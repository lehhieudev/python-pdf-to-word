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68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center"/>
      </w:pPr>
      <w:r>
        <w:rPr>
          <w:rFonts w:ascii="CMR17" w:hAnsi="CMR17" w:eastAsia="CMR17"/>
          <w:b w:val="0"/>
          <w:i w:val="0"/>
          <w:color w:val="000000"/>
          <w:sz w:val="41"/>
        </w:rPr>
        <w:t>How to Think Like a Computer Scientist</w:t>
      </w:r>
    </w:p>
    <w:p>
      <w:pPr>
        <w:autoSpaceDN w:val="0"/>
        <w:autoSpaceDE w:val="0"/>
        <w:widowControl/>
        <w:spacing w:line="344" w:lineRule="exact" w:before="1566" w:after="0"/>
        <w:ind w:left="0" w:right="20" w:firstLine="0"/>
        <w:jc w:val="right"/>
      </w:pPr>
      <w:r>
        <w:rPr>
          <w:w w:val="101.26764634076287"/>
          <w:rFonts w:ascii="CMR17~c" w:hAnsi="CMR17~c" w:eastAsia="CMR17~c"/>
          <w:b w:val="0"/>
          <w:i w:val="0"/>
          <w:color w:val="000000"/>
          <w:sz w:val="34"/>
        </w:rPr>
        <w:t>Learning with Python</w:t>
      </w:r>
    </w:p>
    <w:p>
      <w:pPr>
        <w:sectPr>
          <w:pgSz w:w="9720" w:h="13320"/>
          <w:pgMar w:top="1440" w:right="139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ii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8"/>
        <w:ind w:left="0" w:right="0"/>
      </w:pPr>
    </w:p>
    <w:p>
      <w:pPr>
        <w:autoSpaceDN w:val="0"/>
        <w:autoSpaceDE w:val="0"/>
        <w:widowControl/>
        <w:spacing w:line="622" w:lineRule="exact" w:before="0" w:after="0"/>
        <w:ind w:left="3824" w:right="0" w:hanging="3728"/>
        <w:jc w:val="left"/>
      </w:pPr>
      <w:r>
        <w:rPr>
          <w:rFonts w:ascii="CMR17" w:hAnsi="CMR17" w:eastAsia="CMR17"/>
          <w:b w:val="0"/>
          <w:i w:val="0"/>
          <w:color w:val="000000"/>
          <w:sz w:val="41"/>
        </w:rPr>
        <w:t xml:space="preserve">How to Think Like a Computer Scientist </w:t>
      </w:r>
      <w:r>
        <w:rPr>
          <w:w w:val="101.26764634076287"/>
          <w:rFonts w:ascii="CMR17~c" w:hAnsi="CMR17~c" w:eastAsia="CMR17~c"/>
          <w:b w:val="0"/>
          <w:i w:val="0"/>
          <w:color w:val="000000"/>
          <w:sz w:val="34"/>
        </w:rPr>
        <w:t>Learning with Python</w:t>
      </w:r>
    </w:p>
    <w:p>
      <w:pPr>
        <w:autoSpaceDN w:val="0"/>
        <w:autoSpaceDE w:val="0"/>
        <w:widowControl/>
        <w:spacing w:line="288" w:lineRule="exact" w:before="1650" w:after="0"/>
        <w:ind w:left="0" w:right="20" w:firstLine="0"/>
        <w:jc w:val="right"/>
      </w:pP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Allen Downey</w:t>
      </w:r>
    </w:p>
    <w:p>
      <w:pPr>
        <w:autoSpaceDN w:val="0"/>
        <w:autoSpaceDE w:val="0"/>
        <w:widowControl/>
        <w:spacing w:line="286" w:lineRule="exact" w:before="78" w:after="0"/>
        <w:ind w:left="0" w:right="20" w:firstLine="0"/>
        <w:jc w:val="right"/>
      </w:pP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Jeffrey Elkner</w:t>
      </w:r>
    </w:p>
    <w:p>
      <w:pPr>
        <w:autoSpaceDN w:val="0"/>
        <w:autoSpaceDE w:val="0"/>
        <w:widowControl/>
        <w:spacing w:line="286" w:lineRule="exact" w:before="80" w:after="0"/>
        <w:ind w:left="0" w:right="20" w:firstLine="0"/>
        <w:jc w:val="right"/>
      </w:pP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Chris Meyers</w:t>
      </w:r>
    </w:p>
    <w:p>
      <w:pPr>
        <w:autoSpaceDN w:val="0"/>
        <w:autoSpaceDE w:val="0"/>
        <w:widowControl/>
        <w:spacing w:line="286" w:lineRule="exact" w:before="1426" w:after="0"/>
        <w:ind w:left="0" w:right="20" w:firstLine="0"/>
        <w:jc w:val="right"/>
      </w:pP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Green Tea Press</w:t>
      </w:r>
    </w:p>
    <w:p>
      <w:pPr>
        <w:autoSpaceDN w:val="0"/>
        <w:autoSpaceDE w:val="0"/>
        <w:widowControl/>
        <w:spacing w:line="180" w:lineRule="exact" w:before="192" w:after="0"/>
        <w:ind w:left="0" w:right="20" w:firstLine="0"/>
        <w:jc w:val="right"/>
      </w:pPr>
      <w:r>
        <w:rPr>
          <w:rFonts w:ascii="CMR9" w:hAnsi="CMR9" w:eastAsia="CMR9"/>
          <w:b w:val="0"/>
          <w:i w:val="0"/>
          <w:color w:val="000000"/>
          <w:sz w:val="18"/>
        </w:rPr>
        <w:t>Wellesley, Massachusetts</w:t>
      </w:r>
    </w:p>
    <w:p>
      <w:pPr>
        <w:sectPr>
          <w:pgSz w:w="9720" w:h="13320"/>
          <w:pgMar w:top="1440" w:right="1388" w:bottom="9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84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Copyright c</w:t>
      </w:r>
      <w:r>
        <w:rPr>
          <w:rFonts w:ascii="CMSY9" w:hAnsi="CMSY9" w:eastAsia="CMSY9"/>
          <w:b w:val="0"/>
          <w:i w:val="0"/>
          <w:color w:val="000000"/>
          <w:sz w:val="18"/>
        </w:rPr>
        <w:t>⃝</w:t>
      </w:r>
      <w:r>
        <w:rPr>
          <w:rFonts w:ascii="CMR9" w:hAnsi="CMR9" w:eastAsia="CMR9"/>
          <w:b w:val="0"/>
          <w:i w:val="0"/>
          <w:color w:val="000000"/>
          <w:sz w:val="18"/>
        </w:rPr>
        <w:t>2002 Allen Downey, Jeffrey Elkner, and Chris Meyers.</w:t>
      </w:r>
    </w:p>
    <w:p>
      <w:pPr>
        <w:autoSpaceDN w:val="0"/>
        <w:autoSpaceDE w:val="0"/>
        <w:widowControl/>
        <w:spacing w:line="180" w:lineRule="exact" w:before="19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Edited by Shannon Turlington and Lisa Cutler. Cover design by Rebecca Gimenez.</w:t>
      </w:r>
    </w:p>
    <w:p>
      <w:pPr>
        <w:autoSpaceDN w:val="0"/>
        <w:autoSpaceDE w:val="0"/>
        <w:widowControl/>
        <w:spacing w:line="180" w:lineRule="exact" w:before="19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Printing history:</w:t>
      </w:r>
    </w:p>
    <w:p>
      <w:pPr>
        <w:autoSpaceDN w:val="0"/>
        <w:autoSpaceDE w:val="0"/>
        <w:widowControl/>
        <w:spacing w:line="186" w:lineRule="exact" w:before="190" w:after="0"/>
        <w:ind w:left="0" w:right="0" w:firstLine="0"/>
        <w:jc w:val="left"/>
      </w:pPr>
      <w:r>
        <w:rPr>
          <w:rFonts w:ascii="CMBX9" w:hAnsi="CMBX9" w:eastAsia="CMBX9"/>
          <w:b w:val="0"/>
          <w:i w:val="0"/>
          <w:color w:val="000000"/>
          <w:sz w:val="18"/>
        </w:rPr>
        <w:t>April 2002: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First edition.</w:t>
      </w:r>
    </w:p>
    <w:p>
      <w:pPr>
        <w:autoSpaceDN w:val="0"/>
        <w:autoSpaceDE w:val="0"/>
        <w:widowControl/>
        <w:spacing w:line="224" w:lineRule="exact" w:before="366" w:after="0"/>
        <w:ind w:left="0" w:right="5472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Green Tea Press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1 Grove St.</w:t>
      </w:r>
    </w:p>
    <w:p>
      <w:pPr>
        <w:autoSpaceDN w:val="0"/>
        <w:autoSpaceDE w:val="0"/>
        <w:widowControl/>
        <w:spacing w:line="224" w:lineRule="exact" w:before="0" w:after="0"/>
        <w:ind w:left="0" w:right="518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P.O. Box 812901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Wellesley, MA 02482</w:t>
      </w:r>
    </w:p>
    <w:p>
      <w:pPr>
        <w:autoSpaceDN w:val="0"/>
        <w:autoSpaceDE w:val="0"/>
        <w:widowControl/>
        <w:spacing w:line="224" w:lineRule="exact" w:before="72" w:after="0"/>
        <w:ind w:left="0" w:right="24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Permission is granted to copy, distribute, and/or modify this document under the </w:t>
      </w:r>
      <w:r>
        <w:rPr>
          <w:rFonts w:ascii="CMR9" w:hAnsi="CMR9" w:eastAsia="CMR9"/>
          <w:b w:val="0"/>
          <w:i w:val="0"/>
          <w:color w:val="000000"/>
          <w:sz w:val="18"/>
        </w:rPr>
        <w:t>terms of the GNU Free Documentation License, Version 1.1 or any later version pub-</w:t>
      </w:r>
      <w:r>
        <w:rPr>
          <w:rFonts w:ascii="CMR9" w:hAnsi="CMR9" w:eastAsia="CMR9"/>
          <w:b w:val="0"/>
          <w:i w:val="0"/>
          <w:color w:val="000000"/>
          <w:sz w:val="18"/>
        </w:rPr>
        <w:t>lished by the Free Software Foundation; with the Invariant Sections being “Foreword,”</w:t>
      </w:r>
      <w:r>
        <w:rPr>
          <w:rFonts w:ascii="CMR9" w:hAnsi="CMR9" w:eastAsia="CMR9"/>
          <w:b w:val="0"/>
          <w:i w:val="0"/>
          <w:color w:val="000000"/>
          <w:sz w:val="18"/>
        </w:rPr>
        <w:t>“Preface,” and “Contributor List,” with no Front-Cover Texts, and with no Back-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Cover Texts. A copy of the license is included in the appendix entitled “GNU Free </w:t>
      </w:r>
      <w:r>
        <w:rPr>
          <w:rFonts w:ascii="CMR9" w:hAnsi="CMR9" w:eastAsia="CMR9"/>
          <w:b w:val="0"/>
          <w:i w:val="0"/>
          <w:color w:val="000000"/>
          <w:sz w:val="18"/>
        </w:rPr>
        <w:t>Documentation License.”</w:t>
      </w:r>
    </w:p>
    <w:p>
      <w:pPr>
        <w:autoSpaceDN w:val="0"/>
        <w:autoSpaceDE w:val="0"/>
        <w:widowControl/>
        <w:spacing w:line="222" w:lineRule="exact" w:before="148" w:after="0"/>
        <w:ind w:left="0" w:right="26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GNU Free Documentation License is available from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www.gnu.org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or by writing to </w:t>
      </w:r>
      <w:r>
        <w:rPr>
          <w:rFonts w:ascii="CMR9" w:hAnsi="CMR9" w:eastAsia="CMR9"/>
          <w:b w:val="0"/>
          <w:i w:val="0"/>
          <w:color w:val="000000"/>
          <w:sz w:val="18"/>
        </w:rPr>
        <w:t>the Free Software Foundation, Inc., 59 Temple Place, Suite 330, Boston, MA 02111-</w:t>
      </w:r>
      <w:r>
        <w:rPr>
          <w:rFonts w:ascii="CMR9" w:hAnsi="CMR9" w:eastAsia="CMR9"/>
          <w:b w:val="0"/>
          <w:i w:val="0"/>
          <w:color w:val="000000"/>
          <w:sz w:val="18"/>
        </w:rPr>
        <w:t>1307, USA.</w:t>
      </w:r>
    </w:p>
    <w:p>
      <w:pPr>
        <w:autoSpaceDN w:val="0"/>
        <w:autoSpaceDE w:val="0"/>
        <w:widowControl/>
        <w:spacing w:line="204" w:lineRule="exact" w:before="204" w:after="0"/>
        <w:ind w:left="0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original form of this book is L</w:t>
      </w: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CMR9" w:hAnsi="CMR9" w:eastAsia="CMR9"/>
          <w:b w:val="0"/>
          <w:i w:val="0"/>
          <w:color w:val="000000"/>
          <w:sz w:val="18"/>
        </w:rPr>
        <w:t>TEX source code. Compiling this L</w:t>
      </w: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TEX source has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effect of generating a device-independent representation of a textbook, which can </w:t>
      </w:r>
      <w:r>
        <w:rPr>
          <w:rFonts w:ascii="CMR9" w:hAnsi="CMR9" w:eastAsia="CMR9"/>
          <w:b w:val="0"/>
          <w:i w:val="0"/>
          <w:color w:val="000000"/>
          <w:sz w:val="18"/>
        </w:rPr>
        <w:t>be converted to other formats and printed.</w:t>
      </w:r>
    </w:p>
    <w:p>
      <w:pPr>
        <w:autoSpaceDN w:val="0"/>
        <w:autoSpaceDE w:val="0"/>
        <w:widowControl/>
        <w:spacing w:line="244" w:lineRule="exact" w:before="164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The L</w:t>
      </w: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CMR9" w:hAnsi="CMR9" w:eastAsia="CMR9"/>
          <w:b w:val="0"/>
          <w:i w:val="0"/>
          <w:color w:val="000000"/>
          <w:sz w:val="18"/>
        </w:rPr>
        <w:t>TEX source for this book is available from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http://www.thinkpython.com</w:t>
      </w:r>
    </w:p>
    <w:p>
      <w:pPr>
        <w:autoSpaceDN w:val="0"/>
        <w:autoSpaceDE w:val="0"/>
        <w:widowControl/>
        <w:spacing w:line="180" w:lineRule="exact" w:before="44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Publisher’s Cataloging-in-Publication (provided by Quality Books, Inc.)</w:t>
      </w:r>
    </w:p>
    <w:p>
      <w:pPr>
        <w:autoSpaceDN w:val="0"/>
        <w:tabs>
          <w:tab w:pos="184" w:val="left"/>
          <w:tab w:pos="368" w:val="left"/>
        </w:tabs>
        <w:autoSpaceDE w:val="0"/>
        <w:widowControl/>
        <w:spacing w:line="224" w:lineRule="exact" w:before="72" w:after="0"/>
        <w:ind w:left="0" w:right="2448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Downey, Allen </w:t>
      </w:r>
      <w:r>
        <w:br/>
      </w:r>
      <w:r>
        <w:tab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How to think like a computer scientist : learning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 Python / Allen Downey, Jeffrey Elkner, Chris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Meyers. – 1st ed.</w:t>
      </w:r>
    </w:p>
    <w:p>
      <w:pPr>
        <w:autoSpaceDN w:val="0"/>
        <w:autoSpaceDE w:val="0"/>
        <w:widowControl/>
        <w:spacing w:line="178" w:lineRule="exact" w:before="46" w:after="0"/>
        <w:ind w:left="36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p. cm.</w:t>
      </w:r>
    </w:p>
    <w:p>
      <w:pPr>
        <w:autoSpaceDN w:val="0"/>
        <w:autoSpaceDE w:val="0"/>
        <w:widowControl/>
        <w:spacing w:line="180" w:lineRule="exact" w:before="44" w:after="0"/>
        <w:ind w:left="36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Includes index.</w:t>
      </w:r>
    </w:p>
    <w:p>
      <w:pPr>
        <w:autoSpaceDN w:val="0"/>
        <w:autoSpaceDE w:val="0"/>
        <w:widowControl/>
        <w:spacing w:line="224" w:lineRule="exact" w:before="0" w:after="0"/>
        <w:ind w:left="368" w:right="4896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ISBN 0-9716775-0-6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LCCN 2002100618</w:t>
      </w:r>
    </w:p>
    <w:p>
      <w:pPr>
        <w:autoSpaceDN w:val="0"/>
        <w:tabs>
          <w:tab w:pos="368" w:val="left"/>
        </w:tabs>
        <w:autoSpaceDE w:val="0"/>
        <w:widowControl/>
        <w:spacing w:line="224" w:lineRule="exact" w:before="222" w:after="0"/>
        <w:ind w:left="184" w:right="230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1. Python (Computer program language) I. Elkner, </w:t>
      </w:r>
      <w:r>
        <w:rPr>
          <w:rFonts w:ascii="CMR9" w:hAnsi="CMR9" w:eastAsia="CMR9"/>
          <w:b w:val="0"/>
          <w:i w:val="0"/>
          <w:color w:val="000000"/>
          <w:sz w:val="18"/>
        </w:rPr>
        <w:t>Jeffrey. II. Meyers, Chris. III. Title</w:t>
      </w:r>
    </w:p>
    <w:p>
      <w:pPr>
        <w:autoSpaceDN w:val="0"/>
        <w:tabs>
          <w:tab w:pos="2580" w:val="left"/>
          <w:tab w:pos="2982" w:val="left"/>
        </w:tabs>
        <w:autoSpaceDE w:val="0"/>
        <w:widowControl/>
        <w:spacing w:line="224" w:lineRule="exact" w:before="222" w:after="0"/>
        <w:ind w:left="184" w:right="3168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QA76.73.P98D69 2002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005.13’3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QBI02-200031</w:t>
      </w:r>
    </w:p>
    <w:p>
      <w:pPr>
        <w:sectPr>
          <w:pgSz w:w="9720" w:h="13320"/>
          <w:pgMar w:top="728" w:right="1386" w:bottom="10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6"/>
        <w:ind w:left="0" w:right="0"/>
      </w:pPr>
    </w:p>
    <w:p>
      <w:pPr>
        <w:autoSpaceDN w:val="0"/>
        <w:autoSpaceDE w:val="0"/>
        <w:widowControl/>
        <w:spacing w:line="494" w:lineRule="exact" w:before="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Foreword</w:t>
      </w:r>
    </w:p>
    <w:p>
      <w:pPr>
        <w:autoSpaceDN w:val="0"/>
        <w:autoSpaceDE w:val="0"/>
        <w:widowControl/>
        <w:spacing w:line="200" w:lineRule="exact" w:before="92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David Beazley</w:t>
      </w:r>
    </w:p>
    <w:p>
      <w:pPr>
        <w:autoSpaceDN w:val="0"/>
        <w:autoSpaceDE w:val="0"/>
        <w:widowControl/>
        <w:spacing w:line="244" w:lineRule="exact" w:before="13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As an educator, researcher, and book author, I am delighted to see the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pletion of this book. Python is a fun and extremely easy-to-use programming </w:t>
      </w:r>
      <w:r>
        <w:rPr>
          <w:rFonts w:ascii="CMR10" w:hAnsi="CMR10" w:eastAsia="CMR10"/>
          <w:b w:val="0"/>
          <w:i w:val="0"/>
          <w:color w:val="000000"/>
          <w:sz w:val="20"/>
        </w:rPr>
        <w:t>language that has steadily gained in popularity over the last few years. De-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veloped over ten years ago by Guido van Rossum, Python’s simple syntax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overall feel is largely derived from ABC, a teaching language that was developed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1980’s. However, Python was also created to solve real problems and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borrows a wide variety of features from programming languages such as C++, </w:t>
      </w:r>
      <w:r>
        <w:rPr>
          <w:rFonts w:ascii="CMR10" w:hAnsi="CMR10" w:eastAsia="CMR10"/>
          <w:b w:val="0"/>
          <w:i w:val="0"/>
          <w:color w:val="000000"/>
          <w:sz w:val="20"/>
        </w:rPr>
        <w:t>Java, Modula-3, and Scheme. Because of this, one of Python’s most remark-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able features is its broad appeal to professional software developers, scientists, </w:t>
      </w:r>
      <w:r>
        <w:rPr>
          <w:rFonts w:ascii="CMR10" w:hAnsi="CMR10" w:eastAsia="CMR10"/>
          <w:b w:val="0"/>
          <w:i w:val="0"/>
          <w:color w:val="000000"/>
          <w:sz w:val="20"/>
        </w:rPr>
        <w:t>researchers, artists, and educators.</w:t>
      </w:r>
    </w:p>
    <w:p>
      <w:pPr>
        <w:autoSpaceDN w:val="0"/>
        <w:autoSpaceDE w:val="0"/>
        <w:widowControl/>
        <w:spacing w:line="244" w:lineRule="exact" w:before="13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Despite Python’s appeal to many different communities, you may still wonder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“why Python?” or “why teach programming with Python?” Answering these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questions is no simple task—especially when popular opinion is on the side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more masochistic alternatives such as C++ and Java. However, I think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most direct answer is that programming in Python is simply a lot of fun and </w:t>
      </w:r>
      <w:r>
        <w:rPr>
          <w:rFonts w:ascii="CMR10" w:hAnsi="CMR10" w:eastAsia="CMR10"/>
          <w:b w:val="0"/>
          <w:i w:val="0"/>
          <w:color w:val="000000"/>
          <w:sz w:val="20"/>
        </w:rPr>
        <w:t>more productive.</w:t>
      </w:r>
    </w:p>
    <w:p>
      <w:pPr>
        <w:autoSpaceDN w:val="0"/>
        <w:tabs>
          <w:tab w:pos="5580" w:val="left"/>
        </w:tabs>
        <w:autoSpaceDE w:val="0"/>
        <w:widowControl/>
        <w:spacing w:line="244" w:lineRule="exact" w:before="138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I teach computer science courses, I want to cover important concepts </w:t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making the material interesting and engaging to students. Un-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fortunately, there is a tendency for introductory programming courses to focus </w:t>
      </w:r>
      <w:r>
        <w:rPr>
          <w:rFonts w:ascii="CMR10" w:hAnsi="CMR10" w:eastAsia="CMR10"/>
          <w:b w:val="0"/>
          <w:i w:val="0"/>
          <w:color w:val="000000"/>
          <w:sz w:val="20"/>
        </w:rPr>
        <w:t>far too much attention on mathematical abstraction and for students to be-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come frustrated with annoying problems related to low-level details of syntax,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compilation, and the enforcement of seemingly arcane rules.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such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abstraction and formalism is important to professional software engineers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students who plan to continue their study of computer science, taking such an </w:t>
      </w:r>
      <w:r>
        <w:rPr>
          <w:rFonts w:ascii="CMR10" w:hAnsi="CMR10" w:eastAsia="CMR10"/>
          <w:b w:val="0"/>
          <w:i w:val="0"/>
          <w:color w:val="000000"/>
          <w:sz w:val="20"/>
        </w:rPr>
        <w:t>approach in an introductory course mostly succeeds in making computer sci-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ence boring. When I teach a course, I don’t want to have a room of uninspired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students. I would much rather see them trying to solve interesting problems by </w:t>
      </w:r>
      <w:r>
        <w:rPr>
          <w:rFonts w:ascii="CMR10" w:hAnsi="CMR10" w:eastAsia="CMR10"/>
          <w:b w:val="0"/>
          <w:i w:val="0"/>
          <w:color w:val="000000"/>
          <w:sz w:val="20"/>
        </w:rPr>
        <w:t>exploring different ideas, taking unconventional approaches, breaking the rules,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vi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Foreword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and learning from their mistakes. In doing so, I don’t want to waste half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semester trying to sort out obscure syntax problems, unintelligible compiler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messages, or the several hundred ways that a program might generate a </w:t>
      </w:r>
      <w:r>
        <w:rPr>
          <w:rFonts w:ascii="CMR10" w:hAnsi="CMR10" w:eastAsia="CMR10"/>
          <w:b w:val="0"/>
          <w:i w:val="0"/>
          <w:color w:val="000000"/>
          <w:sz w:val="20"/>
        </w:rPr>
        <w:t>general protection fault.</w:t>
      </w:r>
    </w:p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of the reasons why I like Python is that it provides a really nice balance </w:t>
      </w:r>
      <w:r>
        <w:rPr>
          <w:rFonts w:ascii="CMR10" w:hAnsi="CMR10" w:eastAsia="CMR10"/>
          <w:b w:val="0"/>
          <w:i w:val="0"/>
          <w:color w:val="000000"/>
          <w:sz w:val="20"/>
        </w:rPr>
        <w:t>between the practical and the conceptual. Since Python is interpreted, begin-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ners can pick up the language and start doing neat things almost immediately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without getting lost in the problems of compilation and linking. Furthermore,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comes with a large library of modules that can be used to do all sorts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tasks ranging from web-programming to graphics. Having such a practical </w:t>
      </w:r>
      <w:r>
        <w:rPr>
          <w:rFonts w:ascii="CMR10" w:hAnsi="CMR10" w:eastAsia="CMR10"/>
          <w:b w:val="0"/>
          <w:i w:val="0"/>
          <w:color w:val="000000"/>
          <w:sz w:val="20"/>
        </w:rPr>
        <w:t>focus is a great way to engage students and it allows them to complete signif-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icant projects. However, Python can also serve as an excellent foundation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introducing important computer science concepts. Since Python fully supports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procedures and classes, students can be gradually introduced to topics such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procedural abstraction, data structures, and object-oriented programming—all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which are applicable to later courses on Java or C++. Python even borrows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of features from functional programming languages and can be used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introduce concepts that would be covered in more detail in courses on Scheme </w:t>
      </w:r>
      <w:r>
        <w:rPr>
          <w:rFonts w:ascii="CMR10" w:hAnsi="CMR10" w:eastAsia="CMR10"/>
          <w:b w:val="0"/>
          <w:i w:val="0"/>
          <w:color w:val="000000"/>
          <w:sz w:val="20"/>
        </w:rPr>
        <w:t>and Lisp.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reading Jeffrey’s preface, I am struck by his comments that Python allowed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him to see a “higher level of success and a lower level of frustration” and that 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was able to “move faster with better results.” Although these comments refer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his introductory course, I sometimes use Python for these exact same reasons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advanced graduate level computer science courses at the University of Chicago.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these courses, I am constantly faced with the daunting task of covering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lot of difficult course material in a blistering nine week quarter. Although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certainly possible for me to inflict a lot of pain and suffering by using a </w:t>
      </w:r>
      <w:r>
        <w:rPr>
          <w:rFonts w:ascii="CMR10" w:hAnsi="CMR10" w:eastAsia="CMR10"/>
          <w:b w:val="0"/>
          <w:i w:val="0"/>
          <w:color w:val="000000"/>
          <w:sz w:val="20"/>
        </w:rPr>
        <w:t>language like C++, I have often found this approach to be counterproductive—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especially when the course is about a topic unrelated to just “programming.” I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find that using Python allows me to better focus on the actual topic at hand </w:t>
      </w:r>
      <w:r>
        <w:rPr>
          <w:rFonts w:ascii="CMR10" w:hAnsi="CMR10" w:eastAsia="CMR10"/>
          <w:b w:val="0"/>
          <w:i w:val="0"/>
          <w:color w:val="000000"/>
          <w:sz w:val="20"/>
        </w:rPr>
        <w:t>while allowing students to complete substantial class projects.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Python is still a young and evolving language, I believe that it has a </w:t>
      </w:r>
      <w:r>
        <w:rPr>
          <w:rFonts w:ascii="CMR10" w:hAnsi="CMR10" w:eastAsia="CMR10"/>
          <w:b w:val="0"/>
          <w:i w:val="0"/>
          <w:color w:val="000000"/>
          <w:sz w:val="20"/>
        </w:rPr>
        <w:t>bright future in education. This book is an important step in that direction.</w:t>
      </w:r>
    </w:p>
    <w:p>
      <w:pPr>
        <w:autoSpaceDN w:val="0"/>
        <w:autoSpaceDE w:val="0"/>
        <w:widowControl/>
        <w:spacing w:line="244" w:lineRule="exact" w:before="432" w:after="0"/>
        <w:ind w:left="4" w:right="316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David Beazley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University of Chicago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Author of the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Essential Reference</w:t>
      </w:r>
    </w:p>
    <w:p>
      <w:pPr>
        <w:sectPr>
          <w:pgSz w:w="9720" w:h="13320"/>
          <w:pgMar w:top="460" w:right="1382" w:bottom="113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0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Preface</w:t>
      </w:r>
    </w:p>
    <w:p>
      <w:pPr>
        <w:autoSpaceDN w:val="0"/>
        <w:autoSpaceDE w:val="0"/>
        <w:widowControl/>
        <w:spacing w:line="200" w:lineRule="exact" w:before="94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Jeff Elkner</w:t>
      </w:r>
    </w:p>
    <w:p>
      <w:pPr>
        <w:autoSpaceDN w:val="0"/>
        <w:autoSpaceDE w:val="0"/>
        <w:widowControl/>
        <w:spacing w:line="244" w:lineRule="exact" w:before="16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book owes its existence to the collaboration made possible by the Internet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free software movement. Its three authors—a college professor, a high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school teacher, and a professional programmer—have yet to meet face to face,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but we have been able to work closely together and have been aided by many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wonderful folks who have donated their time and energy to helping make this </w:t>
      </w:r>
      <w:r>
        <w:rPr>
          <w:rFonts w:ascii="CMR10" w:hAnsi="CMR10" w:eastAsia="CMR10"/>
          <w:b w:val="0"/>
          <w:i w:val="0"/>
          <w:color w:val="000000"/>
          <w:sz w:val="20"/>
        </w:rPr>
        <w:t>book better.</w:t>
      </w:r>
    </w:p>
    <w:p>
      <w:pPr>
        <w:autoSpaceDN w:val="0"/>
        <w:autoSpaceDE w:val="0"/>
        <w:widowControl/>
        <w:spacing w:line="244" w:lineRule="exact" w:before="16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think this book is a testament to the benefits and future possibilities of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kind of collaboration, the framework for which has been put in place by Richard </w:t>
      </w:r>
      <w:r>
        <w:rPr>
          <w:rFonts w:ascii="CMR10" w:hAnsi="CMR10" w:eastAsia="CMR10"/>
          <w:b w:val="0"/>
          <w:i w:val="0"/>
          <w:color w:val="000000"/>
          <w:sz w:val="20"/>
        </w:rPr>
        <w:t>Stallman and the Free Software Foundation.</w:t>
      </w:r>
    </w:p>
    <w:p>
      <w:pPr>
        <w:autoSpaceDN w:val="0"/>
        <w:autoSpaceDE w:val="0"/>
        <w:widowControl/>
        <w:spacing w:line="286" w:lineRule="exact" w:before="592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How and why I came to use Python</w:t>
      </w:r>
    </w:p>
    <w:p>
      <w:pPr>
        <w:autoSpaceDN w:val="0"/>
        <w:autoSpaceDE w:val="0"/>
        <w:widowControl/>
        <w:spacing w:line="244" w:lineRule="exact" w:before="21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1999, the College Board’s Advanced Placement (AP) Computer Science exam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was given in C++ for the first time. As in many high schools throughout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country, the decision to change languages had a direct impact on the computer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science curriculum at Yorktown High School in Arlington, Virginia, where I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teach. Up to this point, Pascal was the language of instruction in both our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first-year and AP courses. In keeping with past practice of giving students two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years of exposure to the same language, we made the decision to switch to C++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first-year course for the 1997-98 school year so that we would be in step </w:t>
      </w:r>
      <w:r>
        <w:rPr>
          <w:rFonts w:ascii="CMR10" w:hAnsi="CMR10" w:eastAsia="CMR10"/>
          <w:b w:val="0"/>
          <w:i w:val="0"/>
          <w:color w:val="000000"/>
          <w:sz w:val="20"/>
        </w:rPr>
        <w:t>with the College Board’s change for the AP course the following year.</w:t>
      </w:r>
    </w:p>
    <w:p>
      <w:pPr>
        <w:autoSpaceDN w:val="0"/>
        <w:autoSpaceDE w:val="0"/>
        <w:widowControl/>
        <w:spacing w:line="244" w:lineRule="exact" w:before="16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Two years later, I was convinced that C++ was a poor choice to use for in-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troducing students to computer science. While it is certainly a very powerful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programming language, it is also an extremely difficult language to learn and </w:t>
      </w:r>
      <w:r>
        <w:rPr>
          <w:rFonts w:ascii="CMR10" w:hAnsi="CMR10" w:eastAsia="CMR10"/>
          <w:b w:val="0"/>
          <w:i w:val="0"/>
          <w:color w:val="000000"/>
          <w:sz w:val="20"/>
        </w:rPr>
        <w:t>teach. I found myself constantly fighting with C++’s difficult syntax and mul-</w:t>
      </w:r>
      <w:r>
        <w:rPr>
          <w:rFonts w:ascii="CMR10" w:hAnsi="CMR10" w:eastAsia="CMR10"/>
          <w:b w:val="0"/>
          <w:i w:val="0"/>
          <w:color w:val="000000"/>
          <w:sz w:val="20"/>
        </w:rPr>
        <w:t>tiple ways of doing things, and I was losing many students unnecessarily as a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viii</w:t>
            </w:r>
          </w:p>
        </w:tc>
        <w:tc>
          <w:tcPr>
            <w:tcW w:type="dxa" w:w="3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Preface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result. Convinced there had to be a better language choice for our first-year </w:t>
      </w:r>
      <w:r>
        <w:rPr>
          <w:rFonts w:ascii="CMR10" w:hAnsi="CMR10" w:eastAsia="CMR10"/>
          <w:b w:val="0"/>
          <w:i w:val="0"/>
          <w:color w:val="000000"/>
          <w:sz w:val="20"/>
        </w:rPr>
        <w:t>class, I went looking for an alternative to C++.</w:t>
      </w:r>
    </w:p>
    <w:p>
      <w:pPr>
        <w:autoSpaceDN w:val="0"/>
        <w:tabs>
          <w:tab w:pos="4704" w:val="left"/>
        </w:tabs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 needed a language that would run on the machines in our Linux lab as well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Windows and Macintosh platforms most students have at home. I wanted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to be free and available electronically, so that students could use it at home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regardless of their income. I wanted a language that was used by professional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programmers, and one that had an active developer community around it.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had to support both procedural and object-oriented programming. And most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importantly, it had to be easy to learn and teach.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I investigated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choices with these goals in mind, Python stood out as the best candidate for </w:t>
      </w:r>
      <w:r>
        <w:rPr>
          <w:rFonts w:ascii="CMR10" w:hAnsi="CMR10" w:eastAsia="CMR10"/>
          <w:b w:val="0"/>
          <w:i w:val="0"/>
          <w:color w:val="000000"/>
          <w:sz w:val="20"/>
        </w:rPr>
        <w:t>the job.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 asked one of Yorktown’s talented students, Matt Ahrens, to give Python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try. In two months he not only learned the language but wrote an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called pyTicket that enabled our staff to report technology problems via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Web. I knew that Matt could not have finished an application of that scale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so short a time in C++, and this accomplishment, combined with Matt’s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positive assessment of Python, suggested that Python was the solution I was </w:t>
      </w:r>
      <w:r>
        <w:rPr>
          <w:rFonts w:ascii="CMR10" w:hAnsi="CMR10" w:eastAsia="CMR10"/>
          <w:b w:val="0"/>
          <w:i w:val="0"/>
          <w:color w:val="000000"/>
          <w:sz w:val="20"/>
        </w:rPr>
        <w:t>looking for.</w:t>
      </w:r>
    </w:p>
    <w:p>
      <w:pPr>
        <w:autoSpaceDN w:val="0"/>
        <w:autoSpaceDE w:val="0"/>
        <w:widowControl/>
        <w:spacing w:line="286" w:lineRule="exact" w:before="55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Finding a textbook</w:t>
      </w:r>
    </w:p>
    <w:p>
      <w:pPr>
        <w:autoSpaceDN w:val="0"/>
        <w:autoSpaceDE w:val="0"/>
        <w:widowControl/>
        <w:spacing w:line="244" w:lineRule="exact" w:before="19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Having decided to use Python in both of my introductory computer science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classes the following year, the most pressing problem was the lack of an available </w:t>
      </w:r>
      <w:r>
        <w:rPr>
          <w:rFonts w:ascii="CMR10" w:hAnsi="CMR10" w:eastAsia="CMR10"/>
          <w:b w:val="0"/>
          <w:i w:val="0"/>
          <w:color w:val="000000"/>
          <w:sz w:val="20"/>
        </w:rPr>
        <w:t>textbook.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Free content came to the rescue. Earlier in the year, Richard Stallman had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introduced me to Allen Downey. Both of us had written to Richard expressing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interest in developing free educational content. Allen had already written a </w:t>
      </w:r>
      <w:r>
        <w:rPr>
          <w:rFonts w:ascii="CMR10" w:hAnsi="CMR10" w:eastAsia="CMR10"/>
          <w:b w:val="0"/>
          <w:i w:val="0"/>
          <w:color w:val="000000"/>
          <w:sz w:val="20"/>
        </w:rPr>
        <w:t>first-year computer science textbook,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How to Think Like a Computer Scientist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I read this book, I knew immediately that I wanted to use it in my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class. It was the clearest and most helpful computer science text I had seen.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emphasized the processes of thought involved in programming rather than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features of a particular language. Reading it immediately made me a better </w:t>
      </w:r>
      <w:r>
        <w:rPr>
          <w:rFonts w:ascii="CMR10" w:hAnsi="CMR10" w:eastAsia="CMR10"/>
          <w:b w:val="0"/>
          <w:i w:val="0"/>
          <w:color w:val="000000"/>
          <w:sz w:val="20"/>
        </w:rPr>
        <w:t>teacher.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How to Think Like a Computer Scientist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not just an excellent book, but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had been released under a GNU public license, which meant it could be used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freely and modified to meet the needs of its user. Once I decided to use Python,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occurred to me that I could translate Allen’s original Java version of the book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into the new language. While I would not have been able to write a textbook </w:t>
      </w:r>
      <w:r>
        <w:rPr>
          <w:rFonts w:ascii="CMR10" w:hAnsi="CMR10" w:eastAsia="CMR10"/>
          <w:b w:val="0"/>
          <w:i w:val="0"/>
          <w:color w:val="000000"/>
          <w:sz w:val="20"/>
        </w:rPr>
        <w:t>on my own, having Allen’s book to work from made it possible for me to do so,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24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ix</w:t>
      </w:r>
    </w:p>
    <w:p>
      <w:pPr>
        <w:autoSpaceDN w:val="0"/>
        <w:autoSpaceDE w:val="0"/>
        <w:widowControl/>
        <w:spacing w:line="244" w:lineRule="exact" w:before="2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at the same time demonstrating that the cooperative development model used </w:t>
      </w:r>
      <w:r>
        <w:rPr>
          <w:rFonts w:ascii="CMR10" w:hAnsi="CMR10" w:eastAsia="CMR10"/>
          <w:b w:val="0"/>
          <w:i w:val="0"/>
          <w:color w:val="000000"/>
          <w:sz w:val="20"/>
        </w:rPr>
        <w:t>so well in software could also work for educational content.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Working on this book for the last two years has been rewarding for both my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students and me, and my students played a big part in the process. Since I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could make instant changes whenever someone found a spelling error or difficult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passage, I encouraged them to look for mistakes in the book by giving them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bonus point each time they made a suggestion that resulted in a change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text. This had the double benefit of encouraging them to read the text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carefully and of getting the text thoroughly reviewed by its most important </w:t>
      </w:r>
      <w:r>
        <w:rPr>
          <w:rFonts w:ascii="CMR10" w:hAnsi="CMR10" w:eastAsia="CMR10"/>
          <w:b w:val="0"/>
          <w:i w:val="0"/>
          <w:color w:val="000000"/>
          <w:sz w:val="20"/>
        </w:rPr>
        <w:t>critics, students using it to learn computer science.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the second half of the book on object-oriented programming, I knew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someone with more real programming experience than I had would be needed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do it right. The book sat in an unfinished state for the better part of a year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until the free software community once again provided the needed means for its </w:t>
      </w:r>
      <w:r>
        <w:rPr>
          <w:rFonts w:ascii="CMR10" w:hAnsi="CMR10" w:eastAsia="CMR10"/>
          <w:b w:val="0"/>
          <w:i w:val="0"/>
          <w:color w:val="000000"/>
          <w:sz w:val="20"/>
        </w:rPr>
        <w:t>completion.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 received an email from Chris Meyers expressing interest in the book. Chris is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professional programmer who started teaching a programming course last year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Python at Lane Community College in Eugene, Oregon. The prospect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teaching the course had led Chris to the book, and he started helping out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it immediately. By the end of the school year he had created a companion </w:t>
      </w:r>
      <w:r>
        <w:rPr>
          <w:rFonts w:ascii="CMR10" w:hAnsi="CMR10" w:eastAsia="CMR10"/>
          <w:b w:val="0"/>
          <w:i w:val="0"/>
          <w:color w:val="000000"/>
          <w:sz w:val="20"/>
        </w:rPr>
        <w:t>project on our Website 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http://www.ibiblio.org/obp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called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for Fun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was working with some of my most advanced students as a master teacher, </w:t>
      </w:r>
      <w:r>
        <w:rPr>
          <w:rFonts w:ascii="CMR10" w:hAnsi="CMR10" w:eastAsia="CMR10"/>
          <w:b w:val="0"/>
          <w:i w:val="0"/>
          <w:color w:val="000000"/>
          <w:sz w:val="20"/>
        </w:rPr>
        <w:t>guiding them beyond where I could take them.</w:t>
      </w:r>
    </w:p>
    <w:p>
      <w:pPr>
        <w:autoSpaceDN w:val="0"/>
        <w:autoSpaceDE w:val="0"/>
        <w:widowControl/>
        <w:spacing w:line="286" w:lineRule="exact" w:before="5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Introducing programming with Python</w:t>
      </w:r>
    </w:p>
    <w:p>
      <w:pPr>
        <w:autoSpaceDN w:val="0"/>
        <w:autoSpaceDE w:val="0"/>
        <w:widowControl/>
        <w:spacing w:line="244" w:lineRule="exact" w:before="1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process of translating and using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How to Think Like a Computer Scientist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the past two years has confirmed Python’s suitability for teaching beginning </w:t>
      </w:r>
      <w:r>
        <w:rPr>
          <w:rFonts w:ascii="CMR10" w:hAnsi="CMR10" w:eastAsia="CMR10"/>
          <w:b w:val="0"/>
          <w:i w:val="0"/>
          <w:color w:val="000000"/>
          <w:sz w:val="20"/>
        </w:rPr>
        <w:t>students. Python greatly simplifies programming examples and makes impor-</w:t>
      </w:r>
      <w:r>
        <w:rPr>
          <w:rFonts w:ascii="CMR10" w:hAnsi="CMR10" w:eastAsia="CMR10"/>
          <w:b w:val="0"/>
          <w:i w:val="0"/>
          <w:color w:val="000000"/>
          <w:sz w:val="20"/>
        </w:rPr>
        <w:t>tant programming ideas easier to teach.</w:t>
      </w:r>
    </w:p>
    <w:p>
      <w:pPr>
        <w:autoSpaceDN w:val="0"/>
        <w:autoSpaceDE w:val="0"/>
        <w:widowControl/>
        <w:spacing w:line="244" w:lineRule="exact" w:before="1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example from the text illustrates this point. It is the traditional “hello, </w:t>
      </w:r>
      <w:r>
        <w:rPr>
          <w:rFonts w:ascii="CMR10" w:hAnsi="CMR10" w:eastAsia="CMR10"/>
          <w:b w:val="0"/>
          <w:i w:val="0"/>
          <w:color w:val="000000"/>
          <w:sz w:val="20"/>
        </w:rPr>
        <w:t>world” program, which in the C++ version of the book looks like this:</w:t>
      </w:r>
    </w:p>
    <w:p>
      <w:pPr>
        <w:autoSpaceDN w:val="0"/>
        <w:autoSpaceDE w:val="0"/>
        <w:widowControl/>
        <w:spacing w:line="200" w:lineRule="exact" w:before="104" w:after="0"/>
        <w:ind w:left="318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#include &lt;iostream.h&gt;</w:t>
      </w:r>
    </w:p>
    <w:p>
      <w:pPr>
        <w:autoSpaceDN w:val="0"/>
        <w:tabs>
          <w:tab w:pos="528" w:val="left"/>
        </w:tabs>
        <w:autoSpaceDE w:val="0"/>
        <w:widowControl/>
        <w:spacing w:line="244" w:lineRule="exact" w:before="244" w:after="0"/>
        <w:ind w:left="318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void main()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{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cout &lt;&lt; "Hello, world." &lt;&lt; endl; </w:t>
      </w:r>
      <w:r>
        <w:rPr>
          <w:rFonts w:ascii="CMTT10" w:hAnsi="CMTT10" w:eastAsia="CMTT10"/>
          <w:b w:val="0"/>
          <w:i w:val="0"/>
          <w:color w:val="000000"/>
          <w:sz w:val="20"/>
        </w:rPr>
        <w:t>}</w:t>
      </w:r>
    </w:p>
    <w:p>
      <w:pPr>
        <w:autoSpaceDN w:val="0"/>
        <w:autoSpaceDE w:val="0"/>
        <w:widowControl/>
        <w:spacing w:line="198" w:lineRule="exact" w:before="1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Python version it becomes: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37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Preface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318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 "Hello, World!"</w:t>
      </w:r>
    </w:p>
    <w:p>
      <w:pPr>
        <w:autoSpaceDN w:val="0"/>
        <w:autoSpaceDE w:val="0"/>
        <w:widowControl/>
        <w:spacing w:line="244" w:lineRule="exact" w:before="1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Even though this is a trivial example, the advantages of Python stand out.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Yorktown’s Computer Science I course has no prerequisites, so many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students seeing this example are looking at their first program. Some of them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undoubtedly a little nervous, having heard that computer programming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difficult to learn. The C++ version has always forced me to choose between </w:t>
      </w:r>
      <w:r>
        <w:rPr>
          <w:rFonts w:ascii="CMR10" w:hAnsi="CMR10" w:eastAsia="CMR10"/>
          <w:b w:val="0"/>
          <w:i w:val="0"/>
          <w:color w:val="000000"/>
          <w:sz w:val="20"/>
        </w:rPr>
        <w:t>two unsatisfying options: either to explain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#include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void main()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{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</w:t>
      </w:r>
      <w:r>
        <w:rPr>
          <w:rFonts w:ascii="CMSY10" w:hAnsi="CMSY10" w:eastAsia="CMSY10"/>
          <w:b w:val="0"/>
          <w:i w:val="0"/>
          <w:color w:val="000000"/>
          <w:sz w:val="20"/>
        </w:rPr>
        <w:t>}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and risk confusing or intimidating some of the students right 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start, or to tell them, “Just don’t worry about all of that stuff now; we will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talk about it later,” and risk the same thing. The educational objectives 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point in the course are to introduce students to the idea of a programming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 and to get them to write their first program, thereby introducing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them to the programming environment. The Python program has exactly what </w:t>
      </w:r>
      <w:r>
        <w:rPr>
          <w:rFonts w:ascii="CMR10" w:hAnsi="CMR10" w:eastAsia="CMR10"/>
          <w:b w:val="0"/>
          <w:i w:val="0"/>
          <w:color w:val="000000"/>
          <w:sz w:val="20"/>
        </w:rPr>
        <w:t>is needed to do these things, and nothing more.</w:t>
      </w:r>
    </w:p>
    <w:p>
      <w:pPr>
        <w:autoSpaceDN w:val="0"/>
        <w:autoSpaceDE w:val="0"/>
        <w:widowControl/>
        <w:spacing w:line="244" w:lineRule="exact" w:before="1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Comparing the explanatory text of the program in each version of the book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further illustrates what this means to the beginning student. There are thirteen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paragraphs of explanation of “Hello, world!” in the C++ version; in the Python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version, there are only two. More importantly, the missing eleven paragraphs </w:t>
      </w:r>
      <w:r>
        <w:rPr>
          <w:rFonts w:ascii="CMR10" w:hAnsi="CMR10" w:eastAsia="CMR10"/>
          <w:b w:val="0"/>
          <w:i w:val="0"/>
          <w:color w:val="000000"/>
          <w:sz w:val="20"/>
        </w:rPr>
        <w:t>do not deal with the “big ideas” in computer programming but with the minu-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tia of C++ syntax. I found this same thing happening throughout the book.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Whole paragraphs simply disappear from the Python version of the text because </w:t>
      </w:r>
      <w:r>
        <w:rPr>
          <w:rFonts w:ascii="CMR10" w:hAnsi="CMR10" w:eastAsia="CMR10"/>
          <w:b w:val="0"/>
          <w:i w:val="0"/>
          <w:color w:val="000000"/>
          <w:sz w:val="20"/>
        </w:rPr>
        <w:t>Python’s much clearer syntax renders them unnecessary.</w:t>
      </w:r>
    </w:p>
    <w:p>
      <w:pPr>
        <w:autoSpaceDN w:val="0"/>
        <w:autoSpaceDE w:val="0"/>
        <w:widowControl/>
        <w:spacing w:line="244" w:lineRule="exact" w:before="1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a very high-level language like Python allows a teacher to postpone talking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about low-level details of the machine until students have the background that </w:t>
      </w:r>
      <w:r>
        <w:rPr>
          <w:rFonts w:ascii="CMR10" w:hAnsi="CMR10" w:eastAsia="CMR10"/>
          <w:b w:val="0"/>
          <w:i w:val="0"/>
          <w:color w:val="000000"/>
          <w:sz w:val="20"/>
        </w:rPr>
        <w:t>they need to better make sense of the details. It thus creates the ability to 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“first things first” pedagogically. One of the best examples of this is the way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Python handles variables. In C++ a variable is a name for a place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holds a thing. Variables have to be declared with types at least in part because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size of the place to which they refer needs to be predetermined. Thus,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idea of a variable is bound up with the hardware of the machine. The powerful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fundamental concept of a variable is already difficult enough for beginning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students (in both computer science and algebra). Bytes and addresses do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help the matter. In Python a variable is a name that refers to a thing.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 far more intuitive concept for beginning students and is much closer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meaning of “variable” that they learned in their math courses. I had much less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difficulty teaching variables this year than I did in the past, and I spent less </w:t>
      </w:r>
      <w:r>
        <w:rPr>
          <w:rFonts w:ascii="CMR10" w:hAnsi="CMR10" w:eastAsia="CMR10"/>
          <w:b w:val="0"/>
          <w:i w:val="0"/>
          <w:color w:val="000000"/>
          <w:sz w:val="20"/>
        </w:rPr>
        <w:t>time helping students with problems using them.</w:t>
      </w:r>
    </w:p>
    <w:p>
      <w:pPr>
        <w:autoSpaceDN w:val="0"/>
        <w:autoSpaceDE w:val="0"/>
        <w:widowControl/>
        <w:spacing w:line="244" w:lineRule="exact" w:before="182" w:after="46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Another example of how Python aids in the teaching and learning of program-</w:t>
      </w:r>
      <w:r>
        <w:rPr>
          <w:rFonts w:ascii="CMR10" w:hAnsi="CMR10" w:eastAsia="CMR10"/>
          <w:b w:val="0"/>
          <w:i w:val="0"/>
          <w:color w:val="000000"/>
          <w:sz w:val="20"/>
        </w:rPr>
        <w:t>ming is in its syntax for functions. My students have always had a great deal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of difficulty understanding functions.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366" w:space="0"/>
            <w:col w:w="3535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main problem centers around the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366" w:space="0"/>
            <w:col w:w="353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24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xi</w:t>
      </w:r>
    </w:p>
    <w:p>
      <w:pPr>
        <w:autoSpaceDN w:val="0"/>
        <w:tabs>
          <w:tab w:pos="5594" w:val="left"/>
        </w:tabs>
        <w:autoSpaceDE w:val="0"/>
        <w:widowControl/>
        <w:spacing w:line="244" w:lineRule="exact" w:before="2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difference between a function definition and a function call, and the related dis-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tinction between a parameter and an argument. Python comes to the rescue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syntax that is nothing short of beautiful. Function definitions begin with </w:t>
      </w:r>
      <w:r>
        <w:rPr>
          <w:rFonts w:ascii="CMR10" w:hAnsi="CMR10" w:eastAsia="CMR10"/>
          <w:b w:val="0"/>
          <w:i w:val="0"/>
          <w:color w:val="000000"/>
          <w:sz w:val="20"/>
        </w:rPr>
        <w:t>the keyword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so I simply tell my students, “When you define a function, </w:t>
      </w:r>
      <w:r>
        <w:rPr>
          <w:rFonts w:ascii="CMR10" w:hAnsi="CMR10" w:eastAsia="CMR10"/>
          <w:b w:val="0"/>
          <w:i w:val="0"/>
          <w:color w:val="000000"/>
          <w:sz w:val="20"/>
        </w:rPr>
        <w:t>begin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followed by the name of the function that you are defining; </w:t>
      </w:r>
      <w:r>
        <w:rPr>
          <w:rFonts w:ascii="CMR10" w:hAnsi="CMR10" w:eastAsia="CMR10"/>
          <w:b w:val="0"/>
          <w:i w:val="0"/>
          <w:color w:val="000000"/>
          <w:sz w:val="20"/>
        </w:rPr>
        <w:t>when you call a function, simply call (type) out its name.”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Parameters go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definitions; arguments go with calls. There are no return types, parameter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types, or reference and value parameters to get in the way, so I am now able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teach functions in less than half the time that it previously took me, with </w:t>
      </w:r>
      <w:r>
        <w:rPr>
          <w:rFonts w:ascii="CMR10" w:hAnsi="CMR10" w:eastAsia="CMR10"/>
          <w:b w:val="0"/>
          <w:i w:val="0"/>
          <w:color w:val="000000"/>
          <w:sz w:val="20"/>
        </w:rPr>
        <w:t>better comprehension.</w:t>
      </w:r>
    </w:p>
    <w:p>
      <w:pPr>
        <w:autoSpaceDN w:val="0"/>
        <w:tabs>
          <w:tab w:pos="1588" w:val="left"/>
        </w:tabs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Python has improved the effectiveness of our computer science program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all students.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 see a higher general level of success and a lower level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frustration than I experienced during the two years I taught C++. I move faster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better results. More students leave the course with the ability to create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meaningful programs and with the positive attitude toward the experience of </w:t>
      </w:r>
      <w:r>
        <w:rPr>
          <w:rFonts w:ascii="CMR10" w:hAnsi="CMR10" w:eastAsia="CMR10"/>
          <w:b w:val="0"/>
          <w:i w:val="0"/>
          <w:color w:val="000000"/>
          <w:sz w:val="20"/>
        </w:rPr>
        <w:t>programming that this engenders.</w:t>
      </w:r>
    </w:p>
    <w:p>
      <w:pPr>
        <w:autoSpaceDN w:val="0"/>
        <w:autoSpaceDE w:val="0"/>
        <w:widowControl/>
        <w:spacing w:line="288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Building a community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 have received email from all over the globe from people using this book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learn or to teach programming. A user community has begun to emerge,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many people have been contributing to the project by sending in materials for </w:t>
      </w:r>
      <w:r>
        <w:rPr>
          <w:rFonts w:ascii="CMR10" w:hAnsi="CMR10" w:eastAsia="CMR10"/>
          <w:b w:val="0"/>
          <w:i w:val="0"/>
          <w:color w:val="000000"/>
          <w:sz w:val="20"/>
        </w:rPr>
        <w:t>the companion Website 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http://www.thinkpython.com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the publication of the book in print form, I expect the growth in the user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community to continue and accelerate. The emergence of this user community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possibility it suggests for similar collaboration among educators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been the most exciting parts of working on this project for me. By working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together, we can increase the quality of materials available for our use and save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valuable time. I invite you to join our community and look forward to hearing </w:t>
      </w:r>
      <w:r>
        <w:rPr>
          <w:rFonts w:ascii="CMR10" w:hAnsi="CMR10" w:eastAsia="CMR10"/>
          <w:b w:val="0"/>
          <w:i w:val="0"/>
          <w:color w:val="000000"/>
          <w:sz w:val="20"/>
        </w:rPr>
        <w:t>from you. Please write to the authors 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feedback@thinkpython.com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432" w:after="0"/>
        <w:ind w:left="4" w:right="48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Jeffrey Elkner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Yorktown High School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Arlington, Virginia</w:t>
      </w:r>
    </w:p>
    <w:p>
      <w:pPr>
        <w:sectPr>
          <w:pgSz w:w="9720" w:h="13320"/>
          <w:pgMar w:top="460" w:right="1382" w:bottom="14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1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xii</w:t>
            </w:r>
          </w:p>
        </w:tc>
        <w:tc>
          <w:tcPr>
            <w:tcW w:type="dxa" w:w="36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Preface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0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Contributor List</w:t>
      </w:r>
    </w:p>
    <w:p>
      <w:pPr>
        <w:autoSpaceDN w:val="0"/>
        <w:tabs>
          <w:tab w:pos="5588" w:val="left"/>
        </w:tabs>
        <w:autoSpaceDE w:val="0"/>
        <w:widowControl/>
        <w:spacing w:line="244" w:lineRule="exact" w:before="90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paraphrase the philosophy of the Free Software Foundation, this book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free like free speech, but not necessarily free like free pizza.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came about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of a collaboration that would not have been possible without the GNU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Free Documentation License. So we thank the Free Software Foundation for </w:t>
      </w:r>
      <w:r>
        <w:rPr>
          <w:rFonts w:ascii="CMR10" w:hAnsi="CMR10" w:eastAsia="CMR10"/>
          <w:b w:val="0"/>
          <w:i w:val="0"/>
          <w:color w:val="000000"/>
          <w:sz w:val="20"/>
        </w:rPr>
        <w:t>developing this license and, of course, making it available to us.</w:t>
      </w:r>
    </w:p>
    <w:p>
      <w:pPr>
        <w:autoSpaceDN w:val="0"/>
        <w:autoSpaceDE w:val="0"/>
        <w:widowControl/>
        <w:spacing w:line="244" w:lineRule="exact" w:before="16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also thank the more than 100 sharp-eyed and thoughtful readers who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sent us suggestions and corrections over the past few years. In the spirit of free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software, we decided to express our gratitude in the form of a contributor list.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Unfortunately, this list is not complete, but we are doing our best to keep it up </w:t>
      </w:r>
      <w:r>
        <w:rPr>
          <w:rFonts w:ascii="CMR10" w:hAnsi="CMR10" w:eastAsia="CMR10"/>
          <w:b w:val="0"/>
          <w:i w:val="0"/>
          <w:color w:val="000000"/>
          <w:sz w:val="20"/>
        </w:rPr>
        <w:t>to date.</w:t>
      </w:r>
    </w:p>
    <w:p>
      <w:pPr>
        <w:autoSpaceDN w:val="0"/>
        <w:autoSpaceDE w:val="0"/>
        <w:widowControl/>
        <w:spacing w:line="244" w:lineRule="exact" w:before="16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have a chance to look through the list, you should realize that each person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here has spared you and all subsequent readers from the confusion of a technical </w:t>
      </w:r>
      <w:r>
        <w:rPr>
          <w:rFonts w:ascii="CMR10" w:hAnsi="CMR10" w:eastAsia="CMR10"/>
          <w:b w:val="0"/>
          <w:i w:val="0"/>
          <w:color w:val="000000"/>
          <w:sz w:val="20"/>
        </w:rPr>
        <w:t>error or a less-than-transparent explanation, just by sending us a note.</w:t>
      </w:r>
    </w:p>
    <w:p>
      <w:pPr>
        <w:autoSpaceDN w:val="0"/>
        <w:autoSpaceDE w:val="0"/>
        <w:widowControl/>
        <w:spacing w:line="244" w:lineRule="exact" w:before="16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Impossible as it may seem after so many corrections, there may still be errors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book. If you should stumble across one, please check the online version </w:t>
      </w:r>
      <w:r>
        <w:rPr>
          <w:rFonts w:ascii="CMR10" w:hAnsi="CMR10" w:eastAsia="CMR10"/>
          <w:b w:val="0"/>
          <w:i w:val="0"/>
          <w:color w:val="000000"/>
          <w:sz w:val="20"/>
        </w:rPr>
        <w:t>of the book 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http://thinkpython.com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the most up-to-date version.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error has not been corrected, please take a minute to send us email at </w:t>
      </w:r>
      <w:r>
        <w:rPr>
          <w:rFonts w:ascii="CMTT10" w:hAnsi="CMTT10" w:eastAsia="CMTT10"/>
          <w:b w:val="0"/>
          <w:i w:val="0"/>
          <w:color w:val="000000"/>
          <w:sz w:val="20"/>
        </w:rPr>
        <w:t>feedback@thinkpython.com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we make a change due to your suggestion,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will appear in the next version of the contributor list (unless you ask to be </w:t>
      </w:r>
      <w:r>
        <w:rPr>
          <w:rFonts w:ascii="CMR10" w:hAnsi="CMR10" w:eastAsia="CMR10"/>
          <w:b w:val="0"/>
          <w:i w:val="0"/>
          <w:color w:val="000000"/>
          <w:sz w:val="20"/>
        </w:rPr>
        <w:t>omitted). Thank you!</w:t>
      </w:r>
    </w:p>
    <w:p>
      <w:pPr>
        <w:autoSpaceDN w:val="0"/>
        <w:autoSpaceDE w:val="0"/>
        <w:widowControl/>
        <w:spacing w:line="198" w:lineRule="exact" w:before="314" w:after="0"/>
        <w:ind w:left="298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Lloyd Hugh Allen sent in a correction to Section 8.4.</w:t>
      </w:r>
    </w:p>
    <w:p>
      <w:pPr>
        <w:autoSpaceDN w:val="0"/>
        <w:autoSpaceDE w:val="0"/>
        <w:widowControl/>
        <w:spacing w:line="200" w:lineRule="exact" w:before="238" w:after="0"/>
        <w:ind w:left="0" w:right="0" w:firstLine="0"/>
        <w:jc w:val="center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Yvon Boulianne sent in a correction of a semantic error in Chapter 5.</w:t>
      </w:r>
    </w:p>
    <w:p>
      <w:pPr>
        <w:autoSpaceDN w:val="0"/>
        <w:autoSpaceDE w:val="0"/>
        <w:widowControl/>
        <w:spacing w:line="200" w:lineRule="exact" w:before="238" w:after="0"/>
        <w:ind w:left="298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Fred Bremmer submitted a correction in Section 2.1.</w:t>
      </w:r>
    </w:p>
    <w:p>
      <w:pPr>
        <w:autoSpaceDN w:val="0"/>
        <w:tabs>
          <w:tab w:pos="498" w:val="left"/>
        </w:tabs>
        <w:autoSpaceDE w:val="0"/>
        <w:widowControl/>
        <w:spacing w:line="244" w:lineRule="exact" w:before="192" w:after="0"/>
        <w:ind w:left="298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Jonah Cohen wrote the Perl scripts to convert the LaTeX source for this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into beautiful HTML.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7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xiv</w:t>
            </w:r>
          </w:p>
        </w:tc>
        <w:tc>
          <w:tcPr>
            <w:tcW w:type="dxa" w:w="41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Contributor List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Michael Conlon sent in a grammar correction in Chapter 2 and an improve-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ment in style in Chapter 1, and he initiated discussion on the technical </w:t>
      </w:r>
      <w:r>
        <w:rPr>
          <w:rFonts w:ascii="CMR10" w:hAnsi="CMR10" w:eastAsia="CMR10"/>
          <w:b w:val="0"/>
          <w:i w:val="0"/>
          <w:color w:val="000000"/>
          <w:sz w:val="20"/>
        </w:rPr>
        <w:t>aspects of interpreters.</w:t>
      </w:r>
    </w:p>
    <w:p>
      <w:pPr>
        <w:autoSpaceDN w:val="0"/>
        <w:tabs>
          <w:tab w:pos="502" w:val="left"/>
        </w:tabs>
        <w:autoSpaceDE w:val="0"/>
        <w:widowControl/>
        <w:spacing w:line="298" w:lineRule="exact" w:before="10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Benoit Girard sent in a correction to a humorous mistake in Section 5.6.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Courtney Gleason and Katherine Smith wrote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horsebet.py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was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used as a case study in an earlier version of the book. Their program can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 found on the website.</w:t>
      </w:r>
    </w:p>
    <w:p>
      <w:pPr>
        <w:autoSpaceDN w:val="0"/>
        <w:tabs>
          <w:tab w:pos="502" w:val="left"/>
        </w:tabs>
        <w:autoSpaceDE w:val="0"/>
        <w:widowControl/>
        <w:spacing w:line="298" w:lineRule="exact" w:before="11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Lee Harr submitted more corrections than we have room to list here,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he should be listed as one of the principal editors of the text.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James Kaylin is a student using the text. He has submitted numerous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corrections.</w:t>
      </w:r>
    </w:p>
    <w:p>
      <w:pPr>
        <w:autoSpaceDN w:val="0"/>
        <w:tabs>
          <w:tab w:pos="502" w:val="left"/>
        </w:tabs>
        <w:autoSpaceDE w:val="0"/>
        <w:widowControl/>
        <w:spacing w:line="298" w:lineRule="exact" w:before="11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David Kershaw fixed the broken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catTwice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in Section 3.10.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Eddie Lam has sent in numerous corrections to Chapters 1, 2, and 3. 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also fixed the Makefile so that it creates an index the first time it is run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helped us set up a versioning scheme.</w:t>
      </w:r>
    </w:p>
    <w:p>
      <w:pPr>
        <w:autoSpaceDN w:val="0"/>
        <w:tabs>
          <w:tab w:pos="502" w:val="left"/>
        </w:tabs>
        <w:autoSpaceDE w:val="0"/>
        <w:widowControl/>
        <w:spacing w:line="324" w:lineRule="exact" w:before="8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Man-Yong Lee sent in a correction to the example code in Section 2.4.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David Mayo pointed out that the word “unconsciously” in Chapter 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be changed to “subconsciously”.</w:t>
      </w:r>
    </w:p>
    <w:p>
      <w:pPr>
        <w:autoSpaceDN w:val="0"/>
        <w:tabs>
          <w:tab w:pos="502" w:val="left"/>
        </w:tabs>
        <w:autoSpaceDE w:val="0"/>
        <w:widowControl/>
        <w:spacing w:line="326" w:lineRule="exact" w:before="8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Chris McAloon sent in several corrections to Sections 3.9 and 3.10.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Matthew J. Moelter has been a long-time contributor who sent in numer-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corrections and suggestions to the book.</w:t>
      </w:r>
    </w:p>
    <w:p>
      <w:pPr>
        <w:autoSpaceDN w:val="0"/>
        <w:autoSpaceDE w:val="0"/>
        <w:widowControl/>
        <w:spacing w:line="244" w:lineRule="exact" w:before="162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Simon Dicon Montford reported a missing function definition and several </w:t>
      </w:r>
      <w:r>
        <w:rPr>
          <w:rFonts w:ascii="CMR10" w:hAnsi="CMR10" w:eastAsia="CMR10"/>
          <w:b w:val="0"/>
          <w:i w:val="0"/>
          <w:color w:val="000000"/>
          <w:sz w:val="20"/>
        </w:rPr>
        <w:t>typos in Chapter 3. He also found errors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increment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in </w:t>
      </w:r>
      <w:r>
        <w:rPr>
          <w:rFonts w:ascii="CMR10" w:hAnsi="CMR10" w:eastAsia="CMR10"/>
          <w:b w:val="0"/>
          <w:i w:val="0"/>
          <w:color w:val="000000"/>
          <w:sz w:val="20"/>
        </w:rPr>
        <w:t>Chapter 13.</w:t>
      </w:r>
    </w:p>
    <w:p>
      <w:pPr>
        <w:autoSpaceDN w:val="0"/>
        <w:tabs>
          <w:tab w:pos="502" w:val="left"/>
        </w:tabs>
        <w:autoSpaceDE w:val="0"/>
        <w:widowControl/>
        <w:spacing w:line="326" w:lineRule="exact" w:before="8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John Ouzts corrected the definition of “return value” in Chapter 3.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Kevin Parks sent in valuable comments and suggestions as to how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the distribution of the book.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David Pool sent in a typo in the glossary of Chapter 1, as well as kind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of encouragement.</w:t>
      </w:r>
    </w:p>
    <w:p>
      <w:pPr>
        <w:autoSpaceDN w:val="0"/>
        <w:autoSpaceDE w:val="0"/>
        <w:widowControl/>
        <w:spacing w:line="324" w:lineRule="exact" w:before="84" w:after="0"/>
        <w:ind w:left="288" w:right="30" w:firstLine="0"/>
        <w:jc w:val="righ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Michael Schmitt sent in a correction to the chapter on files and exceptions.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Robin Shaw pointed out an error in Section 13.1, where the printTime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was used in an example without being defined.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24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xv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8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Paul Sleigh found an error in Chapter 7 and a bug in Jonah Cohen’s Perl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 that generates HTML from LaTeX.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Craig T. Snydal is testing the text in a course at Drew University. He has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contributed several valuable suggestions and corrections.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Ian Thomas and his students are using the text in a programming course.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are the first ones to test the chapters in the latter half of the book, </w:t>
      </w:r>
      <w:r>
        <w:rPr>
          <w:rFonts w:ascii="CMR10" w:hAnsi="CMR10" w:eastAsia="CMR10"/>
          <w:b w:val="0"/>
          <w:i w:val="0"/>
          <w:color w:val="000000"/>
          <w:sz w:val="20"/>
        </w:rPr>
        <w:t>and they have made numerous corrections and suggestions.</w:t>
      </w:r>
    </w:p>
    <w:p>
      <w:pPr>
        <w:autoSpaceDN w:val="0"/>
        <w:autoSpaceDE w:val="0"/>
        <w:widowControl/>
        <w:spacing w:line="200" w:lineRule="exact" w:before="20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Keith Verheyden sent in a correction in Chapter 3.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Peter Winstanley let us know about a longstanding error in our Latin 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3.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Chris Wrobel made corrections to the code in the chapter on file I/O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exceptions.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Moshe Zadka has made invaluable contributions to this project. In addi-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 to writing the first draft of the chapter on Dictionaries, he provided </w:t>
      </w:r>
      <w:r>
        <w:rPr>
          <w:rFonts w:ascii="CMR10" w:hAnsi="CMR10" w:eastAsia="CMR10"/>
          <w:b w:val="0"/>
          <w:i w:val="0"/>
          <w:color w:val="000000"/>
          <w:sz w:val="20"/>
        </w:rPr>
        <w:t>continual guidance in the early stages of the book.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Christoph Zwerschke sent several corrections and pedagogic suggestions,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explained the difference between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gleich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selbe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James Mayer sent us a whole slew of spelling and typographical errors,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two in the contributor list.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Hayden McAfee caught a potentially confusing inconsistency between two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Angel Arnal is part of an international team of translators working on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Spanish version of the text. He has also found several errors in the English </w:t>
      </w:r>
      <w:r>
        <w:rPr>
          <w:rFonts w:ascii="CMR10" w:hAnsi="CMR10" w:eastAsia="CMR10"/>
          <w:b w:val="0"/>
          <w:i w:val="0"/>
          <w:color w:val="000000"/>
          <w:sz w:val="20"/>
        </w:rPr>
        <w:t>version.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Tauhidul Hoque and Lex Berezhny created the illustrations in Chapter 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improved many of the other illustrations.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Dr. Michele Alzetta caught an error in Chapter 8 and sent some interesting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pedagogic comments and suggestions about Fibonacci and Old Maid.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Andy Mitchell caught a typo in Chapter 1 and a broken example in Chap-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2.</w:t>
      </w:r>
    </w:p>
    <w:p>
      <w:pPr>
        <w:autoSpaceDN w:val="0"/>
        <w:autoSpaceDE w:val="0"/>
        <w:widowControl/>
        <w:spacing w:line="198" w:lineRule="exact" w:before="20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Kalin Harvey suggested a clarification in Chapter 7 and caught some typos.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Christopher P. Smith caught several typos and is helping us prepare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the book for Python 2.2.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7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xvi</w:t>
            </w:r>
          </w:p>
        </w:tc>
        <w:tc>
          <w:tcPr>
            <w:tcW w:type="dxa" w:w="41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Contributor List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David Hutchins caught a typo in the Foreword.</w:t>
      </w:r>
    </w:p>
    <w:p>
      <w:pPr>
        <w:autoSpaceDN w:val="0"/>
        <w:autoSpaceDE w:val="0"/>
        <w:widowControl/>
        <w:spacing w:line="242" w:lineRule="exact" w:before="17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Gregor Lingl is teaching Python at a high school in Vienna, Austria. 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working on a German translation of the book, and he caught a couple </w:t>
      </w:r>
      <w:r>
        <w:rPr>
          <w:rFonts w:ascii="CMR10" w:hAnsi="CMR10" w:eastAsia="CMR10"/>
          <w:b w:val="0"/>
          <w:i w:val="0"/>
          <w:color w:val="000000"/>
          <w:sz w:val="20"/>
        </w:rPr>
        <w:t>of bad errors in Chapter 5.</w:t>
      </w:r>
    </w:p>
    <w:p>
      <w:pPr>
        <w:autoSpaceDN w:val="0"/>
        <w:autoSpaceDE w:val="0"/>
        <w:widowControl/>
        <w:spacing w:line="198" w:lineRule="exact" w:before="21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Julie Peters caught a typo in the Preface.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Florin Oprina sent in an improvement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makeTime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 correction in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printTime</w:t>
      </w:r>
      <w:r>
        <w:rPr>
          <w:rFonts w:ascii="CMR10" w:hAnsi="CMR10" w:eastAsia="CMR10"/>
          <w:b w:val="0"/>
          <w:i w:val="0"/>
          <w:color w:val="000000"/>
          <w:sz w:val="20"/>
        </w:rPr>
        <w:t>, and a nice typo.</w:t>
      </w:r>
    </w:p>
    <w:p>
      <w:pPr>
        <w:autoSpaceDN w:val="0"/>
        <w:autoSpaceDE w:val="0"/>
        <w:widowControl/>
        <w:spacing w:line="200" w:lineRule="exact" w:before="21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D. J. Webre suggested a clarification in Chapter 3.</w:t>
      </w:r>
    </w:p>
    <w:p>
      <w:pPr>
        <w:autoSpaceDN w:val="0"/>
        <w:autoSpaceDE w:val="0"/>
        <w:widowControl/>
        <w:spacing w:line="200" w:lineRule="exact" w:before="21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Ken found a fistful of errors in Chapters 8, 9 and 11.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Ivo Wever caught a typo in Chapter 5 and suggested a clarification 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3.</w:t>
      </w:r>
    </w:p>
    <w:p>
      <w:pPr>
        <w:autoSpaceDN w:val="0"/>
        <w:autoSpaceDE w:val="0"/>
        <w:widowControl/>
        <w:spacing w:line="198" w:lineRule="exact" w:before="21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Curtis Yanko suggested a clarification in Chapter 2.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Ben Logan sent in a number of typos and problems with translating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into HTML.</w:t>
      </w:r>
    </w:p>
    <w:p>
      <w:pPr>
        <w:autoSpaceDN w:val="0"/>
        <w:autoSpaceDE w:val="0"/>
        <w:widowControl/>
        <w:spacing w:line="200" w:lineRule="exact" w:before="21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Jason Armstrong saw the missing word in Chapter 2.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Louis Cordier noticed a spot in Chapter 16 where the code didn’t match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text.</w:t>
      </w:r>
    </w:p>
    <w:p>
      <w:pPr>
        <w:autoSpaceDN w:val="0"/>
        <w:autoSpaceDE w:val="0"/>
        <w:widowControl/>
        <w:spacing w:line="200" w:lineRule="exact" w:before="21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Brian Cain suggested several clarifications in Chapters 2 and 3.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Rob Black sent in a passel of corrections, including some changes for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Python 2.2.</w:t>
      </w:r>
    </w:p>
    <w:p>
      <w:pPr>
        <w:autoSpaceDN w:val="0"/>
        <w:autoSpaceDE w:val="0"/>
        <w:widowControl/>
        <w:spacing w:line="300" w:lineRule="exact" w:before="112" w:after="0"/>
        <w:ind w:left="288" w:right="30" w:firstLine="0"/>
        <w:jc w:val="righ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Jean-Philippe Rey at Ecole Centrale Paris sent a number of patches, in-</w:t>
      </w:r>
      <w:r>
        <w:rPr>
          <w:rFonts w:ascii="CMR10" w:hAnsi="CMR10" w:eastAsia="CMR10"/>
          <w:b w:val="0"/>
          <w:i w:val="0"/>
          <w:color w:val="000000"/>
          <w:sz w:val="20"/>
        </w:rPr>
        <w:t>cluding some updates for Python 2.2 and other thoughtful improvements.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Jason Mader at George Washington University made a number of useful </w:t>
      </w:r>
      <w:r>
        <w:rPr>
          <w:rFonts w:ascii="CMR10" w:hAnsi="CMR10" w:eastAsia="CMR10"/>
          <w:b w:val="0"/>
          <w:i w:val="0"/>
          <w:color w:val="000000"/>
          <w:sz w:val="20"/>
        </w:rPr>
        <w:t>suggestions and corrections.</w:t>
      </w:r>
    </w:p>
    <w:p>
      <w:pPr>
        <w:autoSpaceDN w:val="0"/>
        <w:autoSpaceDE w:val="0"/>
        <w:widowControl/>
        <w:spacing w:line="200" w:lineRule="exact" w:before="21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Jan Gundtofte-Bruun reminded us that “a error” is an error.</w:t>
      </w:r>
    </w:p>
    <w:p>
      <w:pPr>
        <w:autoSpaceDN w:val="0"/>
        <w:autoSpaceDE w:val="0"/>
        <w:widowControl/>
        <w:spacing w:line="244" w:lineRule="exact" w:before="166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Abel David and Alexis Dinno reminded us that the plural of “matrix” 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“matrices”, not “matrixes”. This error was in the book for years, but two </w:t>
      </w:r>
      <w:r>
        <w:rPr>
          <w:rFonts w:ascii="CMR10" w:hAnsi="CMR10" w:eastAsia="CMR10"/>
          <w:b w:val="0"/>
          <w:i w:val="0"/>
          <w:color w:val="000000"/>
          <w:sz w:val="20"/>
        </w:rPr>
        <w:t>readers with the same initials reported it on the same day. Weird.</w:t>
      </w:r>
    </w:p>
    <w:p>
      <w:pPr>
        <w:autoSpaceDN w:val="0"/>
        <w:autoSpaceDE w:val="0"/>
        <w:widowControl/>
        <w:spacing w:line="244" w:lineRule="exact" w:before="16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Charles Thayer encouraged us to get rid of the semi-colons we had put at </w:t>
      </w:r>
      <w:r>
        <w:rPr>
          <w:rFonts w:ascii="CMR10" w:hAnsi="CMR10" w:eastAsia="CMR10"/>
          <w:b w:val="0"/>
          <w:i w:val="0"/>
          <w:color w:val="000000"/>
          <w:sz w:val="20"/>
        </w:rPr>
        <w:t>the ends of some statements and to clean up our use of “argument” and</w:t>
      </w:r>
      <w:r>
        <w:rPr>
          <w:rFonts w:ascii="CMR10" w:hAnsi="CMR10" w:eastAsia="CMR10"/>
          <w:b w:val="0"/>
          <w:i w:val="0"/>
          <w:color w:val="000000"/>
          <w:sz w:val="20"/>
        </w:rPr>
        <w:t>“parameter”.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24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xvii</w:t>
      </w:r>
    </w:p>
    <w:p>
      <w:pPr>
        <w:autoSpaceDN w:val="0"/>
        <w:autoSpaceDE w:val="0"/>
        <w:widowControl/>
        <w:spacing w:line="200" w:lineRule="exact" w:before="32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Roger Sperberg pointed out a twisted piece of logic in Chapter 3.</w:t>
      </w:r>
    </w:p>
    <w:p>
      <w:pPr>
        <w:autoSpaceDN w:val="0"/>
        <w:autoSpaceDE w:val="0"/>
        <w:widowControl/>
        <w:spacing w:line="402" w:lineRule="exact" w:before="0" w:after="0"/>
        <w:ind w:left="302" w:right="864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Sam Bull pointed out a confusing paragraph in Chapter 2.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Andrew Cheung pointed out two instances of “use before def.”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8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xviii</w:t>
            </w:r>
          </w:p>
        </w:tc>
        <w:tc>
          <w:tcPr>
            <w:tcW w:type="dxa" w:w="40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Contributor List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Contents</w:t>
      </w:r>
    </w:p>
    <w:p>
      <w:pPr>
        <w:autoSpaceDN w:val="0"/>
        <w:tabs>
          <w:tab w:pos="6752" w:val="left"/>
        </w:tabs>
        <w:autoSpaceDE w:val="0"/>
        <w:widowControl/>
        <w:spacing w:line="198" w:lineRule="exact" w:before="1126" w:after="0"/>
        <w:ind w:left="0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Foreword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>v</w:t>
      </w:r>
    </w:p>
    <w:p>
      <w:pPr>
        <w:autoSpaceDN w:val="0"/>
        <w:tabs>
          <w:tab w:pos="6626" w:val="left"/>
        </w:tabs>
        <w:autoSpaceDE w:val="0"/>
        <w:widowControl/>
        <w:spacing w:line="200" w:lineRule="exact" w:before="390" w:after="0"/>
        <w:ind w:left="0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Preface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>vii</w:t>
      </w:r>
    </w:p>
    <w:p>
      <w:pPr>
        <w:autoSpaceDN w:val="0"/>
        <w:tabs>
          <w:tab w:pos="6560" w:val="left"/>
        </w:tabs>
        <w:autoSpaceDE w:val="0"/>
        <w:widowControl/>
        <w:spacing w:line="198" w:lineRule="exact" w:before="390" w:after="0"/>
        <w:ind w:left="0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Contributor List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>xiii</w:t>
      </w:r>
    </w:p>
    <w:p>
      <w:pPr>
        <w:autoSpaceDN w:val="0"/>
        <w:tabs>
          <w:tab w:pos="298" w:val="left"/>
          <w:tab w:pos="6758" w:val="left"/>
        </w:tabs>
        <w:autoSpaceDE w:val="0"/>
        <w:widowControl/>
        <w:spacing w:line="200" w:lineRule="exact" w:before="390" w:after="0"/>
        <w:ind w:left="0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1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The way of the program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>1</w:t>
      </w:r>
    </w:p>
    <w:p>
      <w:pPr>
        <w:autoSpaceDN w:val="0"/>
        <w:tabs>
          <w:tab w:pos="896" w:val="left"/>
          <w:tab w:pos="6770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Python programming language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p>
      <w:pPr>
        <w:autoSpaceDN w:val="0"/>
        <w:tabs>
          <w:tab w:pos="896" w:val="left"/>
          <w:tab w:pos="2838" w:val="left"/>
          <w:tab w:pos="6772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1.2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What is a program?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896" w:val="left"/>
          <w:tab w:pos="2838" w:val="left"/>
          <w:tab w:pos="6772" w:val="left"/>
        </w:tabs>
        <w:autoSpaceDE w:val="0"/>
        <w:widowControl/>
        <w:spacing w:line="198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What is debugging?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896" w:val="left"/>
          <w:tab w:pos="6770" w:val="left"/>
        </w:tabs>
        <w:autoSpaceDE w:val="0"/>
        <w:widowControl/>
        <w:spacing w:line="198" w:lineRule="exact" w:before="192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1.4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Formal and natural languages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</w:t>
      </w:r>
    </w:p>
    <w:p>
      <w:pPr>
        <w:autoSpaceDN w:val="0"/>
        <w:tabs>
          <w:tab w:pos="896" w:val="left"/>
          <w:tab w:pos="6772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program . . 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</w:p>
    <w:p>
      <w:pPr>
        <w:autoSpaceDN w:val="0"/>
        <w:tabs>
          <w:tab w:pos="896" w:val="left"/>
          <w:tab w:pos="6772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1.6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Glossary . . . . . . . 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</w:p>
    <w:p>
      <w:pPr>
        <w:autoSpaceDN w:val="0"/>
        <w:tabs>
          <w:tab w:pos="298" w:val="left"/>
          <w:tab w:pos="6642" w:val="left"/>
        </w:tabs>
        <w:autoSpaceDE w:val="0"/>
        <w:widowControl/>
        <w:spacing w:line="198" w:lineRule="exact" w:before="390" w:after="0"/>
        <w:ind w:left="0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Variables, expressions and statements </w:t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>11</w:t>
      </w:r>
    </w:p>
    <w:p>
      <w:pPr>
        <w:autoSpaceDN w:val="0"/>
        <w:tabs>
          <w:tab w:pos="896" w:val="left"/>
          <w:tab w:pos="6672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Values and types . . 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</w:t>
      </w:r>
    </w:p>
    <w:p>
      <w:pPr>
        <w:autoSpaceDN w:val="0"/>
        <w:tabs>
          <w:tab w:pos="896" w:val="left"/>
          <w:tab w:pos="6672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2.2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Variables . . . . . . . 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</w:t>
      </w:r>
    </w:p>
    <w:p>
      <w:pPr>
        <w:autoSpaceDN w:val="0"/>
        <w:tabs>
          <w:tab w:pos="896" w:val="left"/>
          <w:tab w:pos="6670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Variable names and keywords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13</w:t>
      </w:r>
    </w:p>
    <w:p>
      <w:pPr>
        <w:autoSpaceDN w:val="0"/>
        <w:tabs>
          <w:tab w:pos="896" w:val="left"/>
          <w:tab w:pos="2062" w:val="left"/>
          <w:tab w:pos="6672" w:val="left"/>
        </w:tabs>
        <w:autoSpaceDE w:val="0"/>
        <w:widowControl/>
        <w:spacing w:line="200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2.4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. . . . .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</w:p>
    <w:p>
      <w:pPr>
        <w:autoSpaceDN w:val="0"/>
        <w:tabs>
          <w:tab w:pos="896" w:val="left"/>
          <w:tab w:pos="6670" w:val="left"/>
        </w:tabs>
        <w:autoSpaceDE w:val="0"/>
        <w:widowControl/>
        <w:spacing w:line="198" w:lineRule="exact" w:before="190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Evaluating expressions .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</w:t>
      </w:r>
    </w:p>
    <w:p>
      <w:pPr>
        <w:autoSpaceDN w:val="0"/>
        <w:tabs>
          <w:tab w:pos="896" w:val="left"/>
          <w:tab w:pos="6672" w:val="left"/>
        </w:tabs>
        <w:autoSpaceDE w:val="0"/>
        <w:widowControl/>
        <w:spacing w:line="198" w:lineRule="exact" w:before="192" w:after="0"/>
        <w:ind w:left="2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2.6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Operators and operands . . . . . . . . . . . . . . . . . . . . . 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16</w:t>
      </w:r>
    </w:p>
    <w:p>
      <w:pPr>
        <w:sectPr>
          <w:pgSz w:w="9720" w:h="13320"/>
          <w:pgMar w:top="1440" w:right="1386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26"/>
        </w:trPr>
        <w:tc>
          <w:tcPr>
            <w:tcW w:type="dxa" w:w="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</w:t>
            </w:r>
          </w:p>
        </w:tc>
        <w:tc>
          <w:tcPr>
            <w:tcW w:type="dxa" w:w="6618"/>
            <w:gridSpan w:val="6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</w:tr>
      <w:tr>
        <w:trPr>
          <w:trHeight w:hRule="exact" w:val="596"/>
        </w:trPr>
        <w:tc>
          <w:tcPr>
            <w:tcW w:type="dxa" w:w="264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52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200" w:lineRule="exact" w:before="5472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2.7</w:t>
            </w:r>
          </w:p>
        </w:tc>
        <w:tc>
          <w:tcPr>
            <w:tcW w:type="dxa" w:w="5680"/>
            <w:gridSpan w:val="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of operations . . . . . . . . . . . . . . . . . . . . . . . . .</w:t>
            </w:r>
          </w:p>
        </w:tc>
        <w:tc>
          <w:tcPr>
            <w:tcW w:type="dxa" w:w="4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2.8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Operations on strings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2.9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Composition .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2.10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Comments . .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</w:tc>
      </w:tr>
      <w:tr>
        <w:trPr>
          <w:trHeight w:hRule="exact" w:val="5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2.11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</w:t>
            </w:r>
          </w:p>
        </w:tc>
      </w:tr>
      <w:tr>
        <w:trPr>
          <w:trHeight w:hRule="exact" w:val="4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6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0" w:after="0"/>
              <w:ind w:left="38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3.1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Function calls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3.2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 conversion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3.3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 coercion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3.4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Math functions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3.5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Composition .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3.6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Adding new functions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3.7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Definitions and use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3.8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Flow of execution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3.9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Parameters and arguments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3.10</w:t>
            </w:r>
          </w:p>
        </w:tc>
        <w:tc>
          <w:tcPr>
            <w:tcW w:type="dxa" w:w="32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Variables and parameters are local</w:t>
            </w:r>
          </w:p>
        </w:tc>
        <w:tc>
          <w:tcPr>
            <w:tcW w:type="dxa" w:w="2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3.11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Stack diagrams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3.12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Functions with results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</w:tc>
      </w:tr>
      <w:tr>
        <w:trPr>
          <w:trHeight w:hRule="exact" w:val="4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3.13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</w:tc>
      </w:tr>
      <w:tr>
        <w:trPr>
          <w:trHeight w:hRule="exact" w:val="5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6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0" w:after="0"/>
              <w:ind w:left="38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4.1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modulus operator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4.2</w:t>
            </w:r>
          </w:p>
        </w:tc>
        <w:tc>
          <w:tcPr>
            <w:tcW w:type="dxa" w:w="1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Boolean expressions</w:t>
            </w:r>
          </w:p>
        </w:tc>
        <w:tc>
          <w:tcPr>
            <w:tcW w:type="dxa" w:w="37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1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3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4.3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Logical operators . .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4.4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Conditional execution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</w:t>
            </w:r>
          </w:p>
        </w:tc>
      </w:tr>
      <w:tr>
        <w:trPr>
          <w:trHeight w:hRule="exact" w:val="40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4.5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Alternative execution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</w:t>
            </w:r>
          </w:p>
        </w:tc>
      </w:tr>
      <w:tr>
        <w:trPr>
          <w:trHeight w:hRule="exact" w:val="274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3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4.6</w:t>
            </w:r>
          </w:p>
        </w:tc>
        <w:tc>
          <w:tcPr>
            <w:tcW w:type="dxa" w:w="5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Chained conditionals . . . . . . . . . . . . . . . . . . . . . . . .</w:t>
            </w:r>
          </w:p>
        </w:tc>
        <w:tc>
          <w:tcPr>
            <w:tcW w:type="dxa" w:w="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226"/>
        </w:trPr>
        <w:tc>
          <w:tcPr>
            <w:tcW w:type="dxa" w:w="6504"/>
            <w:gridSpan w:val="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  <w:tc>
          <w:tcPr>
            <w:tcW w:type="dxa" w:w="3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xxi</w:t>
            </w:r>
          </w:p>
        </w:tc>
      </w:tr>
      <w:tr>
        <w:trPr>
          <w:trHeight w:hRule="exact" w:val="576"/>
        </w:trPr>
        <w:tc>
          <w:tcPr>
            <w:tcW w:type="dxa" w:w="764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4.7</w:t>
            </w:r>
          </w:p>
        </w:tc>
        <w:tc>
          <w:tcPr>
            <w:tcW w:type="dxa" w:w="5740"/>
            <w:gridSpan w:val="6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Nested conditionals . . . . . . . . . . . . . . . . . . . . . . . . .</w:t>
            </w:r>
          </w:p>
        </w:tc>
        <w:tc>
          <w:tcPr>
            <w:tcW w:type="dxa" w:w="37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36" w:after="0"/>
              <w:ind w:left="170" w:right="8" w:firstLine="2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39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40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40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42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43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43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</w:t>
            </w:r>
          </w:p>
          <w:p>
            <w:pPr>
              <w:autoSpaceDN w:val="0"/>
              <w:autoSpaceDE w:val="0"/>
              <w:widowControl/>
              <w:spacing w:line="362" w:lineRule="exact" w:before="200" w:after="0"/>
              <w:ind w:left="172" w:right="6" w:hanging="28"/>
              <w:jc w:val="both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47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47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48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51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52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53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55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56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57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</w:t>
            </w:r>
          </w:p>
          <w:p>
            <w:pPr>
              <w:autoSpaceDN w:val="0"/>
              <w:autoSpaceDE w:val="0"/>
              <w:widowControl/>
              <w:spacing w:line="362" w:lineRule="exact" w:before="200" w:after="0"/>
              <w:ind w:left="172" w:right="6" w:hanging="28"/>
              <w:jc w:val="both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59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59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60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62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64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65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66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67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68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69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</w:t>
            </w:r>
          </w:p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4.8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return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statement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4.9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Recursion .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4.10</w:t>
            </w:r>
          </w:p>
        </w:tc>
        <w:tc>
          <w:tcPr>
            <w:tcW w:type="dxa" w:w="3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Stack diagrams for recursive functions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4.11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Infinite recursion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4.12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Keyboard input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4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4.13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460"/>
        </w:trPr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8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3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8" w:after="0"/>
              <w:ind w:left="98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5.1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Return values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5.2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 development</w:t>
            </w:r>
          </w:p>
        </w:tc>
        <w:tc>
          <w:tcPr>
            <w:tcW w:type="dxa" w:w="3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17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5.3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Composition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5.4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Boolean functions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5.5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More recursion</w:t>
            </w:r>
          </w:p>
        </w:tc>
        <w:tc>
          <w:tcPr>
            <w:tcW w:type="dxa" w:w="4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1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5.6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Leap of faith</w:t>
            </w:r>
          </w:p>
        </w:tc>
        <w:tc>
          <w:tcPr>
            <w:tcW w:type="dxa" w:w="4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5.7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 more example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5.8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Checking types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4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5.9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460"/>
        </w:trPr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6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63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6" w:after="0"/>
              <w:ind w:left="98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6.1</w:t>
            </w:r>
          </w:p>
        </w:tc>
        <w:tc>
          <w:tcPr>
            <w:tcW w:type="dxa" w:w="2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Multiple assignment</w:t>
            </w:r>
          </w:p>
        </w:tc>
        <w:tc>
          <w:tcPr>
            <w:tcW w:type="dxa" w:w="3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6.2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while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statement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6.3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Tables . . .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6.4</w:t>
            </w:r>
          </w:p>
        </w:tc>
        <w:tc>
          <w:tcPr>
            <w:tcW w:type="dxa" w:w="2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Two-dimensional tables</w:t>
            </w:r>
          </w:p>
        </w:tc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6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6.5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Encapsulation and generalization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8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6.6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More encapsulation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6.7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Local variables</w:t>
            </w:r>
          </w:p>
        </w:tc>
        <w:tc>
          <w:tcPr>
            <w:tcW w:type="dxa" w:w="4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1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6.8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More generalization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2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6.9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Functions</w:t>
            </w:r>
          </w:p>
        </w:tc>
        <w:tc>
          <w:tcPr>
            <w:tcW w:type="dxa" w:w="4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74"/>
        </w:trPr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6.10</w:t>
            </w:r>
          </w:p>
        </w:tc>
        <w:tc>
          <w:tcPr>
            <w:tcW w:type="dxa" w:w="57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767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26"/>
        </w:trPr>
        <w:tc>
          <w:tcPr>
            <w:tcW w:type="dxa" w:w="82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xxii</w:t>
            </w:r>
          </w:p>
        </w:tc>
        <w:tc>
          <w:tcPr>
            <w:tcW w:type="dxa" w:w="6058"/>
            <w:gridSpan w:val="1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</w:tr>
      <w:tr>
        <w:trPr>
          <w:trHeight w:hRule="exact" w:val="576"/>
        </w:trPr>
        <w:tc>
          <w:tcPr>
            <w:tcW w:type="dxa" w:w="20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3624"/>
            <w:gridSpan w:val="9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98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Strings</w:t>
            </w:r>
          </w:p>
        </w:tc>
        <w:tc>
          <w:tcPr>
            <w:tcW w:type="dxa" w:w="3054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71</w:t>
            </w:r>
          </w:p>
        </w:tc>
      </w:tr>
      <w:tr>
        <w:trPr>
          <w:trHeight w:hRule="exact" w:val="40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7.1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compound data type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7.2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Length . . .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7.3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Traversal and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loop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7.4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String slices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7.5</w:t>
            </w:r>
          </w:p>
        </w:tc>
        <w:tc>
          <w:tcPr>
            <w:tcW w:type="dxa" w:w="176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String comparison</w:t>
            </w:r>
          </w:p>
        </w:tc>
        <w:tc>
          <w:tcPr>
            <w:tcW w:type="dxa" w:w="407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7.6</w:t>
            </w:r>
          </w:p>
        </w:tc>
        <w:tc>
          <w:tcPr>
            <w:tcW w:type="dxa" w:w="208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Strings are immutable</w:t>
            </w:r>
          </w:p>
        </w:tc>
        <w:tc>
          <w:tcPr>
            <w:tcW w:type="dxa" w:w="3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8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</w:t>
            </w:r>
          </w:p>
        </w:tc>
      </w:tr>
      <w:tr>
        <w:trPr>
          <w:trHeight w:hRule="exact" w:val="40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7.7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find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function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7.8</w:t>
            </w:r>
          </w:p>
        </w:tc>
        <w:tc>
          <w:tcPr>
            <w:tcW w:type="dxa" w:w="208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Looping and counting</w:t>
            </w:r>
          </w:p>
        </w:tc>
        <w:tc>
          <w:tcPr>
            <w:tcW w:type="dxa" w:w="3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8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7.9</w:t>
            </w:r>
          </w:p>
        </w:tc>
        <w:tc>
          <w:tcPr>
            <w:tcW w:type="dxa" w:w="191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string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module</w:t>
            </w:r>
          </w:p>
        </w:tc>
        <w:tc>
          <w:tcPr>
            <w:tcW w:type="dxa" w:w="39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7.10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Character classification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</w:t>
            </w:r>
          </w:p>
        </w:tc>
      </w:tr>
      <w:tr>
        <w:trPr>
          <w:trHeight w:hRule="exact" w:val="4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7.11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</w:t>
            </w:r>
          </w:p>
        </w:tc>
      </w:tr>
      <w:tr>
        <w:trPr>
          <w:trHeight w:hRule="exact" w:val="480"/>
        </w:trPr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  <w:tc>
          <w:tcPr>
            <w:tcW w:type="dxa" w:w="605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81</w:t>
            </w:r>
          </w:p>
        </w:tc>
      </w:tr>
      <w:tr>
        <w:trPr>
          <w:trHeight w:hRule="exact" w:val="40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values .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8.2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Accessing elements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8.3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length .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8.4</w:t>
            </w:r>
          </w:p>
        </w:tc>
        <w:tc>
          <w:tcPr>
            <w:tcW w:type="dxa" w:w="16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membership</w:t>
            </w:r>
          </w:p>
        </w:tc>
        <w:tc>
          <w:tcPr>
            <w:tcW w:type="dxa" w:w="422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9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8.5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Lists and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loops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8.6</w:t>
            </w:r>
          </w:p>
        </w:tc>
        <w:tc>
          <w:tcPr>
            <w:tcW w:type="dxa" w:w="14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operations</w:t>
            </w:r>
          </w:p>
        </w:tc>
        <w:tc>
          <w:tcPr>
            <w:tcW w:type="dxa" w:w="437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8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</w:t>
            </w:r>
          </w:p>
        </w:tc>
      </w:tr>
      <w:tr>
        <w:trPr>
          <w:trHeight w:hRule="exact" w:val="40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8.7</w:t>
            </w:r>
          </w:p>
        </w:tc>
        <w:tc>
          <w:tcPr>
            <w:tcW w:type="dxa" w:w="1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slices</w:t>
            </w:r>
          </w:p>
        </w:tc>
        <w:tc>
          <w:tcPr>
            <w:tcW w:type="dxa" w:w="483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8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8.8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Lists are mutable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8.9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deletion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8.10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Objects and values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8.11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Aliasing . .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</w:t>
            </w:r>
          </w:p>
        </w:tc>
      </w:tr>
      <w:tr>
        <w:trPr>
          <w:trHeight w:hRule="exact" w:val="40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8.12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Cloning lists 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</w:t>
            </w:r>
          </w:p>
        </w:tc>
      </w:tr>
      <w:tr>
        <w:trPr>
          <w:trHeight w:hRule="exact" w:val="380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8.13</w:t>
            </w:r>
          </w:p>
        </w:tc>
        <w:tc>
          <w:tcPr>
            <w:tcW w:type="dxa" w:w="58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7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parameters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91</w:t>
            </w:r>
          </w:p>
        </w:tc>
      </w:tr>
      <w:tr>
        <w:trPr>
          <w:trHeight w:hRule="exact" w:val="274"/>
        </w:trPr>
        <w:tc>
          <w:tcPr>
            <w:tcW w:type="dxa" w:w="8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16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8.14</w:t>
            </w:r>
          </w:p>
        </w:tc>
        <w:tc>
          <w:tcPr>
            <w:tcW w:type="dxa" w:w="11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Nested lists</w:t>
            </w:r>
          </w:p>
        </w:tc>
        <w:tc>
          <w:tcPr>
            <w:tcW w:type="dxa" w:w="467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</w:t>
            </w:r>
          </w:p>
        </w:tc>
        <w:tc>
          <w:tcPr>
            <w:tcW w:type="dxa" w:w="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26"/>
        </w:trPr>
        <w:tc>
          <w:tcPr>
            <w:tcW w:type="dxa" w:w="88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  <w:tc>
          <w:tcPr>
            <w:tcW w:type="dxa" w:w="5998"/>
            <w:gridSpan w:val="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xxiii</w:t>
            </w:r>
          </w:p>
        </w:tc>
      </w:tr>
      <w:tr>
        <w:trPr>
          <w:trHeight w:hRule="exact" w:val="576"/>
        </w:trPr>
        <w:tc>
          <w:tcPr>
            <w:tcW w:type="dxa" w:w="884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8.15</w:t>
            </w:r>
          </w:p>
        </w:tc>
        <w:tc>
          <w:tcPr>
            <w:tcW w:type="dxa" w:w="5600"/>
            <w:gridSpan w:val="3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Matrices . . . . . . . . . . . . . . . . . . . . . . . . . . . . . . .</w:t>
            </w:r>
          </w:p>
        </w:tc>
        <w:tc>
          <w:tcPr>
            <w:tcW w:type="dxa" w:w="39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92</w:t>
            </w:r>
          </w:p>
        </w:tc>
      </w:tr>
      <w:tr>
        <w:trPr>
          <w:trHeight w:hRule="exact" w:val="40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8.16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Strings and lists . . . . 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</w:t>
            </w:r>
          </w:p>
        </w:tc>
      </w:tr>
      <w:tr>
        <w:trPr>
          <w:trHeight w:hRule="exact" w:val="4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8.17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94</w:t>
            </w:r>
          </w:p>
        </w:tc>
      </w:tr>
      <w:tr>
        <w:trPr>
          <w:trHeight w:hRule="exact" w:val="480"/>
        </w:trPr>
        <w:tc>
          <w:tcPr>
            <w:tcW w:type="dxa" w:w="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6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98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Tuples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95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9.1</w:t>
            </w:r>
          </w:p>
        </w:tc>
        <w:tc>
          <w:tcPr>
            <w:tcW w:type="dxa" w:w="20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Mutability and tuples</w:t>
            </w:r>
          </w:p>
        </w:tc>
        <w:tc>
          <w:tcPr>
            <w:tcW w:type="dxa" w:w="3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95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9.2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Tuple assignment . . . 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96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9.3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Tuples as return values 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97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9.4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Random numbers . . . 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97</w:t>
            </w:r>
          </w:p>
        </w:tc>
      </w:tr>
      <w:tr>
        <w:trPr>
          <w:trHeight w:hRule="exact" w:val="40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9.5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of random numbers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98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9.6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Counting . . . . . . . . . . . . . . . . . . . . . . . . . . . . . . .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99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9.7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Many buckets . . . . . . . . . . . . . . . . . . . . . . . . . . . . 100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9.8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single-pass solution . . . . . . . . . . . . . . . . . . . . . . . . 102</w:t>
            </w:r>
          </w:p>
        </w:tc>
      </w:tr>
      <w:tr>
        <w:trPr>
          <w:trHeight w:hRule="exact" w:val="4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9.9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103</w:t>
            </w:r>
          </w:p>
        </w:tc>
      </w:tr>
      <w:tr>
        <w:trPr>
          <w:trHeight w:hRule="exact" w:val="480"/>
        </w:trPr>
        <w:tc>
          <w:tcPr>
            <w:tcW w:type="dxa" w:w="648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 Dictionaries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105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10.1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Dictionary operations . . . . . . . . . . . . . . . . . . . . . . . . 106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10.2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Dictionary methods . . . . . . . . . . . . . . . . . . . . . . . . . 107</w:t>
            </w:r>
          </w:p>
        </w:tc>
      </w:tr>
      <w:tr>
        <w:trPr>
          <w:trHeight w:hRule="exact" w:val="40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10.3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Aliasing and copying . . . . . . . . . . . . . . . . . . . . . . . . 108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10.4</w:t>
            </w:r>
          </w:p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Sparse matrices</w:t>
            </w:r>
          </w:p>
        </w:tc>
        <w:tc>
          <w:tcPr>
            <w:tcW w:type="dxa" w:w="44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13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108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10.5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Hints . . . . . . . . . . . . . . . . . . . . . . . . . . . . . . . . . 109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10.6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integers . . . . . . . . . . . . . . . . . . . . . . . . . . . . 111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10.7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Counting letters . . . . . . . . . . . . . . . . . . . . . . . . . . . 111</w:t>
            </w:r>
          </w:p>
        </w:tc>
      </w:tr>
      <w:tr>
        <w:trPr>
          <w:trHeight w:hRule="exact" w:val="4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10.8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112</w:t>
            </w:r>
          </w:p>
        </w:tc>
      </w:tr>
      <w:tr>
        <w:trPr>
          <w:trHeight w:hRule="exact" w:val="480"/>
        </w:trPr>
        <w:tc>
          <w:tcPr>
            <w:tcW w:type="dxa" w:w="648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 Files and exceptions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115</w:t>
            </w:r>
          </w:p>
        </w:tc>
      </w:tr>
      <w:tr>
        <w:trPr>
          <w:trHeight w:hRule="exact" w:val="40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11.1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Text files . . . . . . . . . . . . . . . . . . . . . . . . . . . . . . . 117</w:t>
            </w:r>
          </w:p>
        </w:tc>
      </w:tr>
      <w:tr>
        <w:trPr>
          <w:trHeight w:hRule="exact" w:val="380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11.2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Writing variables . . . . . . . . . . . . . . . . . . . . . . . . . . 118</w:t>
            </w:r>
          </w:p>
        </w:tc>
      </w:tr>
      <w:tr>
        <w:trPr>
          <w:trHeight w:hRule="exact" w:val="274"/>
        </w:trPr>
        <w:tc>
          <w:tcPr>
            <w:tcW w:type="dxa" w:w="8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11.3</w:t>
            </w:r>
          </w:p>
        </w:tc>
        <w:tc>
          <w:tcPr>
            <w:tcW w:type="dxa" w:w="599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Directories . . . . . . . . . . . . . . . . . . . . . . . . . . . . . . 121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26"/>
        </w:trPr>
        <w:tc>
          <w:tcPr>
            <w:tcW w:type="dxa" w:w="7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xxiv</w:t>
            </w:r>
          </w:p>
        </w:tc>
        <w:tc>
          <w:tcPr>
            <w:tcW w:type="dxa" w:w="6118"/>
            <w:gridSpan w:val="7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</w:tr>
      <w:tr>
        <w:trPr>
          <w:trHeight w:hRule="exact" w:val="576"/>
        </w:trPr>
        <w:tc>
          <w:tcPr>
            <w:tcW w:type="dxa" w:w="7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11.4</w:t>
            </w:r>
          </w:p>
        </w:tc>
        <w:tc>
          <w:tcPr>
            <w:tcW w:type="dxa" w:w="6118"/>
            <w:gridSpan w:val="7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Pickling . . . . . . . . . . . . . . . . . . . . . . . . . . . . . . . 121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11.5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Exceptions . . . . . . . . . . . . . . . . . . . . . . . . . . . . . . 122</w:t>
            </w:r>
          </w:p>
        </w:tc>
      </w:tr>
      <w:tr>
        <w:trPr>
          <w:trHeight w:hRule="exact" w:val="4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11.6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124</w:t>
            </w:r>
          </w:p>
        </w:tc>
      </w:tr>
      <w:tr>
        <w:trPr>
          <w:trHeight w:hRule="exact" w:val="480"/>
        </w:trPr>
        <w:tc>
          <w:tcPr>
            <w:tcW w:type="dxa" w:w="624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 Classes and objects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4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127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12.1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User-defined compound types . . . . . . . . . . . . . . . . . . . 127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12.2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Attributes . . . . . . . . . . . . . . . . . . . . . . . . . . . . . . 128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12.3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Instances as arguments . . . . . . . . . . . . . . . . . . . . . . . 129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12.4</w:t>
            </w:r>
          </w:p>
        </w:tc>
        <w:tc>
          <w:tcPr>
            <w:tcW w:type="dxa" w:w="1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Sameness</w:t>
            </w:r>
          </w:p>
        </w:tc>
        <w:tc>
          <w:tcPr>
            <w:tcW w:type="dxa" w:w="506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. 129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12.5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Rectangles . . . . . . . . . . . . . . . . . . . . . . . . . . . . . . 131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12.6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Instances as return values . . . . . . . . . . . . . . . . . . . . . 132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12.7</w:t>
            </w:r>
          </w:p>
        </w:tc>
        <w:tc>
          <w:tcPr>
            <w:tcW w:type="dxa" w:w="19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Objects are mutable</w:t>
            </w:r>
          </w:p>
        </w:tc>
        <w:tc>
          <w:tcPr>
            <w:tcW w:type="dxa" w:w="41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132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12.8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Copying . . . . . . . . . . . . . . . . . . . . . . . . . . . . . . . 133</w:t>
            </w:r>
          </w:p>
        </w:tc>
      </w:tr>
      <w:tr>
        <w:trPr>
          <w:trHeight w:hRule="exact" w:val="4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12.9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135</w:t>
            </w:r>
          </w:p>
        </w:tc>
      </w:tr>
      <w:tr>
        <w:trPr>
          <w:trHeight w:hRule="exact" w:val="480"/>
        </w:trPr>
        <w:tc>
          <w:tcPr>
            <w:tcW w:type="dxa" w:w="624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 Classes and functions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137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13.1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Time . . . . . . . . . . . . . . . . . . . . . . . . . . . . . . . . . 137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13.2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Pure functions . . . . . . . . . . . . . . . . . . . . . . . . . . . . 138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13.3</w:t>
            </w:r>
          </w:p>
        </w:tc>
        <w:tc>
          <w:tcPr>
            <w:tcW w:type="dxa" w:w="1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Modifiers</w:t>
            </w:r>
          </w:p>
        </w:tc>
        <w:tc>
          <w:tcPr>
            <w:tcW w:type="dxa" w:w="506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. 139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13.4</w:t>
            </w:r>
          </w:p>
        </w:tc>
        <w:tc>
          <w:tcPr>
            <w:tcW w:type="dxa" w:w="16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is better?</w:t>
            </w:r>
          </w:p>
        </w:tc>
        <w:tc>
          <w:tcPr>
            <w:tcW w:type="dxa" w:w="4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9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140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13.5</w:t>
            </w:r>
          </w:p>
        </w:tc>
        <w:tc>
          <w:tcPr>
            <w:tcW w:type="dxa" w:w="36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Prototype development versus planning</w:t>
            </w:r>
          </w:p>
        </w:tc>
        <w:tc>
          <w:tcPr>
            <w:tcW w:type="dxa" w:w="2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141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13.6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Generalization . . . . . . . . . . . . . . . . . . . . . . . . . . . . 142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13.7</w:t>
            </w:r>
          </w:p>
        </w:tc>
        <w:tc>
          <w:tcPr>
            <w:tcW w:type="dxa" w:w="12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Algorithms</w:t>
            </w:r>
          </w:p>
        </w:tc>
        <w:tc>
          <w:tcPr>
            <w:tcW w:type="dxa" w:w="491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142</w:t>
            </w:r>
          </w:p>
        </w:tc>
      </w:tr>
      <w:tr>
        <w:trPr>
          <w:trHeight w:hRule="exact" w:val="4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13.8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143</w:t>
            </w:r>
          </w:p>
        </w:tc>
      </w:tr>
      <w:tr>
        <w:trPr>
          <w:trHeight w:hRule="exact" w:val="480"/>
        </w:trPr>
        <w:tc>
          <w:tcPr>
            <w:tcW w:type="dxa" w:w="624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 Classes and methods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6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145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14.1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Object-oriented features . . . . . . . . . . . . . . . . . . . . . . 145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14.2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13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printTime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. . . . . . . . . . . . . . . . . . . . . . . . . . . . . . 146</w:t>
            </w:r>
          </w:p>
        </w:tc>
      </w:tr>
      <w:tr>
        <w:trPr>
          <w:trHeight w:hRule="exact" w:val="274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14.3</w:t>
            </w:r>
          </w:p>
        </w:tc>
        <w:tc>
          <w:tcPr>
            <w:tcW w:type="dxa" w:w="611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Another example . . . . . . . . . . . . . . . . . . . . . . . . . . 147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5"/>
        <w:gridCol w:w="1725"/>
        <w:gridCol w:w="1725"/>
        <w:gridCol w:w="1725"/>
      </w:tblGrid>
      <w:tr>
        <w:trPr>
          <w:trHeight w:hRule="exact" w:val="226"/>
        </w:trPr>
        <w:tc>
          <w:tcPr>
            <w:tcW w:type="dxa" w:w="8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  <w:tc>
          <w:tcPr>
            <w:tcW w:type="dxa" w:w="5998"/>
            <w:gridSpan w:val="3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xxv</w:t>
            </w:r>
          </w:p>
        </w:tc>
      </w:tr>
      <w:tr>
        <w:trPr>
          <w:trHeight w:hRule="exact" w:val="596"/>
        </w:trPr>
        <w:tc>
          <w:tcPr>
            <w:tcW w:type="dxa" w:w="884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108" w:after="0"/>
              <w:ind w:left="302" w:right="228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14.4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14.5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14.6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14.7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14.8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14.9</w:t>
            </w:r>
          </w:p>
        </w:tc>
        <w:tc>
          <w:tcPr>
            <w:tcW w:type="dxa" w:w="2640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more complicated example</w:t>
            </w:r>
          </w:p>
        </w:tc>
        <w:tc>
          <w:tcPr>
            <w:tcW w:type="dxa" w:w="33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148</w:t>
            </w:r>
          </w:p>
        </w:tc>
      </w:tr>
      <w:tr>
        <w:trPr>
          <w:trHeight w:hRule="exact" w:val="380"/>
        </w:trPr>
        <w:tc>
          <w:tcPr>
            <w:tcW w:type="dxa" w:w="1725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9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Optional arguments . . . . . . . . . . . . . . . . . . . . . . . . . 149</w:t>
            </w:r>
          </w:p>
        </w:tc>
      </w:tr>
      <w:tr>
        <w:trPr>
          <w:trHeight w:hRule="exact" w:val="400"/>
        </w:trPr>
        <w:tc>
          <w:tcPr>
            <w:tcW w:type="dxa" w:w="1725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initialization method</w:t>
            </w:r>
          </w:p>
        </w:tc>
        <w:tc>
          <w:tcPr>
            <w:tcW w:type="dxa" w:w="36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1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150</w:t>
            </w:r>
          </w:p>
        </w:tc>
      </w:tr>
      <w:tr>
        <w:trPr>
          <w:trHeight w:hRule="exact" w:val="1140"/>
        </w:trPr>
        <w:tc>
          <w:tcPr>
            <w:tcW w:type="dxa" w:w="1725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59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16" w:right="8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Points revisited . . . . . . . . . . . . . . . . . . . . . . . . . . . 151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Operator overloading . . . . . . . . . . . . . . . . . . . . . . . . 152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Polymorphism . . . . . . . . . . . . . . . . . . . . . . . . . . . . 153</w:t>
            </w:r>
          </w:p>
        </w:tc>
      </w:tr>
    </w:tbl>
    <w:p>
      <w:pPr>
        <w:autoSpaceDN w:val="0"/>
        <w:autoSpaceDE w:val="0"/>
        <w:widowControl/>
        <w:spacing w:line="200" w:lineRule="exact" w:before="130" w:after="332"/>
        <w:ind w:left="3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14.10 Glossary . . . . . . . . . . . . . . . . . . . . . . . . . . . . . . . 155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338"/>
        </w:trPr>
        <w:tc>
          <w:tcPr>
            <w:tcW w:type="dxa" w:w="2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0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 Sets of objects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157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15.1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Composition . . . . . . . . . . . . . . . . . . . . . . . . . . . . . 157</w:t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15.2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13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Card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objects . . . . . . . . . . . . . . . . . . . . . . . . . . . . . 157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15.3</w:t>
            </w:r>
          </w:p>
        </w:tc>
        <w:tc>
          <w:tcPr>
            <w:tcW w:type="dxa" w:w="23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 attributes and the</w:t>
            </w:r>
          </w:p>
        </w:tc>
        <w:tc>
          <w:tcPr>
            <w:tcW w:type="dxa" w:w="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10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. . . . . . . . . . . . . 159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15.4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Comparing cards . . . . . . . . . . . . . . . . . . . . . . . . . . 160</w:t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15.5</w:t>
            </w:r>
          </w:p>
        </w:tc>
        <w:tc>
          <w:tcPr>
            <w:tcW w:type="dxa" w:w="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Decks</w:t>
            </w:r>
          </w:p>
        </w:tc>
        <w:tc>
          <w:tcPr>
            <w:tcW w:type="dxa" w:w="537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. . . 161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15.6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Printing the deck . . . . . . . . . . . . . . . . . . . . . . . . . . 161</w:t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15.7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Shuffling the deck . . . . . . . . . . . . . . . . . . . . . . . . . . 163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15.8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Removing and dealing cards . . . . . . . . . . . . . . . . . . . . 164</w:t>
            </w:r>
          </w:p>
        </w:tc>
      </w:tr>
      <w:tr>
        <w:trPr>
          <w:trHeight w:hRule="exact" w:val="4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15.9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165</w:t>
            </w:r>
          </w:p>
        </w:tc>
      </w:tr>
      <w:tr>
        <w:trPr>
          <w:trHeight w:hRule="exact" w:val="500"/>
        </w:trPr>
        <w:tc>
          <w:tcPr>
            <w:tcW w:type="dxa" w:w="2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8" w:after="0"/>
              <w:ind w:left="20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 Inheritance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8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167</w:t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16.1</w:t>
            </w:r>
          </w:p>
        </w:tc>
        <w:tc>
          <w:tcPr>
            <w:tcW w:type="dxa" w:w="12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Inheritance</w:t>
            </w:r>
          </w:p>
        </w:tc>
        <w:tc>
          <w:tcPr>
            <w:tcW w:type="dxa" w:w="491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9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167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16.2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hand of cards . . . . . . . . . . . . . . . . . . . . . . . . . . . 168</w:t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16.3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Dealing cards . . . . . . . . . . . . . . . . . . . . . . . . . . . . 169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16.4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Printing a Hand . . . . . . . . . . . . . . . . . . . . . . . . . . . 169</w:t>
            </w:r>
          </w:p>
        </w:tc>
      </w:tr>
      <w:tr>
        <w:trPr>
          <w:trHeight w:hRule="exact" w:val="3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16.5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CardGame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 . . . . . . . . . . . . . . . . . . . . . . . . . 171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16.6</w:t>
            </w:r>
          </w:p>
        </w:tc>
        <w:tc>
          <w:tcPr>
            <w:tcW w:type="dxa" w:w="1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OldMaidHand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1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171</w:t>
            </w:r>
          </w:p>
        </w:tc>
      </w:tr>
      <w:tr>
        <w:trPr>
          <w:trHeight w:hRule="exact" w:val="40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16.7</w:t>
            </w:r>
          </w:p>
        </w:tc>
        <w:tc>
          <w:tcPr>
            <w:tcW w:type="dxa" w:w="1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OldMaidGame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4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1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173</w:t>
            </w:r>
          </w:p>
        </w:tc>
      </w:tr>
      <w:tr>
        <w:trPr>
          <w:trHeight w:hRule="exact" w:val="27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16.8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177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26"/>
        </w:trPr>
        <w:tc>
          <w:tcPr>
            <w:tcW w:type="dxa" w:w="7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xxvi</w:t>
            </w:r>
          </w:p>
        </w:tc>
        <w:tc>
          <w:tcPr>
            <w:tcW w:type="dxa" w:w="6118"/>
            <w:gridSpan w:val="5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</w:tr>
      <w:tr>
        <w:trPr>
          <w:trHeight w:hRule="exact" w:val="596"/>
        </w:trPr>
        <w:tc>
          <w:tcPr>
            <w:tcW w:type="dxa" w:w="6244"/>
            <w:gridSpan w:val="5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 Linked lists</w:t>
            </w:r>
          </w:p>
        </w:tc>
        <w:tc>
          <w:tcPr>
            <w:tcW w:type="dxa" w:w="6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179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17.1</w:t>
            </w:r>
          </w:p>
        </w:tc>
        <w:tc>
          <w:tcPr>
            <w:tcW w:type="dxa" w:w="61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Embedded references . . . . . . . . . . . . . . . . . . . . . . . . 179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17.2</w:t>
            </w:r>
          </w:p>
        </w:tc>
        <w:tc>
          <w:tcPr>
            <w:tcW w:type="dxa" w:w="1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Node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45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9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179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17.3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Lists as collections</w:t>
            </w:r>
          </w:p>
        </w:tc>
        <w:tc>
          <w:tcPr>
            <w:tcW w:type="dxa" w:w="427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181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17.4</w:t>
            </w:r>
          </w:p>
        </w:tc>
        <w:tc>
          <w:tcPr>
            <w:tcW w:type="dxa" w:w="61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Lists and recursion . . . . . . . . . . . . . . . . . . . . . . . . . 182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17.5</w:t>
            </w:r>
          </w:p>
        </w:tc>
        <w:tc>
          <w:tcPr>
            <w:tcW w:type="dxa" w:w="61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Infinite lists . . . . . . . . . . . . . . . . . . . . . . . . . . . . . 183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17.6</w:t>
            </w:r>
          </w:p>
        </w:tc>
        <w:tc>
          <w:tcPr>
            <w:tcW w:type="dxa" w:w="61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1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fundamental ambiguity theorem . . . . . . . . . . . . . . . 184</w:t>
            </w:r>
          </w:p>
        </w:tc>
      </w:tr>
      <w:tr>
        <w:trPr>
          <w:trHeight w:hRule="exact" w:val="38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17.7</w:t>
            </w:r>
          </w:p>
        </w:tc>
        <w:tc>
          <w:tcPr>
            <w:tcW w:type="dxa" w:w="1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Modifying lists</w:t>
            </w:r>
          </w:p>
        </w:tc>
        <w:tc>
          <w:tcPr>
            <w:tcW w:type="dxa" w:w="45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9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184</w:t>
            </w:r>
          </w:p>
        </w:tc>
      </w:tr>
      <w:tr>
        <w:trPr>
          <w:trHeight w:hRule="exact" w:val="400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17.8</w:t>
            </w:r>
          </w:p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Wrappers and helpers</w:t>
            </w:r>
          </w:p>
        </w:tc>
        <w:tc>
          <w:tcPr>
            <w:tcW w:type="dxa" w:w="39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185</w:t>
            </w:r>
          </w:p>
        </w:tc>
      </w:tr>
      <w:tr>
        <w:trPr>
          <w:trHeight w:hRule="exact" w:val="362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0" w:right="10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17.9</w:t>
            </w:r>
          </w:p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LinkedList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39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186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3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17.10 Invariants . . . . . . . . . . . . . . . . . . . . . . . . . . . . . . 187 </w:t>
      </w:r>
      <w:r>
        <w:rPr>
          <w:rFonts w:ascii="CMR10" w:hAnsi="CMR10" w:eastAsia="CMR10"/>
          <w:b w:val="0"/>
          <w:i w:val="0"/>
          <w:color w:val="000000"/>
          <w:sz w:val="20"/>
        </w:rPr>
        <w:t>17.11 Glossary . . . . . . . . . . . . . . . . . . . . . . . . . . . . . . . 188</w:t>
      </w:r>
    </w:p>
    <w:p>
      <w:pPr>
        <w:autoSpaceDN w:val="0"/>
        <w:tabs>
          <w:tab w:pos="302" w:val="left"/>
          <w:tab w:pos="900" w:val="left"/>
          <w:tab w:pos="2686" w:val="left"/>
          <w:tab w:pos="2842" w:val="left"/>
          <w:tab w:pos="3924" w:val="left"/>
          <w:tab w:pos="6534" w:val="left"/>
        </w:tabs>
        <w:autoSpaceDE w:val="0"/>
        <w:widowControl/>
        <w:spacing w:line="390" w:lineRule="exact" w:before="20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18 Stacks </w:t>
      </w:r>
      <w:r>
        <w:tab/>
      </w:r>
      <w:r>
        <w:tab/>
      </w:r>
      <w:r>
        <w:tab/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189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Abstract data types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. . . . . . . . . . . . . . . . . . . . . . . 189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Stack ADT . . . . . . . . . . . . . . . . . . . . . . . . . . . 190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18.3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Implementing stacks with Python lists . . . . . . . . . . . . . . 190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Pushing and popping . . . . . . . . . . . . . . . . . . . . . . . . 191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a stack to evaluate postfix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. . . . . . . . . . . . . . . . 192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Parsing . . . . . . . . . . . . . . . . . . . . . . . . . . . . . . . . 192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Evaluating postfix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. . . . . . . . . . . . . . . . . . . . . . . . 193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18.8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Clients and providers . . . . . . . . . . . . . . . . . . . . . . . . 194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18.9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Glossary . . . . . . . . . . . . . . . . . . . . . . . . . . . . . . . 195</w:t>
      </w:r>
    </w:p>
    <w:p>
      <w:pPr>
        <w:autoSpaceDN w:val="0"/>
        <w:tabs>
          <w:tab w:pos="302" w:val="left"/>
          <w:tab w:pos="900" w:val="left"/>
          <w:tab w:pos="3460" w:val="left"/>
          <w:tab w:pos="6534" w:val="left"/>
        </w:tabs>
        <w:autoSpaceDE w:val="0"/>
        <w:widowControl/>
        <w:spacing w:line="390" w:lineRule="exact" w:before="20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19 Queues </w:t>
      </w:r>
      <w:r>
        <w:tab/>
      </w:r>
      <w:r>
        <w:tab/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197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19.1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Queue ADT . . . . . . . . . . . . . . . . . . . . . . . . . . 197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19.2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 Queue . . . . . . . . . . . . . . . . . . . . . . . . . . . . 198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19.3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Performance characteristics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. . . . . . . . . . . . . . . . . . . . 199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226"/>
        </w:trPr>
        <w:tc>
          <w:tcPr>
            <w:tcW w:type="dxa" w:w="8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  <w:tc>
          <w:tcPr>
            <w:tcW w:type="dxa" w:w="5998"/>
            <w:gridSpan w:val="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xxvii</w:t>
            </w:r>
          </w:p>
        </w:tc>
      </w:tr>
      <w:tr>
        <w:trPr>
          <w:trHeight w:hRule="exact" w:val="596"/>
        </w:trPr>
        <w:tc>
          <w:tcPr>
            <w:tcW w:type="dxa" w:w="88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19.4</w:t>
            </w:r>
          </w:p>
        </w:tc>
        <w:tc>
          <w:tcPr>
            <w:tcW w:type="dxa" w:w="5998"/>
            <w:gridSpan w:val="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Improved Linked Queue . . . . . . . . . . . . . . . . . . . . . . 199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19.5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Priority queue . . . . . . . . . . . . . . . . . . . . . . . . . . . . 201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19.6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Golfer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 . . . . . . . . . . . . . . . . . . . . . . . . . . 203</w:t>
            </w:r>
          </w:p>
        </w:tc>
      </w:tr>
      <w:tr>
        <w:trPr>
          <w:trHeight w:hRule="exact" w:val="5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19.7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204</w:t>
            </w:r>
          </w:p>
        </w:tc>
      </w:tr>
      <w:tr>
        <w:trPr>
          <w:trHeight w:hRule="exact" w:val="5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 Trees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205</w:t>
            </w:r>
          </w:p>
        </w:tc>
      </w:tr>
      <w:tr>
        <w:trPr>
          <w:trHeight w:hRule="exact" w:val="40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20.1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Building trees . . . . . . . . . . . . . . . . . . . . . . . . . . . . 206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20.2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Traversing trees . . . . . . . . . . . . . . . . . . . . . . . . . . . 207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20.3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Expression trees . . . . . . . . . . . . . . . . . . . . . . . . . . . 207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20.4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Tree traversal . . . . . . . . . . . . . . . . . . . . . . . . . . . . 208</w:t>
            </w:r>
          </w:p>
        </w:tc>
      </w:tr>
      <w:tr>
        <w:trPr>
          <w:trHeight w:hRule="exact" w:val="40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20.5</w:t>
            </w:r>
          </w:p>
        </w:tc>
        <w:tc>
          <w:tcPr>
            <w:tcW w:type="dxa" w:w="248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Building an expression tree</w:t>
            </w:r>
          </w:p>
        </w:tc>
        <w:tc>
          <w:tcPr>
            <w:tcW w:type="dxa" w:w="35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210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20.6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Handling errors . . . . . . . . . . . . . . . . . . . . . . . . . . . 214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20.7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animal tree . . . . . . . . . . . . . . . . . . . . . . . . . . . 214</w:t>
            </w:r>
          </w:p>
        </w:tc>
      </w:tr>
      <w:tr>
        <w:trPr>
          <w:trHeight w:hRule="exact" w:val="5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20.8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217</w:t>
            </w:r>
          </w:p>
        </w:tc>
      </w:tr>
      <w:tr>
        <w:trPr>
          <w:trHeight w:hRule="exact" w:val="520"/>
        </w:trPr>
        <w:tc>
          <w:tcPr>
            <w:tcW w:type="dxa" w:w="395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6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A Debugging</w:t>
            </w:r>
          </w:p>
        </w:tc>
        <w:tc>
          <w:tcPr>
            <w:tcW w:type="dxa" w:w="29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6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219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A.1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Syntax errors . . . . . . . . . . . . . . . . . . . . . . . . . . . . 219</w:t>
            </w:r>
          </w:p>
        </w:tc>
      </w:tr>
      <w:tr>
        <w:trPr>
          <w:trHeight w:hRule="exact" w:val="40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A.2</w:t>
            </w:r>
          </w:p>
        </w:tc>
        <w:tc>
          <w:tcPr>
            <w:tcW w:type="dxa" w:w="14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Runtime errors</w:t>
            </w:r>
          </w:p>
        </w:tc>
        <w:tc>
          <w:tcPr>
            <w:tcW w:type="dxa" w:w="458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221</w:t>
            </w:r>
          </w:p>
        </w:tc>
      </w:tr>
      <w:tr>
        <w:trPr>
          <w:trHeight w:hRule="exact" w:val="5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A.3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Semantic errors . . . . . . . . . . . . . . . . . . . . . . . . . . . 225</w:t>
            </w:r>
          </w:p>
        </w:tc>
      </w:tr>
      <w:tr>
        <w:trPr>
          <w:trHeight w:hRule="exact" w:val="520"/>
        </w:trPr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4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B Creating a new data type</w:t>
            </w:r>
          </w:p>
        </w:tc>
        <w:tc>
          <w:tcPr>
            <w:tcW w:type="dxa" w:w="2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4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229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B.1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Fraction multiplication . . . . . . . . . . . . . . . . . . . . . . . 230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B.2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Fraction addition . . . . . . . . . . . . . . . . . . . . . . . . . . 232</w:t>
            </w:r>
          </w:p>
        </w:tc>
      </w:tr>
      <w:tr>
        <w:trPr>
          <w:trHeight w:hRule="exact" w:val="40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B.3</w:t>
            </w:r>
          </w:p>
        </w:tc>
        <w:tc>
          <w:tcPr>
            <w:tcW w:type="dxa" w:w="17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1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Euclid’s algorithm</w:t>
            </w:r>
          </w:p>
        </w:tc>
        <w:tc>
          <w:tcPr>
            <w:tcW w:type="dxa" w:w="42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232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B.4</w:t>
            </w:r>
          </w:p>
        </w:tc>
        <w:tc>
          <w:tcPr>
            <w:tcW w:type="dxa" w:w="187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Comparing fractions</w:t>
            </w:r>
          </w:p>
        </w:tc>
        <w:tc>
          <w:tcPr>
            <w:tcW w:type="dxa" w:w="41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233</w:t>
            </w:r>
          </w:p>
        </w:tc>
      </w:tr>
      <w:tr>
        <w:trPr>
          <w:trHeight w:hRule="exact" w:val="420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B.5</w:t>
            </w:r>
          </w:p>
        </w:tc>
        <w:tc>
          <w:tcPr>
            <w:tcW w:type="dxa" w:w="15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Taking it further</w:t>
            </w:r>
          </w:p>
        </w:tc>
        <w:tc>
          <w:tcPr>
            <w:tcW w:type="dxa" w:w="443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234</w:t>
            </w:r>
          </w:p>
        </w:tc>
      </w:tr>
      <w:tr>
        <w:trPr>
          <w:trHeight w:hRule="exact" w:val="294"/>
        </w:trPr>
        <w:tc>
          <w:tcPr>
            <w:tcW w:type="dxa" w:w="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B.6</w:t>
            </w:r>
          </w:p>
        </w:tc>
        <w:tc>
          <w:tcPr>
            <w:tcW w:type="dxa" w:w="599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Glossary . . . . . . . . . . . . . . . . . . . . . . . . . . . . . . . 235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226"/>
        </w:trPr>
        <w:tc>
          <w:tcPr>
            <w:tcW w:type="dxa" w:w="8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xxviii</w:t>
            </w:r>
          </w:p>
        </w:tc>
        <w:tc>
          <w:tcPr>
            <w:tcW w:type="dxa" w:w="6078"/>
            <w:gridSpan w:val="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Contents</w:t>
            </w:r>
          </w:p>
        </w:tc>
      </w:tr>
      <w:tr>
        <w:trPr>
          <w:trHeight w:hRule="exact" w:val="596"/>
        </w:trPr>
        <w:tc>
          <w:tcPr>
            <w:tcW w:type="dxa" w:w="6244"/>
            <w:gridSpan w:val="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 Recommendations for further reading</w:t>
            </w:r>
          </w:p>
        </w:tc>
        <w:tc>
          <w:tcPr>
            <w:tcW w:type="dxa" w:w="6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237</w:t>
            </w:r>
          </w:p>
        </w:tc>
      </w:tr>
      <w:tr>
        <w:trPr>
          <w:trHeight w:hRule="exact" w:val="3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20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C.1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Python-related web sites and books . . . . . . . . . . . . . . . . 238</w:t>
            </w:r>
          </w:p>
        </w:tc>
      </w:tr>
      <w:tr>
        <w:trPr>
          <w:trHeight w:hRule="exact" w:val="4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20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C.2</w:t>
            </w:r>
          </w:p>
        </w:tc>
        <w:tc>
          <w:tcPr>
            <w:tcW w:type="dxa" w:w="426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Recommended general computer science books</w:t>
            </w:r>
          </w:p>
        </w:tc>
        <w:tc>
          <w:tcPr>
            <w:tcW w:type="dxa" w:w="18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239</w:t>
            </w:r>
          </w:p>
        </w:tc>
      </w:tr>
      <w:tr>
        <w:trPr>
          <w:trHeight w:hRule="exact" w:val="500"/>
        </w:trPr>
        <w:tc>
          <w:tcPr>
            <w:tcW w:type="dxa" w:w="62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 GNU Free Documentation License</w:t>
            </w:r>
          </w:p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14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241</w:t>
            </w:r>
          </w:p>
        </w:tc>
      </w:tr>
      <w:tr>
        <w:trPr>
          <w:trHeight w:hRule="exact" w:val="3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D.1</w:t>
            </w:r>
          </w:p>
        </w:tc>
        <w:tc>
          <w:tcPr>
            <w:tcW w:type="dxa" w:w="271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Applicability and Definitions</w:t>
            </w:r>
          </w:p>
        </w:tc>
        <w:tc>
          <w:tcPr>
            <w:tcW w:type="dxa" w:w="33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10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242</w:t>
            </w:r>
          </w:p>
        </w:tc>
      </w:tr>
      <w:tr>
        <w:trPr>
          <w:trHeight w:hRule="exact" w:val="40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D.2</w:t>
            </w:r>
          </w:p>
        </w:tc>
        <w:tc>
          <w:tcPr>
            <w:tcW w:type="dxa" w:w="17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Verbatim Copying</w:t>
            </w:r>
          </w:p>
        </w:tc>
        <w:tc>
          <w:tcPr>
            <w:tcW w:type="dxa" w:w="429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243</w:t>
            </w:r>
          </w:p>
        </w:tc>
      </w:tr>
      <w:tr>
        <w:trPr>
          <w:trHeight w:hRule="exact" w:val="3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D.3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Copying in Quantity . . . . . . . . . . . . . . . . . . . . . . . . 243</w:t>
            </w:r>
          </w:p>
        </w:tc>
      </w:tr>
      <w:tr>
        <w:trPr>
          <w:trHeight w:hRule="exact" w:val="40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D.4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Modifications . . . . . . . . . . . . . . . . . . . . . . . . . . . . 244</w:t>
            </w:r>
          </w:p>
        </w:tc>
      </w:tr>
      <w:tr>
        <w:trPr>
          <w:trHeight w:hRule="exact" w:val="3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D.5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Combining Documents . . . . . . . . . . . . . . . . . . . . . . . 246</w:t>
            </w:r>
          </w:p>
        </w:tc>
      </w:tr>
      <w:tr>
        <w:trPr>
          <w:trHeight w:hRule="exact" w:val="40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D.6</w:t>
            </w:r>
          </w:p>
        </w:tc>
        <w:tc>
          <w:tcPr>
            <w:tcW w:type="dxa" w:w="24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Collections of Documents</w:t>
            </w:r>
          </w:p>
        </w:tc>
        <w:tc>
          <w:tcPr>
            <w:tcW w:type="dxa" w:w="36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4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247</w:t>
            </w:r>
          </w:p>
        </w:tc>
      </w:tr>
      <w:tr>
        <w:trPr>
          <w:trHeight w:hRule="exact" w:val="3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D.7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Aggregation with Independent Works . . . . . . . . . . . . . . . 247</w:t>
            </w:r>
          </w:p>
        </w:tc>
      </w:tr>
      <w:tr>
        <w:trPr>
          <w:trHeight w:hRule="exact" w:val="40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D.8</w:t>
            </w:r>
          </w:p>
        </w:tc>
        <w:tc>
          <w:tcPr>
            <w:tcW w:type="dxa" w:w="1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Translation</w:t>
            </w:r>
          </w:p>
        </w:tc>
        <w:tc>
          <w:tcPr>
            <w:tcW w:type="dxa" w:w="490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8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. . . . . . . . . . . . 247</w:t>
            </w:r>
          </w:p>
        </w:tc>
      </w:tr>
      <w:tr>
        <w:trPr>
          <w:trHeight w:hRule="exact" w:val="3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1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D.9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Termination . . . . . . . . . . . . . . . . . . . . . . . . . . . . . 248</w:t>
            </w:r>
          </w:p>
        </w:tc>
      </w:tr>
      <w:tr>
        <w:trPr>
          <w:trHeight w:hRule="exact" w:val="40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D.10</w:t>
            </w:r>
          </w:p>
        </w:tc>
        <w:tc>
          <w:tcPr>
            <w:tcW w:type="dxa" w:w="303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Future Revisions of This License</w:t>
            </w:r>
          </w:p>
        </w:tc>
        <w:tc>
          <w:tcPr>
            <w:tcW w:type="dxa" w:w="30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9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. . . . . . . . . . . . . . . . 248</w:t>
            </w:r>
          </w:p>
        </w:tc>
      </w:tr>
      <w:tr>
        <w:trPr>
          <w:trHeight w:hRule="exact" w:val="2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0" w:right="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D.11</w:t>
            </w:r>
          </w:p>
        </w:tc>
        <w:tc>
          <w:tcPr>
            <w:tcW w:type="dxa" w:w="607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Addendum: How to Use This License for Your Documents . . . 248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4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</w:t>
      </w:r>
    </w:p>
    <w:p>
      <w:pPr>
        <w:autoSpaceDN w:val="0"/>
        <w:autoSpaceDE w:val="0"/>
        <w:widowControl/>
        <w:spacing w:line="496" w:lineRule="exact" w:before="686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The way of the program</w:t>
      </w:r>
    </w:p>
    <w:p>
      <w:pPr>
        <w:autoSpaceDN w:val="0"/>
        <w:autoSpaceDE w:val="0"/>
        <w:widowControl/>
        <w:spacing w:line="244" w:lineRule="exact" w:before="89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goal of this book is to teach you to think like a computer scientist.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way of thinking combines some of the best features of mathematics, engineering, </w:t>
      </w:r>
      <w:r>
        <w:rPr>
          <w:rFonts w:ascii="CMR10" w:hAnsi="CMR10" w:eastAsia="CMR10"/>
          <w:b w:val="0"/>
          <w:i w:val="0"/>
          <w:color w:val="000000"/>
          <w:sz w:val="20"/>
        </w:rPr>
        <w:t>and natural science. Like mathematicians, computer scientists use formal lan-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guages to denote ideas (specifically computations). Like engineers, they design </w:t>
      </w:r>
      <w:r>
        <w:rPr>
          <w:rFonts w:ascii="CMR10" w:hAnsi="CMR10" w:eastAsia="CMR10"/>
          <w:b w:val="0"/>
          <w:i w:val="0"/>
          <w:color w:val="000000"/>
          <w:sz w:val="20"/>
        </w:rPr>
        <w:t>things, assembling components into systems and evaluating tradeoffs among 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ternatives. Like scientists, they observe the behavior of complex systems, form </w:t>
      </w:r>
      <w:r>
        <w:rPr>
          <w:rFonts w:ascii="CMR10" w:hAnsi="CMR10" w:eastAsia="CMR10"/>
          <w:b w:val="0"/>
          <w:i w:val="0"/>
          <w:color w:val="000000"/>
          <w:sz w:val="20"/>
        </w:rPr>
        <w:t>hypotheses, and test predictions.</w:t>
      </w:r>
    </w:p>
    <w:p>
      <w:pPr>
        <w:autoSpaceDN w:val="0"/>
        <w:autoSpaceDE w:val="0"/>
        <w:widowControl/>
        <w:spacing w:line="244" w:lineRule="exact" w:before="15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single most important skill for a computer scientist 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problem solving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Problem solving means the ability to formulate problems, think creatively about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solutions, and express a solution clearly and accurately. As it turns out, the </w:t>
      </w:r>
      <w:r>
        <w:rPr>
          <w:rFonts w:ascii="CMR10" w:hAnsi="CMR10" w:eastAsia="CMR10"/>
          <w:b w:val="0"/>
          <w:i w:val="0"/>
          <w:color w:val="000000"/>
          <w:sz w:val="20"/>
        </w:rPr>
        <w:t>process of learning to program is an excellent opportunity to practice problem-</w:t>
      </w:r>
      <w:r>
        <w:rPr>
          <w:rFonts w:ascii="CMR10" w:hAnsi="CMR10" w:eastAsia="CMR10"/>
          <w:b w:val="0"/>
          <w:i w:val="0"/>
          <w:color w:val="000000"/>
          <w:sz w:val="20"/>
        </w:rPr>
        <w:t>solving skills. That’s why this chapter is called, “The way of the program.”</w:t>
      </w:r>
    </w:p>
    <w:p>
      <w:pPr>
        <w:autoSpaceDN w:val="0"/>
        <w:autoSpaceDE w:val="0"/>
        <w:widowControl/>
        <w:spacing w:line="244" w:lineRule="exact" w:before="15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 one level, you will be learning to program, a useful skill by itself. On another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level, you will use programming as a means to an end. As we go along, that end </w:t>
      </w:r>
      <w:r>
        <w:rPr>
          <w:rFonts w:ascii="CMR10" w:hAnsi="CMR10" w:eastAsia="CMR10"/>
          <w:b w:val="0"/>
          <w:i w:val="0"/>
          <w:color w:val="000000"/>
          <w:sz w:val="20"/>
        </w:rPr>
        <w:t>will become clearer.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56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Python programming language</w:t>
      </w:r>
    </w:p>
    <w:p>
      <w:pPr>
        <w:autoSpaceDN w:val="0"/>
        <w:autoSpaceDE w:val="0"/>
        <w:widowControl/>
        <w:spacing w:line="244" w:lineRule="exact" w:before="20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programming language you will be learning is Python. Python is an exam-</w:t>
      </w:r>
      <w:r>
        <w:rPr>
          <w:rFonts w:ascii="CMR10" w:hAnsi="CMR10" w:eastAsia="CMR10"/>
          <w:b w:val="0"/>
          <w:i w:val="0"/>
          <w:color w:val="000000"/>
          <w:sz w:val="20"/>
        </w:rPr>
        <w:t>ple of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high-level language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; other high-level languages you might have heard </w:t>
      </w:r>
      <w:r>
        <w:rPr>
          <w:rFonts w:ascii="CMR10" w:hAnsi="CMR10" w:eastAsia="CMR10"/>
          <w:b w:val="0"/>
          <w:i w:val="0"/>
          <w:color w:val="000000"/>
          <w:sz w:val="20"/>
        </w:rPr>
        <w:t>of are C, C++, Perl, and Java.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As you might infer from the name “high-level language,” there are also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low-</w:t>
      </w:r>
      <w:r>
        <w:rPr>
          <w:rFonts w:ascii="CMBX10" w:hAnsi="CMBX10" w:eastAsia="CMBX10"/>
          <w:b w:val="0"/>
          <w:i w:val="0"/>
          <w:color w:val="000000"/>
          <w:sz w:val="20"/>
        </w:rPr>
        <w:t>level languages</w:t>
      </w:r>
      <w:r>
        <w:rPr>
          <w:rFonts w:ascii="CMR10" w:hAnsi="CMR10" w:eastAsia="CMR10"/>
          <w:b w:val="0"/>
          <w:i w:val="0"/>
          <w:color w:val="000000"/>
          <w:sz w:val="20"/>
        </w:rPr>
        <w:t>, sometimes referred to as “machine languages” or “assembly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4102100</wp:posOffset>
            </wp:positionV>
            <wp:extent cx="2971800" cy="6858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85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5715000</wp:posOffset>
            </wp:positionV>
            <wp:extent cx="4368800" cy="685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85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The way of the program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languages.” Loosely speaking, computers can only execute programs written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low-level languages. Thus, programs written in a high-level language have to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processed before they can run. This extra processing takes some time, which is </w:t>
      </w:r>
      <w:r>
        <w:rPr>
          <w:rFonts w:ascii="CMR10" w:hAnsi="CMR10" w:eastAsia="CMR10"/>
          <w:b w:val="0"/>
          <w:i w:val="0"/>
          <w:color w:val="000000"/>
          <w:sz w:val="20"/>
        </w:rPr>
        <w:t>a small disadvantage of high-level languages.</w:t>
      </w:r>
    </w:p>
    <w:p>
      <w:pPr>
        <w:autoSpaceDN w:val="0"/>
        <w:tabs>
          <w:tab w:pos="832" w:val="left"/>
          <w:tab w:pos="3254" w:val="left"/>
        </w:tabs>
        <w:autoSpaceDE w:val="0"/>
        <w:widowControl/>
        <w:spacing w:line="244" w:lineRule="exact" w:before="2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But the advantages are enormous.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First, it is much easier to program in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high-level language. Programs written in a high-level language take less time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write, they are shorter and easier to read, and they are more likely to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correct.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high-level languages are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portable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meaning that they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run on different kinds of computers with few or no modifications. Low-level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programs can run on only one kind of computer and have to be rewritten to run </w:t>
      </w:r>
      <w:r>
        <w:rPr>
          <w:rFonts w:ascii="CMR10" w:hAnsi="CMR10" w:eastAsia="CMR10"/>
          <w:b w:val="0"/>
          <w:i w:val="0"/>
          <w:color w:val="000000"/>
          <w:sz w:val="20"/>
        </w:rPr>
        <w:t>on another.</w:t>
      </w:r>
    </w:p>
    <w:p>
      <w:pPr>
        <w:autoSpaceDN w:val="0"/>
        <w:autoSpaceDE w:val="0"/>
        <w:widowControl/>
        <w:spacing w:line="242" w:lineRule="exact" w:before="23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Due to these advantages, almost all programs are written in high-level languages. </w:t>
      </w:r>
      <w:r>
        <w:rPr>
          <w:rFonts w:ascii="CMR10" w:hAnsi="CMR10" w:eastAsia="CMR10"/>
          <w:b w:val="0"/>
          <w:i w:val="0"/>
          <w:color w:val="000000"/>
          <w:sz w:val="20"/>
        </w:rPr>
        <w:t>Low-level languages are used only for a few specialized applications.</w:t>
      </w:r>
    </w:p>
    <w:p>
      <w:pPr>
        <w:autoSpaceDN w:val="0"/>
        <w:autoSpaceDE w:val="0"/>
        <w:widowControl/>
        <w:spacing w:line="244" w:lineRule="exact" w:before="236" w:after="446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Two kinds of programs process high-level languages into low-level languages: </w:t>
      </w:r>
      <w:r>
        <w:rPr>
          <w:rFonts w:ascii="CMBX10" w:hAnsi="CMBX10" w:eastAsia="CMBX10"/>
          <w:b w:val="0"/>
          <w:i w:val="0"/>
          <w:color w:val="000000"/>
          <w:sz w:val="20"/>
        </w:rPr>
        <w:t>interpreters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compilers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 interpreter reads a high-level program and </w:t>
      </w:r>
      <w:r>
        <w:rPr>
          <w:rFonts w:ascii="CMR10" w:hAnsi="CMR10" w:eastAsia="CMR10"/>
          <w:b w:val="0"/>
          <w:i w:val="0"/>
          <w:color w:val="000000"/>
          <w:sz w:val="20"/>
        </w:rPr>
        <w:t>executes it, meaning that it does what the program says. It processes the pro-</w:t>
      </w:r>
      <w:r>
        <w:rPr>
          <w:rFonts w:ascii="CMR10" w:hAnsi="CMR10" w:eastAsia="CMR10"/>
          <w:b w:val="0"/>
          <w:i w:val="0"/>
          <w:color w:val="000000"/>
          <w:sz w:val="20"/>
        </w:rPr>
        <w:t>gram a little at a time, alternately reading lines and performing computations.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4.0" w:type="dxa"/>
      </w:tblPr>
      <w:tblGrid>
        <w:gridCol w:w="2301"/>
        <w:gridCol w:w="2301"/>
        <w:gridCol w:w="2301"/>
      </w:tblGrid>
      <w:tr>
        <w:trPr>
          <w:trHeight w:hRule="exact" w:val="30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2" w:after="0"/>
              <w:ind w:left="0" w:right="376" w:firstLine="0"/>
              <w:jc w:val="right"/>
            </w:pPr>
            <w:r>
              <w:rPr>
                <w:w w:val="98.26858308580186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SOURCE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0" w:after="0"/>
              <w:ind w:left="0" w:right="0" w:firstLine="0"/>
              <w:jc w:val="center"/>
            </w:pPr>
            <w:r>
              <w:rPr>
                <w:w w:val="98.26858308580186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INTERPRETER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6" w:after="0"/>
              <w:ind w:left="444" w:right="0" w:firstLine="0"/>
              <w:jc w:val="left"/>
            </w:pPr>
            <w:r>
              <w:rPr>
                <w:w w:val="98.26858308580186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OUTPUT</w:t>
            </w:r>
          </w:p>
        </w:tc>
      </w:tr>
      <w:tr>
        <w:trPr>
          <w:trHeight w:hRule="exact" w:val="3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w w:val="98.26858308580186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CODE</w:t>
            </w:r>
          </w:p>
        </w:tc>
        <w:tc>
          <w:tcPr>
            <w:tcW w:type="dxa" w:w="2301"/>
            <w:vMerge/>
            <w:tcBorders/>
          </w:tcPr>
          <w:p/>
        </w:tc>
        <w:tc>
          <w:tcPr>
            <w:tcW w:type="dxa" w:w="2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492" w:after="438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compiler reads the program and translates it completely before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>starts running. In this case, the high-level program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source code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and the translated program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object code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executable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Once </w:t>
      </w:r>
      <w:r>
        <w:rPr>
          <w:rFonts w:ascii="CMR10" w:hAnsi="CMR10" w:eastAsia="CMR10"/>
          <w:b w:val="0"/>
          <w:i w:val="0"/>
          <w:color w:val="000000"/>
          <w:sz w:val="20"/>
        </w:rPr>
        <w:t>a program is compiled, you can execute it repeatedly without further translation.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1380"/>
        <w:gridCol w:w="1380"/>
        <w:gridCol w:w="1380"/>
        <w:gridCol w:w="1380"/>
        <w:gridCol w:w="1380"/>
      </w:tblGrid>
      <w:tr>
        <w:trPr>
          <w:trHeight w:hRule="exact" w:val="3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2" w:after="0"/>
              <w:ind w:left="66" w:right="0" w:firstLine="0"/>
              <w:jc w:val="left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SOURCE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0" w:after="0"/>
              <w:ind w:left="0" w:right="0" w:firstLine="0"/>
              <w:jc w:val="center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COMPILER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2" w:after="0"/>
              <w:ind w:left="0" w:right="0" w:firstLine="0"/>
              <w:jc w:val="center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OBJECT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8" w:after="0"/>
              <w:ind w:left="0" w:right="0" w:firstLine="0"/>
              <w:jc w:val="center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EXECUTOR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4" w:after="0"/>
              <w:ind w:left="0" w:right="110" w:firstLine="0"/>
              <w:jc w:val="right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OUTPUT</w:t>
            </w:r>
          </w:p>
        </w:tc>
      </w:tr>
      <w:tr>
        <w:trPr>
          <w:trHeight w:hRule="exact" w:val="31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66" w:right="0" w:firstLine="0"/>
              <w:jc w:val="left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CODE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08" w:right="0" w:firstLine="0"/>
              <w:jc w:val="left"/>
            </w:pPr>
            <w:r>
              <w:rPr>
                <w:w w:val="98.31588533189561"/>
                <w:rFonts w:ascii="Helvetica" w:hAnsi="Helvetica" w:eastAsia="Helvetica"/>
                <w:b w:val="0"/>
                <w:i w:val="0"/>
                <w:color w:val="000000"/>
                <w:sz w:val="18"/>
              </w:rPr>
              <w:t>CODE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4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Python is considered an interpreted language because Python programs are ex-</w:t>
      </w:r>
      <w:r>
        <w:rPr>
          <w:rFonts w:ascii="CMR10" w:hAnsi="CMR10" w:eastAsia="CMR10"/>
          <w:b w:val="0"/>
          <w:i w:val="0"/>
          <w:color w:val="000000"/>
          <w:sz w:val="20"/>
        </w:rPr>
        <w:t>ecuted by an interpreter. There are two ways to use the interpreter: command-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line mode and script mode. In command-line mode, you type Python programs </w:t>
      </w:r>
      <w:r>
        <w:rPr>
          <w:rFonts w:ascii="CMR10" w:hAnsi="CMR10" w:eastAsia="CMR10"/>
          <w:b w:val="0"/>
          <w:i w:val="0"/>
          <w:color w:val="000000"/>
          <w:sz w:val="20"/>
        </w:rPr>
        <w:t>and the interpreter prints the result: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68"/>
        <w:gridCol w:w="3668"/>
      </w:tblGrid>
      <w:tr>
        <w:trPr>
          <w:trHeight w:hRule="exact" w:val="226"/>
        </w:trPr>
        <w:tc>
          <w:tcPr>
            <w:tcW w:type="dxa" w:w="4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1.2 What is a program?</w:t>
            </w:r>
          </w:p>
        </w:tc>
        <w:tc>
          <w:tcPr>
            <w:tcW w:type="dxa" w:w="2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$ python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Python 2.4.1 (#1, Apr 29 2005, 00:28:56)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Type "help", "copyright", "credits" or "license" for more information.</w:t>
      </w:r>
    </w:p>
    <w:p>
      <w:pPr>
        <w:autoSpaceDN w:val="0"/>
        <w:autoSpaceDE w:val="0"/>
        <w:widowControl/>
        <w:spacing w:line="244" w:lineRule="exact" w:before="0" w:after="0"/>
        <w:ind w:left="4" w:right="57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1 + 1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4" w:lineRule="exact" w:before="176" w:after="0"/>
        <w:ind w:left="4" w:right="46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line of this example is the command that starts the Python interpreter.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next two lines are messages from the interpreter. The third line starts with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the prompt the interpreter uses to indicate that it is ready. We </w:t>
      </w:r>
      <w:r>
        <w:rPr>
          <w:rFonts w:ascii="CMR10" w:hAnsi="CMR10" w:eastAsia="CMR10"/>
          <w:b w:val="0"/>
          <w:i w:val="0"/>
          <w:color w:val="000000"/>
          <w:sz w:val="20"/>
        </w:rPr>
        <w:t>typed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 1 + 1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interpreter replied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2" w:after="0"/>
        <w:ind w:left="4" w:right="46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Alternatively, you can write a program in a file and use the interpreter to execute </w:t>
      </w:r>
      <w:r>
        <w:rPr>
          <w:rFonts w:ascii="CMR10" w:hAnsi="CMR10" w:eastAsia="CMR10"/>
          <w:b w:val="0"/>
          <w:i w:val="0"/>
          <w:color w:val="000000"/>
          <w:sz w:val="20"/>
        </w:rPr>
        <w:t>the contents of the file. Such a file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script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For example, we used a </w:t>
      </w:r>
      <w:r>
        <w:rPr>
          <w:rFonts w:ascii="CMR10" w:hAnsi="CMR10" w:eastAsia="CMR10"/>
          <w:b w:val="0"/>
          <w:i w:val="0"/>
          <w:color w:val="000000"/>
          <w:sz w:val="20"/>
        </w:rPr>
        <w:t>text editor to create a file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latoya.py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 following contents:</w:t>
      </w:r>
    </w:p>
    <w:p>
      <w:pPr>
        <w:autoSpaceDN w:val="0"/>
        <w:autoSpaceDE w:val="0"/>
        <w:widowControl/>
        <w:spacing w:line="198" w:lineRule="exact" w:before="22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 1 + 1</w:t>
      </w:r>
    </w:p>
    <w:p>
      <w:pPr>
        <w:autoSpaceDN w:val="0"/>
        <w:autoSpaceDE w:val="0"/>
        <w:widowControl/>
        <w:spacing w:line="244" w:lineRule="exact" w:before="176" w:after="0"/>
        <w:ind w:left="4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By convention, files that contain Python programs have names that end with </w:t>
      </w:r>
      <w:r>
        <w:rPr>
          <w:rFonts w:ascii="CMTT10" w:hAnsi="CMTT10" w:eastAsia="CMTT10"/>
          <w:b w:val="0"/>
          <w:i w:val="0"/>
          <w:color w:val="000000"/>
          <w:sz w:val="20"/>
        </w:rPr>
        <w:t>.py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execute the program, we have to tell the interpreter the name of the script:</w:t>
      </w:r>
    </w:p>
    <w:p>
      <w:pPr>
        <w:autoSpaceDN w:val="0"/>
        <w:autoSpaceDE w:val="0"/>
        <w:widowControl/>
        <w:spacing w:line="244" w:lineRule="exact" w:before="17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$ python latoya.py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4" w:lineRule="exact" w:before="176" w:after="0"/>
        <w:ind w:left="4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other development environments, the details of executing programs may dif-</w:t>
      </w:r>
      <w:r>
        <w:rPr>
          <w:rFonts w:ascii="CMR10" w:hAnsi="CMR10" w:eastAsia="CMR10"/>
          <w:b w:val="0"/>
          <w:i w:val="0"/>
          <w:color w:val="000000"/>
          <w:sz w:val="20"/>
        </w:rPr>
        <w:t>fer. Also, most programs are more interesting than this one.</w:t>
      </w:r>
    </w:p>
    <w:p>
      <w:pPr>
        <w:autoSpaceDN w:val="0"/>
        <w:autoSpaceDE w:val="0"/>
        <w:widowControl/>
        <w:spacing w:line="244" w:lineRule="exact" w:before="162" w:after="0"/>
        <w:ind w:left="4" w:right="46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Most of the examples in this book are executed on the command line. Working </w:t>
      </w:r>
      <w:r>
        <w:rPr>
          <w:rFonts w:ascii="CMR10" w:hAnsi="CMR10" w:eastAsia="CMR10"/>
          <w:b w:val="0"/>
          <w:i w:val="0"/>
          <w:color w:val="000000"/>
          <w:sz w:val="20"/>
        </w:rPr>
        <w:t>on the command line is convenient for program development and testing, be-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cause you can type programs and execute them immediately. Once you have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working program, you should store it in a script so you can execute or modify </w:t>
      </w:r>
      <w:r>
        <w:rPr>
          <w:rFonts w:ascii="CMR10" w:hAnsi="CMR10" w:eastAsia="CMR10"/>
          <w:b w:val="0"/>
          <w:i w:val="0"/>
          <w:color w:val="000000"/>
          <w:sz w:val="20"/>
        </w:rPr>
        <w:t>it in the future.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8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What is a program?</w:t>
      </w:r>
    </w:p>
    <w:p>
      <w:pPr>
        <w:autoSpaceDN w:val="0"/>
        <w:autoSpaceDE w:val="0"/>
        <w:widowControl/>
        <w:spacing w:line="244" w:lineRule="exact" w:before="214" w:after="0"/>
        <w:ind w:left="4" w:right="46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program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sequence of instructions that specifies how to perform a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putation. The computation might be something mathematical, such as solving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system of equations or finding the roots of a polynomial, but it can also be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symbolic computation, such as searching and replacing text in a document or </w:t>
      </w:r>
      <w:r>
        <w:rPr>
          <w:rFonts w:ascii="CMR10" w:hAnsi="CMR10" w:eastAsia="CMR10"/>
          <w:b w:val="0"/>
          <w:i w:val="0"/>
          <w:color w:val="000000"/>
          <w:sz w:val="20"/>
        </w:rPr>
        <w:t>(strangely enough) compiling a program.</w:t>
      </w:r>
    </w:p>
    <w:p>
      <w:pPr>
        <w:autoSpaceDN w:val="0"/>
        <w:autoSpaceDE w:val="0"/>
        <w:widowControl/>
        <w:spacing w:line="244" w:lineRule="exact" w:before="160" w:after="0"/>
        <w:ind w:left="4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details look different in different languages, but a few basic instructions </w:t>
      </w:r>
      <w:r>
        <w:rPr>
          <w:rFonts w:ascii="CMR10" w:hAnsi="CMR10" w:eastAsia="CMR10"/>
          <w:b w:val="0"/>
          <w:i w:val="0"/>
          <w:color w:val="000000"/>
          <w:sz w:val="20"/>
        </w:rPr>
        <w:t>appear in just about every language:</w:t>
      </w:r>
    </w:p>
    <w:p>
      <w:pPr>
        <w:sectPr>
          <w:pgSz w:w="9720" w:h="13320"/>
          <w:pgMar w:top="460" w:right="948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The way of the program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input: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Get data from the keyboard, a file, or some other device.</w:t>
      </w:r>
    </w:p>
    <w:p>
      <w:pPr>
        <w:autoSpaceDN w:val="0"/>
        <w:autoSpaceDE w:val="0"/>
        <w:widowControl/>
        <w:spacing w:line="200" w:lineRule="exact" w:before="16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output: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Display data on the screen or send data to a file or other device.</w:t>
      </w:r>
    </w:p>
    <w:p>
      <w:pPr>
        <w:autoSpaceDN w:val="0"/>
        <w:autoSpaceDE w:val="0"/>
        <w:widowControl/>
        <w:spacing w:line="198" w:lineRule="exact" w:before="166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math: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Perform basic mathematical operations like addition and multiplication.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conditional execution: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Check for certain conditions and execute the appro-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sequence of statements.</w:t>
      </w:r>
    </w:p>
    <w:p>
      <w:pPr>
        <w:autoSpaceDN w:val="0"/>
        <w:autoSpaceDE w:val="0"/>
        <w:widowControl/>
        <w:spacing w:line="200" w:lineRule="exact" w:before="16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repetition: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Perform some action repeatedly, usually with some variation.</w:t>
      </w:r>
    </w:p>
    <w:p>
      <w:pPr>
        <w:autoSpaceDN w:val="0"/>
        <w:autoSpaceDE w:val="0"/>
        <w:widowControl/>
        <w:spacing w:line="244" w:lineRule="exact" w:before="11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Believe it or not, that’s pretty much all there is to it. Every program you’ve ever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used, no matter how complicated, is made up of instructions that look more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less like these. Thus, we can describe programming as the process of breaking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large, complex task into smaller and smaller subtasks until the subtasks are </w:t>
      </w:r>
      <w:r>
        <w:rPr>
          <w:rFonts w:ascii="CMR10" w:hAnsi="CMR10" w:eastAsia="CMR10"/>
          <w:b w:val="0"/>
          <w:i w:val="0"/>
          <w:color w:val="000000"/>
          <w:sz w:val="20"/>
        </w:rPr>
        <w:t>simple enough to be performed with one of these basic instructions.</w:t>
      </w:r>
    </w:p>
    <w:p>
      <w:pPr>
        <w:autoSpaceDN w:val="0"/>
        <w:autoSpaceDE w:val="0"/>
        <w:widowControl/>
        <w:spacing w:line="242" w:lineRule="exact" w:before="1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That may be a little vague, but we will come back to this topic later when we </w:t>
      </w:r>
      <w:r>
        <w:rPr>
          <w:rFonts w:ascii="CMR10" w:hAnsi="CMR10" w:eastAsia="CMR10"/>
          <w:b w:val="0"/>
          <w:i w:val="0"/>
          <w:color w:val="000000"/>
          <w:sz w:val="20"/>
        </w:rPr>
        <w:t>talk about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algorithms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48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What is debugging?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Programming is a complex process, and because it is done by human beings,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often leads to errors. For whimsical reasons, programming errors are called </w:t>
      </w:r>
      <w:r>
        <w:rPr>
          <w:rFonts w:ascii="CMBX10" w:hAnsi="CMBX10" w:eastAsia="CMBX10"/>
          <w:b w:val="0"/>
          <w:i w:val="0"/>
          <w:color w:val="000000"/>
          <w:sz w:val="20"/>
        </w:rPr>
        <w:t>bugs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process of tracking them down and correcting them is called </w:t>
      </w:r>
      <w:r>
        <w:rPr>
          <w:rFonts w:ascii="CMBX10" w:hAnsi="CMBX10" w:eastAsia="CMBX10"/>
          <w:b w:val="0"/>
          <w:i w:val="0"/>
          <w:color w:val="000000"/>
          <w:sz w:val="20"/>
        </w:rPr>
        <w:t>debugging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0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Three kinds of errors can occur in a program: syntax errors, runtime errors,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semantic errors. It is useful to distinguish between them in order to track </w:t>
      </w:r>
      <w:r>
        <w:rPr>
          <w:rFonts w:ascii="CMR10" w:hAnsi="CMR10" w:eastAsia="CMR10"/>
          <w:b w:val="0"/>
          <w:i w:val="0"/>
          <w:color w:val="000000"/>
          <w:sz w:val="20"/>
        </w:rPr>
        <w:t>them down more quickly.</w:t>
      </w:r>
    </w:p>
    <w:p>
      <w:pPr>
        <w:autoSpaceDN w:val="0"/>
        <w:tabs>
          <w:tab w:pos="826" w:val="left"/>
        </w:tabs>
        <w:autoSpaceDE w:val="0"/>
        <w:widowControl/>
        <w:spacing w:line="238" w:lineRule="exact" w:before="416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1.3.1 </w:t>
      </w:r>
      <w:r>
        <w:rPr>
          <w:rFonts w:ascii="CMBX12~b9" w:hAnsi="CMBX12~b9" w:eastAsia="CMBX12~b9"/>
          <w:b w:val="0"/>
          <w:i w:val="0"/>
          <w:color w:val="000000"/>
          <w:sz w:val="24"/>
        </w:rPr>
        <w:t>Syntax errors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can only execute a program if the program is syntactically correct; </w:t>
      </w:r>
      <w:r>
        <w:rPr>
          <w:rFonts w:ascii="CMR10" w:hAnsi="CMR10" w:eastAsia="CMR10"/>
          <w:b w:val="0"/>
          <w:i w:val="0"/>
          <w:color w:val="000000"/>
          <w:sz w:val="20"/>
        </w:rPr>
        <w:t>otherwise, the process fails and returns an error message.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Syntax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structure of a program and the rules about that structure. For example,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English, a sentence must begin with a capital letter and end with a period. this </w:t>
      </w:r>
      <w:r>
        <w:rPr>
          <w:rFonts w:ascii="CMR10" w:hAnsi="CMR10" w:eastAsia="CMR10"/>
          <w:b w:val="0"/>
          <w:i w:val="0"/>
          <w:color w:val="000000"/>
          <w:sz w:val="20"/>
        </w:rPr>
        <w:t>sentence contains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syntax error</w:t>
      </w:r>
      <w:r>
        <w:rPr>
          <w:rFonts w:ascii="CMR10" w:hAnsi="CMR10" w:eastAsia="CMR10"/>
          <w:b w:val="0"/>
          <w:i w:val="0"/>
          <w:color w:val="000000"/>
          <w:sz w:val="20"/>
        </w:rPr>
        <w:t>. So does this one</w:t>
      </w:r>
    </w:p>
    <w:p>
      <w:pPr>
        <w:autoSpaceDN w:val="0"/>
        <w:autoSpaceDE w:val="0"/>
        <w:widowControl/>
        <w:spacing w:line="244" w:lineRule="exact" w:before="10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most readers, a few syntax errors are not a significant problem, which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why we can read the poetry of e. e. cummings without spewing error messages.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is not so forgiving. If there is a single syntax error anywhere in your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program, Python will print an error message and quit, and you will not be able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run your program. During the first few weeks of your programming career,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will probably spend a lot of time tracking down syntax errors. As you gain </w:t>
      </w:r>
      <w:r>
        <w:rPr>
          <w:rFonts w:ascii="CMR10" w:hAnsi="CMR10" w:eastAsia="CMR10"/>
          <w:b w:val="0"/>
          <w:i w:val="0"/>
          <w:color w:val="000000"/>
          <w:sz w:val="20"/>
        </w:rPr>
        <w:t>experience, though, you will make fewer errors and find them faster.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68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1.3 What is debugging?</w:t>
            </w:r>
          </w:p>
        </w:tc>
        <w:tc>
          <w:tcPr>
            <w:tcW w:type="dxa" w:w="21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566"/>
        </w:trPr>
        <w:tc>
          <w:tcPr>
            <w:tcW w:type="dxa" w:w="68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4" w:right="0" w:firstLine="0"/>
              <w:jc w:val="left"/>
            </w:pPr>
            <w:r>
              <w:rPr>
                <w:rFonts w:ascii="CMBX12~b9" w:hAnsi="CMBX12~b9" w:eastAsia="CMBX12~b9"/>
                <w:b w:val="0"/>
                <w:i w:val="0"/>
                <w:color w:val="000000"/>
                <w:sz w:val="24"/>
              </w:rPr>
              <w:t>1.3.2</w:t>
            </w:r>
          </w:p>
        </w:tc>
        <w:tc>
          <w:tcPr>
            <w:tcW w:type="dxa" w:w="40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42" w:right="0" w:firstLine="0"/>
              <w:jc w:val="left"/>
            </w:pPr>
            <w:r>
              <w:rPr>
                <w:rFonts w:ascii="CMBX12~b9" w:hAnsi="CMBX12~b9" w:eastAsia="CMBX12~b9"/>
                <w:b w:val="0"/>
                <w:i w:val="0"/>
                <w:color w:val="000000"/>
                <w:sz w:val="24"/>
              </w:rPr>
              <w:t>Runtime errors</w:t>
            </w:r>
          </w:p>
        </w:tc>
        <w:tc>
          <w:tcPr>
            <w:tcW w:type="dxa" w:w="219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3672" w:val="left"/>
        </w:tabs>
        <w:autoSpaceDE w:val="0"/>
        <w:widowControl/>
        <w:spacing w:line="244" w:lineRule="exact" w:before="1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second type of error is a runtime error, so called because the error does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appear until you run the program.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errors are also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excep-</w:t>
      </w:r>
      <w:r>
        <w:rPr>
          <w:rFonts w:ascii="CMBX10" w:hAnsi="CMBX10" w:eastAsia="CMBX10"/>
          <w:b w:val="0"/>
          <w:i w:val="0"/>
          <w:color w:val="000000"/>
          <w:sz w:val="20"/>
        </w:rPr>
        <w:t>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they usually indicate that something exceptional (and bad) has </w:t>
      </w:r>
      <w:r>
        <w:rPr>
          <w:rFonts w:ascii="CMR10" w:hAnsi="CMR10" w:eastAsia="CMR10"/>
          <w:b w:val="0"/>
          <w:i w:val="0"/>
          <w:color w:val="000000"/>
          <w:sz w:val="20"/>
        </w:rPr>
        <w:t>happened.</w:t>
      </w:r>
    </w:p>
    <w:p>
      <w:pPr>
        <w:autoSpaceDN w:val="0"/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Runtime errors are rare in the simple programs you will see in the first few </w:t>
      </w:r>
      <w:r>
        <w:rPr>
          <w:rFonts w:ascii="CMR10" w:hAnsi="CMR10" w:eastAsia="CMR10"/>
          <w:b w:val="0"/>
          <w:i w:val="0"/>
          <w:color w:val="000000"/>
          <w:sz w:val="20"/>
        </w:rPr>
        <w:t>chapters, so it might be a while before you encounter one.</w:t>
      </w:r>
    </w:p>
    <w:p>
      <w:pPr>
        <w:autoSpaceDN w:val="0"/>
        <w:tabs>
          <w:tab w:pos="826" w:val="left"/>
        </w:tabs>
        <w:autoSpaceDE w:val="0"/>
        <w:widowControl/>
        <w:spacing w:line="240" w:lineRule="exact" w:before="466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1.3.3 </w:t>
      </w:r>
      <w:r>
        <w:rPr>
          <w:rFonts w:ascii="CMBX12~b9" w:hAnsi="CMBX12~b9" w:eastAsia="CMBX12~b9"/>
          <w:b w:val="0"/>
          <w:i w:val="0"/>
          <w:color w:val="000000"/>
          <w:sz w:val="24"/>
        </w:rPr>
        <w:t>Semantic errors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third type of error is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semantic 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there is a semantic error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your program, it will run successfully, in the sense that the computer will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generate any error messages, but it will not do the right thing. It will do </w:t>
      </w:r>
      <w:r>
        <w:rPr>
          <w:rFonts w:ascii="CMR10" w:hAnsi="CMR10" w:eastAsia="CMR10"/>
          <w:b w:val="0"/>
          <w:i w:val="0"/>
          <w:color w:val="000000"/>
          <w:sz w:val="20"/>
        </w:rPr>
        <w:t>something else. Specifically, it will do what you told it to do.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problem is that the program you wrote is not the program you wanted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write. The meaning of the program (its semantics) is wrong. Identifying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semantic errors can be tricky because it requires you to work backward by </w:t>
      </w:r>
      <w:r>
        <w:rPr>
          <w:rFonts w:ascii="CMR10" w:hAnsi="CMR10" w:eastAsia="CMR10"/>
          <w:b w:val="0"/>
          <w:i w:val="0"/>
          <w:color w:val="000000"/>
          <w:sz w:val="20"/>
        </w:rPr>
        <w:t>looking at the output of the program and trying to figure out what it is doing.</w:t>
      </w:r>
    </w:p>
    <w:p>
      <w:pPr>
        <w:autoSpaceDN w:val="0"/>
        <w:tabs>
          <w:tab w:pos="826" w:val="left"/>
        </w:tabs>
        <w:autoSpaceDE w:val="0"/>
        <w:widowControl/>
        <w:spacing w:line="238" w:lineRule="exact" w:before="468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1.3.4 </w:t>
      </w:r>
      <w:r>
        <w:rPr>
          <w:rFonts w:ascii="CMBX12~b9" w:hAnsi="CMBX12~b9" w:eastAsia="CMBX12~b9"/>
          <w:b w:val="0"/>
          <w:i w:val="0"/>
          <w:color w:val="000000"/>
          <w:sz w:val="24"/>
        </w:rPr>
        <w:t>Experimental debugging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of the most important skills you will acquire is debugging. Although it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 frustrating, debugging is one of the most intellectually rich, challenging, and </w:t>
      </w:r>
      <w:r>
        <w:rPr>
          <w:rFonts w:ascii="CMR10" w:hAnsi="CMR10" w:eastAsia="CMR10"/>
          <w:b w:val="0"/>
          <w:i w:val="0"/>
          <w:color w:val="000000"/>
          <w:sz w:val="20"/>
        </w:rPr>
        <w:t>interesting parts of programming.</w:t>
      </w:r>
    </w:p>
    <w:p>
      <w:pPr>
        <w:autoSpaceDN w:val="0"/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some ways, debugging is like detective work. You are confronted with clues, </w:t>
      </w:r>
      <w:r>
        <w:rPr>
          <w:rFonts w:ascii="CMR10" w:hAnsi="CMR10" w:eastAsia="CMR10"/>
          <w:b w:val="0"/>
          <w:i w:val="0"/>
          <w:color w:val="000000"/>
          <w:sz w:val="20"/>
        </w:rPr>
        <w:t>and you have to infer the processes and events that led to the results you see.</w:t>
      </w:r>
    </w:p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Debugging is also like an experimental science. Once you have an idea what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going wrong, you modify your program and try again. If your hypothesis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was correct, then you can predict the result of the modification, and you take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step closer to a working program. If your hypothesis was wrong, you have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come up with a new one. As Sherlock Holmes pointed out, “When you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eliminated the impossible, whatever remains, however improbable, must be the </w:t>
      </w:r>
      <w:r>
        <w:rPr>
          <w:rFonts w:ascii="CMR10" w:hAnsi="CMR10" w:eastAsia="CMR10"/>
          <w:b w:val="0"/>
          <w:i w:val="0"/>
          <w:color w:val="000000"/>
          <w:sz w:val="20"/>
        </w:rPr>
        <w:t>truth.” (A. Conan Doyle,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Sign of Four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some people, programming and debugging are the same thing. That is,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programming is the process of gradually debugging a program until it does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what you want. The idea is that you should start with a program that does </w:t>
      </w:r>
      <w:r>
        <w:rPr>
          <w:rFonts w:ascii="CMTI10" w:hAnsi="CMTI10" w:eastAsia="CMTI10"/>
          <w:b w:val="0"/>
          <w:i w:val="0"/>
          <w:color w:val="000000"/>
          <w:sz w:val="20"/>
        </w:rPr>
        <w:t>something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make small modifications, debugging them as you go, so that </w:t>
      </w:r>
      <w:r>
        <w:rPr>
          <w:rFonts w:ascii="CMR10" w:hAnsi="CMR10" w:eastAsia="CMR10"/>
          <w:b w:val="0"/>
          <w:i w:val="0"/>
          <w:color w:val="000000"/>
          <w:sz w:val="20"/>
        </w:rPr>
        <w:t>you always have a working program.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The way of the program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Linux is an operating system that contains thousands of lines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code, but it started out as a simple program Linus Torvalds used to explore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Intel 80386 chip. According to Larry Greenfield, “One of Linus’s earlier </w:t>
      </w:r>
      <w:r>
        <w:rPr>
          <w:rFonts w:ascii="CMR10" w:hAnsi="CMR10" w:eastAsia="CMR10"/>
          <w:b w:val="0"/>
          <w:i w:val="0"/>
          <w:color w:val="000000"/>
          <w:sz w:val="20"/>
        </w:rPr>
        <w:t>projects was a program that would switch between printing AAAA and BBBB.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later evolved to Linux.” (</w:t>
      </w:r>
      <w:r>
        <w:rPr>
          <w:rFonts w:ascii="CMTI10" w:hAnsi="CMTI10" w:eastAsia="CMTI10"/>
          <w:b w:val="0"/>
          <w:i w:val="0"/>
          <w:color w:val="000000"/>
          <w:sz w:val="20"/>
        </w:rPr>
        <w:t>The Linux Users’ Guide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Beta Version 1)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Later chapters will make more suggestions about debugging and other program-</w:t>
      </w:r>
      <w:r>
        <w:rPr>
          <w:rFonts w:ascii="CMR10" w:hAnsi="CMR10" w:eastAsia="CMR10"/>
          <w:b w:val="0"/>
          <w:i w:val="0"/>
          <w:color w:val="000000"/>
          <w:sz w:val="20"/>
        </w:rPr>
        <w:t>ming practices.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60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Formal and natural languages</w:t>
      </w:r>
    </w:p>
    <w:p>
      <w:pPr>
        <w:autoSpaceDN w:val="0"/>
        <w:autoSpaceDE w:val="0"/>
        <w:widowControl/>
        <w:spacing w:line="244" w:lineRule="exact" w:before="222" w:after="0"/>
        <w:ind w:left="4" w:right="30" w:firstLine="0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Natural 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the languages that people speak, such as English,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Spanish, and French. They were not designed by people (although people try </w:t>
      </w:r>
      <w:r>
        <w:rPr>
          <w:rFonts w:ascii="CMR10" w:hAnsi="CMR10" w:eastAsia="CMR10"/>
          <w:b w:val="0"/>
          <w:i w:val="0"/>
          <w:color w:val="000000"/>
          <w:sz w:val="20"/>
        </w:rPr>
        <w:t>to impose some order on them); they evolved naturally.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Formal 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languages that are designed by people for specific appli-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cations. For example, the notation that mathematicians use is a formal language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is particularly good at denoting relationships among numbers and symbols. </w:t>
      </w:r>
      <w:r>
        <w:rPr>
          <w:rFonts w:ascii="CMR10" w:hAnsi="CMR10" w:eastAsia="CMR10"/>
          <w:b w:val="0"/>
          <w:i w:val="0"/>
          <w:color w:val="000000"/>
          <w:sz w:val="20"/>
        </w:rPr>
        <w:t>Chemists use a formal language to represent the chemical structure of molecules.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 most importantly:</w:t>
      </w:r>
    </w:p>
    <w:p>
      <w:pPr>
        <w:autoSpaceDN w:val="0"/>
        <w:autoSpaceDE w:val="0"/>
        <w:widowControl/>
        <w:spacing w:line="244" w:lineRule="exact" w:before="274" w:after="0"/>
        <w:ind w:left="502" w:right="432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Programming languages are formal languages that have </w:t>
      </w:r>
      <w:r>
        <w:rPr>
          <w:rFonts w:ascii="CMBX10" w:hAnsi="CMBX10" w:eastAsia="CMBX10"/>
          <w:b w:val="0"/>
          <w:i w:val="0"/>
          <w:color w:val="000000"/>
          <w:sz w:val="20"/>
        </w:rPr>
        <w:t>been designed to express computations.</w:t>
      </w:r>
    </w:p>
    <w:p>
      <w:pPr>
        <w:autoSpaceDN w:val="0"/>
        <w:autoSpaceDE w:val="0"/>
        <w:widowControl/>
        <w:spacing w:line="244" w:lineRule="exact" w:before="274" w:after="0"/>
        <w:ind w:left="4" w:right="2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Formal languages tend to have strict rules about syntax. For example, 3+3 = 6 </w:t>
      </w:r>
      <w:r>
        <w:rPr>
          <w:rFonts w:ascii="CMR10" w:hAnsi="CMR10" w:eastAsia="CMR10"/>
          <w:b w:val="0"/>
          <w:i w:val="0"/>
          <w:color w:val="000000"/>
          <w:sz w:val="20"/>
        </w:rPr>
        <w:t>is a syntactically correct mathematical statement, but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3=+6$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not.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H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 w:val="0"/>
          <w:color w:val="000000"/>
          <w:sz w:val="20"/>
        </w:rPr>
        <w:t>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</w:t>
      </w:r>
      <w:r>
        <w:rPr>
          <w:rFonts w:ascii="CMR10" w:hAnsi="CMR10" w:eastAsia="CMR10"/>
          <w:b w:val="0"/>
          <w:i w:val="0"/>
          <w:color w:val="000000"/>
          <w:sz w:val="20"/>
        </w:rPr>
        <w:t>syntactically correct chemical name, but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2</w:t>
      </w:r>
      <w:r>
        <w:rPr>
          <w:rFonts w:ascii="CMMI10" w:hAnsi="CMMI10" w:eastAsia="CMMI10"/>
          <w:b w:val="0"/>
          <w:i w:val="0"/>
          <w:color w:val="000000"/>
          <w:sz w:val="20"/>
        </w:rPr>
        <w:t>Zz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not.</w:t>
      </w:r>
    </w:p>
    <w:p>
      <w:pPr>
        <w:autoSpaceDN w:val="0"/>
        <w:autoSpaceDE w:val="0"/>
        <w:widowControl/>
        <w:spacing w:line="244" w:lineRule="exact" w:before="168" w:after="0"/>
        <w:ind w:left="4" w:right="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Syntax rules come in two flavors, pertaining 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tokens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structure. Tokens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the basic elements of the language, such as words, numbers, and chemical </w:t>
      </w:r>
      <w:r>
        <w:rPr>
          <w:rFonts w:ascii="CMR10" w:hAnsi="CMR10" w:eastAsia="CMR10"/>
          <w:b w:val="0"/>
          <w:i w:val="0"/>
          <w:color w:val="000000"/>
          <w:sz w:val="20"/>
        </w:rPr>
        <w:t>elements. One of the problems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3=+6$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$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a legal token in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 (at least as far as we know). Similarly,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2</w:t>
      </w:r>
      <w:r>
        <w:rPr>
          <w:rFonts w:ascii="CMMI10" w:hAnsi="CMMI10" w:eastAsia="CMMI10"/>
          <w:b w:val="0"/>
          <w:i w:val="0"/>
          <w:color w:val="000000"/>
          <w:sz w:val="20"/>
        </w:rPr>
        <w:t>Zz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legal because </w:t>
      </w:r>
      <w:r>
        <w:rPr>
          <w:rFonts w:ascii="CMR10" w:hAnsi="CMR10" w:eastAsia="CMR10"/>
          <w:b w:val="0"/>
          <w:i w:val="0"/>
          <w:color w:val="000000"/>
          <w:sz w:val="20"/>
        </w:rPr>
        <w:t>there is no element with the abbreviation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Zz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second type of syntax error pertains to the structure of a statement—that </w:t>
      </w:r>
      <w:r>
        <w:rPr>
          <w:rFonts w:ascii="CMR10" w:hAnsi="CMR10" w:eastAsia="CMR10"/>
          <w:b w:val="0"/>
          <w:i w:val="0"/>
          <w:color w:val="000000"/>
          <w:sz w:val="20"/>
        </w:rPr>
        <w:t>is, the way the tokens are arranged. The statement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3=+6$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structurally illegal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you can’t place a plus sign immediately after an equal sign. Similarly, </w:t>
      </w:r>
      <w:r>
        <w:rPr>
          <w:rFonts w:ascii="CMR10" w:hAnsi="CMR10" w:eastAsia="CMR10"/>
          <w:b w:val="0"/>
          <w:i w:val="0"/>
          <w:color w:val="000000"/>
          <w:sz w:val="20"/>
        </w:rPr>
        <w:t>molecular formulas have to have subscripts after the element name, not before.</w:t>
      </w:r>
    </w:p>
    <w:p>
      <w:pPr>
        <w:autoSpaceDN w:val="0"/>
        <w:autoSpaceDE w:val="0"/>
        <w:widowControl/>
        <w:spacing w:line="244" w:lineRule="exact" w:before="274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create what appears to be a well-structured English </w:t>
      </w:r>
      <w:r>
        <w:rPr>
          <w:rFonts w:ascii="CMTI10" w:hAnsi="CMTI10" w:eastAsia="CMTI10"/>
          <w:b w:val="0"/>
          <w:i w:val="0"/>
          <w:color w:val="000000"/>
          <w:sz w:val="20"/>
        </w:rPr>
        <w:t>sentence with unrecognizable tokens in it. Then write another sen-</w:t>
      </w:r>
      <w:r>
        <w:rPr>
          <w:rFonts w:ascii="CMTI10" w:hAnsi="CMTI10" w:eastAsia="CMTI10"/>
          <w:b w:val="0"/>
          <w:i w:val="0"/>
          <w:color w:val="000000"/>
          <w:sz w:val="20"/>
        </w:rPr>
        <w:t>tence with all valid tokens but with invalid structure.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50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1.4 Formal and natural languages</w:t>
            </w:r>
          </w:p>
        </w:tc>
        <w:tc>
          <w:tcPr>
            <w:tcW w:type="dxa" w:w="18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read a sentence in English or a statement in a formal language,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have to figure out what the structure of the sentence is (although in a natural </w:t>
      </w:r>
      <w:r>
        <w:rPr>
          <w:rFonts w:ascii="CMR10" w:hAnsi="CMR10" w:eastAsia="CMR10"/>
          <w:b w:val="0"/>
          <w:i w:val="0"/>
          <w:color w:val="000000"/>
          <w:sz w:val="20"/>
        </w:rPr>
        <w:t>language you do this subconsciously). This process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parsing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when you hear the sentence, “The other shoe fell,” you understand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“the other shoe” is the subject and “fell” is the predicate. Once you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parsed a sentence, you can figure out what it means, or the semantics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sentence. Assuming that you know what a shoe is and what it means to fall, </w:t>
      </w:r>
      <w:r>
        <w:rPr>
          <w:rFonts w:ascii="CMR10" w:hAnsi="CMR10" w:eastAsia="CMR10"/>
          <w:b w:val="0"/>
          <w:i w:val="0"/>
          <w:color w:val="000000"/>
          <w:sz w:val="20"/>
        </w:rPr>
        <w:t>you will understand the general implication of this sentence.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formal and natural languages have many features in common—tokens, </w:t>
      </w:r>
      <w:r>
        <w:rPr>
          <w:rFonts w:ascii="CMR10" w:hAnsi="CMR10" w:eastAsia="CMR10"/>
          <w:b w:val="0"/>
          <w:i w:val="0"/>
          <w:color w:val="000000"/>
          <w:sz w:val="20"/>
        </w:rPr>
        <w:t>structure, syntax, and semantics—there are many differences:</w:t>
      </w:r>
    </w:p>
    <w:p>
      <w:pPr>
        <w:autoSpaceDN w:val="0"/>
        <w:autoSpaceDE w:val="0"/>
        <w:widowControl/>
        <w:spacing w:line="244" w:lineRule="exact" w:before="234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ambiguity: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Natural languages are full of ambiguity, which people deal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using contextual clues and other information. Formal languages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designed to be nearly or completely unambiguous, which means that any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 has exactly one meaning, regardless of context.</w:t>
      </w:r>
    </w:p>
    <w:p>
      <w:pPr>
        <w:autoSpaceDN w:val="0"/>
        <w:autoSpaceDE w:val="0"/>
        <w:widowControl/>
        <w:spacing w:line="244" w:lineRule="exact" w:before="16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redundancy: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order to make up for ambiguity and reduce misunderstand-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ings, natural languages employ lots of redundancy. As a result, they are </w:t>
      </w:r>
      <w:r>
        <w:rPr>
          <w:rFonts w:ascii="CMR10" w:hAnsi="CMR10" w:eastAsia="CMR10"/>
          <w:b w:val="0"/>
          <w:i w:val="0"/>
          <w:color w:val="000000"/>
          <w:sz w:val="20"/>
        </w:rPr>
        <w:t>often verbose. Formal languages are less redundant and more concise.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literalness: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Natural languages are full of idiom and metaphor. If I say, “The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other shoe fell,” there is probably no shoe and nothing falling. Formal </w:t>
      </w:r>
      <w:r>
        <w:rPr>
          <w:rFonts w:ascii="CMR10" w:hAnsi="CMR10" w:eastAsia="CMR10"/>
          <w:b w:val="0"/>
          <w:i w:val="0"/>
          <w:color w:val="000000"/>
          <w:sz w:val="20"/>
        </w:rPr>
        <w:t>languages mean exactly what they say.</w:t>
      </w:r>
    </w:p>
    <w:p>
      <w:pPr>
        <w:autoSpaceDN w:val="0"/>
        <w:autoSpaceDE w:val="0"/>
        <w:widowControl/>
        <w:spacing w:line="244" w:lineRule="exact" w:before="2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People who grow up speaking a natural language—everyone—often have a hard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time adjusting to formal languages. In some ways, the difference between formal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natural language is like the difference between poetry and prose, but more </w:t>
      </w:r>
      <w:r>
        <w:rPr>
          <w:rFonts w:ascii="CMR10" w:hAnsi="CMR10" w:eastAsia="CMR10"/>
          <w:b w:val="0"/>
          <w:i w:val="0"/>
          <w:color w:val="000000"/>
          <w:sz w:val="20"/>
        </w:rPr>
        <w:t>so:</w:t>
      </w:r>
    </w:p>
    <w:p>
      <w:pPr>
        <w:autoSpaceDN w:val="0"/>
        <w:autoSpaceDE w:val="0"/>
        <w:widowControl/>
        <w:spacing w:line="244" w:lineRule="exact" w:before="234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Poetry: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Words are used for their sounds as well as for their meaning, 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whole poem together creates an effect or emotional response. Ambiguity </w:t>
      </w:r>
      <w:r>
        <w:rPr>
          <w:rFonts w:ascii="CMR10" w:hAnsi="CMR10" w:eastAsia="CMR10"/>
          <w:b w:val="0"/>
          <w:i w:val="0"/>
          <w:color w:val="000000"/>
          <w:sz w:val="20"/>
        </w:rPr>
        <w:t>is not only common but often deliberate.</w:t>
      </w:r>
    </w:p>
    <w:p>
      <w:pPr>
        <w:autoSpaceDN w:val="0"/>
        <w:autoSpaceDE w:val="0"/>
        <w:widowControl/>
        <w:spacing w:line="244" w:lineRule="exact" w:before="16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Prose: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literal meaning of words is more important, and the structure con-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tributes more meaning. Prose is more amenable to analysis than poetry </w:t>
      </w:r>
      <w:r>
        <w:rPr>
          <w:rFonts w:ascii="CMR10" w:hAnsi="CMR10" w:eastAsia="CMR10"/>
          <w:b w:val="0"/>
          <w:i w:val="0"/>
          <w:color w:val="000000"/>
          <w:sz w:val="20"/>
        </w:rPr>
        <w:t>but still often ambiguous.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Programs: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meaning of a computer program is unambiguous and literal,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be understood entirely by analysis of the tokens and structure.</w:t>
      </w:r>
    </w:p>
    <w:p>
      <w:pPr>
        <w:autoSpaceDN w:val="0"/>
        <w:autoSpaceDE w:val="0"/>
        <w:widowControl/>
        <w:spacing w:line="244" w:lineRule="exact" w:before="2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Here are some suggestions for reading programs (and other formal languages). </w:t>
      </w:r>
      <w:r>
        <w:rPr>
          <w:rFonts w:ascii="CMR10" w:hAnsi="CMR10" w:eastAsia="CMR10"/>
          <w:b w:val="0"/>
          <w:i w:val="0"/>
          <w:color w:val="000000"/>
          <w:sz w:val="20"/>
        </w:rPr>
        <w:t>First, remember that formal languages are much more dense than natural lan-</w:t>
      </w:r>
      <w:r>
        <w:rPr>
          <w:rFonts w:ascii="CMR10" w:hAnsi="CMR10" w:eastAsia="CMR10"/>
          <w:b w:val="0"/>
          <w:i w:val="0"/>
          <w:color w:val="000000"/>
          <w:sz w:val="20"/>
        </w:rPr>
        <w:t>guages, so it takes longer to read them. Also, the structure is very important, so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The way of the program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usually not a good idea to read from top to bottom, left to right. Instead,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learn to parse the program in your head, identifying the tokens and interpreting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structure. Finally, the details matter. Little things like spelling errors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bad punctuation, which you can get away with in natural languages, can make </w:t>
      </w:r>
      <w:r>
        <w:rPr>
          <w:rFonts w:ascii="CMR10" w:hAnsi="CMR10" w:eastAsia="CMR10"/>
          <w:b w:val="0"/>
          <w:i w:val="0"/>
          <w:color w:val="000000"/>
          <w:sz w:val="20"/>
        </w:rPr>
        <w:t>a big difference in a formal language.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6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first program</w:t>
      </w:r>
    </w:p>
    <w:p>
      <w:pPr>
        <w:autoSpaceDN w:val="0"/>
        <w:autoSpaceDE w:val="0"/>
        <w:widowControl/>
        <w:spacing w:line="244" w:lineRule="exact" w:before="20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Traditionally, the first program written in a new language is called “Hello,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World!” because all it does is display the words, “Hello, World!” In Python, it </w:t>
      </w:r>
      <w:r>
        <w:rPr>
          <w:rFonts w:ascii="CMR10" w:hAnsi="CMR10" w:eastAsia="CMR10"/>
          <w:b w:val="0"/>
          <w:i w:val="0"/>
          <w:color w:val="000000"/>
          <w:sz w:val="20"/>
        </w:rPr>
        <w:t>looks like this: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 "Hello, World!"</w:t>
      </w:r>
    </w:p>
    <w:p>
      <w:pPr>
        <w:autoSpaceDN w:val="0"/>
        <w:autoSpaceDE w:val="0"/>
        <w:widowControl/>
        <w:spacing w:line="244" w:lineRule="exact" w:before="17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This is an example of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print statement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doesn’t actually print anything </w:t>
      </w:r>
      <w:r>
        <w:rPr>
          <w:rFonts w:ascii="CMR10" w:hAnsi="CMR10" w:eastAsia="CMR10"/>
          <w:b w:val="0"/>
          <w:i w:val="0"/>
          <w:color w:val="000000"/>
          <w:sz w:val="20"/>
        </w:rPr>
        <w:t>on paper. It displays a value on the screen. In this case, the result is the words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Hello, World!</w:t>
      </w:r>
    </w:p>
    <w:p>
      <w:pPr>
        <w:autoSpaceDN w:val="0"/>
        <w:autoSpaceDE w:val="0"/>
        <w:widowControl/>
        <w:spacing w:line="244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quotation marks in the program mark the beginning and end of the value; </w:t>
      </w:r>
      <w:r>
        <w:rPr>
          <w:rFonts w:ascii="CMR10" w:hAnsi="CMR10" w:eastAsia="CMR10"/>
          <w:b w:val="0"/>
          <w:i w:val="0"/>
          <w:color w:val="000000"/>
          <w:sz w:val="20"/>
        </w:rPr>
        <w:t>they don’t appear in the result.</w:t>
      </w:r>
    </w:p>
    <w:p>
      <w:pPr>
        <w:autoSpaceDN w:val="0"/>
        <w:autoSpaceDE w:val="0"/>
        <w:widowControl/>
        <w:spacing w:line="244" w:lineRule="exact" w:before="15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people judge the quality of a programming language by the simplicity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“Hello, World!” program. By this standard, Python does about as well as </w:t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6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problem solving: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process of formulating a problem, finding a solution,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expressing the solution.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high-level language: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programming language like Python that is designed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easy for humans to read and write.</w:t>
      </w:r>
    </w:p>
    <w:p>
      <w:pPr>
        <w:autoSpaceDN w:val="0"/>
        <w:autoSpaceDE w:val="0"/>
        <w:widowControl/>
        <w:spacing w:line="244" w:lineRule="exact" w:before="176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low-level language: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programming language that is designed to be easy for </w:t>
      </w:r>
      <w:r>
        <w:rPr>
          <w:rFonts w:ascii="CMR10" w:hAnsi="CMR10" w:eastAsia="CMR10"/>
          <w:b w:val="0"/>
          <w:i w:val="0"/>
          <w:color w:val="000000"/>
          <w:sz w:val="20"/>
        </w:rPr>
        <w:t>a computer to execute; also called “machine language” or “assembly lan-</w:t>
      </w:r>
      <w:r>
        <w:rPr>
          <w:rFonts w:ascii="CMR10" w:hAnsi="CMR10" w:eastAsia="CMR10"/>
          <w:b w:val="0"/>
          <w:i w:val="0"/>
          <w:color w:val="000000"/>
          <w:sz w:val="20"/>
        </w:rPr>
        <w:t>guage.”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portability: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property of a program that can run on more than one kind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interpret: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execute a program in a high-level language by translating it one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at a time.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1.6 Glossary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compile: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translate a program written in a high-level language into a low-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language all at once, in preparation for later execution.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source code: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 in a high-level language before being compiled.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object code: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output of the compiler after it translates the program.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executable: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name for object code that is ready to be executed.</w:t>
      </w:r>
    </w:p>
    <w:p>
      <w:pPr>
        <w:autoSpaceDN w:val="0"/>
        <w:autoSpaceDE w:val="0"/>
        <w:widowControl/>
        <w:spacing w:line="402" w:lineRule="exact" w:before="0" w:after="0"/>
        <w:ind w:left="4" w:right="432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script: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 stored in a file (usually one that will be interpreted). </w:t>
      </w:r>
      <w:r>
        <w:rPr>
          <w:rFonts w:ascii="CMBX10" w:hAnsi="CMBX10" w:eastAsia="CMBX10"/>
          <w:b w:val="0"/>
          <w:i w:val="0"/>
          <w:color w:val="000000"/>
          <w:sz w:val="20"/>
        </w:rPr>
        <w:t>program: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set of instructions that specifies a computation.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algorithm: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general process for solving a category of problems.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bug: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error in a program.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debugging: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process of finding and removing any of the three kinds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errors.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syntax: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structure of a program.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syntax 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error in a program that makes it impossible to parse (and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therefore impossible to interpret).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runtime 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error that does not occur until the program has started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execute but that prevents the program from continuing.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exception: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name for a runtime error.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semantic 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error in a program that makes it do something other than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programmer intended.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semantics: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meaning of a program.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natural language: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Any one of the languages that people speak that evolved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naturally.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formal language: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Any one of the languages that people have designed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specific purposes, such as representing mathematical ideas or computer </w:t>
      </w:r>
      <w:r>
        <w:rPr>
          <w:rFonts w:ascii="CMR10" w:hAnsi="CMR10" w:eastAsia="CMR10"/>
          <w:b w:val="0"/>
          <w:i w:val="0"/>
          <w:color w:val="000000"/>
          <w:sz w:val="20"/>
        </w:rPr>
        <w:t>programs; all programming languages are formal languages.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token: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basic elements of the syntactic structure of a program, anal-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ogous to a word in a natural language.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parse: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examine a program and analyze the syntactic structure.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print statement: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instruction that causes the Python interpreter to display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value on the screen.</w:t>
      </w:r>
    </w:p>
    <w:p>
      <w:pPr>
        <w:sectPr>
          <w:pgSz w:w="9720" w:h="13320"/>
          <w:pgMar w:top="460" w:right="1382" w:bottom="79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The way of the program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8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2</w:t>
      </w:r>
    </w:p>
    <w:p>
      <w:pPr>
        <w:autoSpaceDN w:val="0"/>
        <w:autoSpaceDE w:val="0"/>
        <w:widowControl/>
        <w:spacing w:line="496" w:lineRule="exact" w:before="68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Variables, expressions and</w:t>
      </w:r>
    </w:p>
    <w:p>
      <w:pPr>
        <w:autoSpaceDN w:val="0"/>
        <w:autoSpaceDE w:val="0"/>
        <w:widowControl/>
        <w:spacing w:line="496" w:lineRule="exact" w:before="11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statements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978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Values and types</w:t>
      </w:r>
    </w:p>
    <w:p>
      <w:pPr>
        <w:autoSpaceDN w:val="0"/>
        <w:autoSpaceDE w:val="0"/>
        <w:widowControl/>
        <w:spacing w:line="244" w:lineRule="exact" w:before="19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value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of the fundamental things—like a letter or a number—that a </w:t>
      </w:r>
      <w:r>
        <w:rPr>
          <w:rFonts w:ascii="CMR10" w:hAnsi="CMR10" w:eastAsia="CMR10"/>
          <w:b w:val="0"/>
          <w:i w:val="0"/>
          <w:color w:val="000000"/>
          <w:sz w:val="20"/>
        </w:rPr>
        <w:t>program manipulates. The values we have seen so far are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(the result when we </w:t>
      </w:r>
      <w:r>
        <w:rPr>
          <w:rFonts w:ascii="CMR10" w:hAnsi="CMR10" w:eastAsia="CMR10"/>
          <w:b w:val="0"/>
          <w:i w:val="0"/>
          <w:color w:val="000000"/>
          <w:sz w:val="20"/>
        </w:rPr>
        <w:t>added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+ 1</w:t>
      </w:r>
      <w:r>
        <w:rPr>
          <w:rFonts w:ascii="CMR10" w:hAnsi="CMR10" w:eastAsia="CMR10"/>
          <w:b w:val="0"/>
          <w:i w:val="0"/>
          <w:color w:val="000000"/>
          <w:sz w:val="20"/>
        </w:rPr>
        <w:t>),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"Hello, World!"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These values belong to different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types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integer,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"Hello, World!" </w:t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so-called because it contains a “string” of letters. You (and the </w:t>
      </w:r>
      <w:r>
        <w:rPr>
          <w:rFonts w:ascii="CMR10" w:hAnsi="CMR10" w:eastAsia="CMR10"/>
          <w:b w:val="0"/>
          <w:i w:val="0"/>
          <w:color w:val="000000"/>
          <w:sz w:val="20"/>
        </w:rPr>
        <w:t>interpreter) can identify strings because they are enclosed in quotation marks.</w:t>
      </w:r>
    </w:p>
    <w:p>
      <w:pPr>
        <w:autoSpaceDN w:val="0"/>
        <w:autoSpaceDE w:val="0"/>
        <w:widowControl/>
        <w:spacing w:line="200" w:lineRule="exact" w:before="19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print statement also works for integers.</w:t>
      </w:r>
    </w:p>
    <w:p>
      <w:pPr>
        <w:autoSpaceDN w:val="0"/>
        <w:autoSpaceDE w:val="0"/>
        <w:widowControl/>
        <w:spacing w:line="244" w:lineRule="exact" w:before="164" w:after="0"/>
        <w:ind w:left="0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00" w:lineRule="exact" w:before="208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you are not sure what type a value has, the interpreter can tell you.</w:t>
      </w:r>
    </w:p>
    <w:p>
      <w:pPr>
        <w:autoSpaceDN w:val="0"/>
        <w:autoSpaceDE w:val="0"/>
        <w:widowControl/>
        <w:spacing w:line="244" w:lineRule="exact" w:before="162" w:after="0"/>
        <w:ind w:left="0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type("Hello, World!")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&lt;type ’str’&gt;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type(17)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’int’&gt;</w:t>
      </w:r>
    </w:p>
    <w:p>
      <w:pPr>
        <w:autoSpaceDN w:val="0"/>
        <w:autoSpaceDE w:val="0"/>
        <w:widowControl/>
        <w:spacing w:line="244" w:lineRule="exact" w:before="16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Not surprisingly, strings belong to the 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integers belong to the type </w:t>
      </w:r>
      <w:r>
        <w:rPr>
          <w:rFonts w:ascii="CMTT10" w:hAnsi="CMTT10" w:eastAsia="CMTT10"/>
          <w:b w:val="0"/>
          <w:i w:val="0"/>
          <w:color w:val="000000"/>
          <w:sz w:val="20"/>
        </w:rPr>
        <w:t>int</w:t>
      </w:r>
      <w:r>
        <w:rPr>
          <w:rFonts w:ascii="CMR10" w:hAnsi="CMR10" w:eastAsia="CMR10"/>
          <w:b w:val="0"/>
          <w:i w:val="0"/>
          <w:color w:val="000000"/>
          <w:sz w:val="20"/>
        </w:rPr>
        <w:t>. Less obviously, numbers with a decimal point belong to a type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because these numbers are represented in a format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floating-point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1440" w:right="139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2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Variables, expressions and statements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type(3.2)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’float’&gt;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What about values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"17"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"3.2"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? They look like numbers, but they are </w:t>
      </w:r>
      <w:r>
        <w:rPr>
          <w:rFonts w:ascii="CMR10" w:hAnsi="CMR10" w:eastAsia="CMR10"/>
          <w:b w:val="0"/>
          <w:i w:val="0"/>
          <w:color w:val="000000"/>
          <w:sz w:val="20"/>
        </w:rPr>
        <w:t>in quotation marks like strings.</w:t>
      </w:r>
    </w:p>
    <w:p>
      <w:pPr>
        <w:autoSpaceDN w:val="0"/>
        <w:autoSpaceDE w:val="0"/>
        <w:widowControl/>
        <w:spacing w:line="244" w:lineRule="exact" w:before="162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type("17")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&lt;type ’str’&gt;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type("3.2")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’str’&gt;</w:t>
      </w:r>
    </w:p>
    <w:p>
      <w:pPr>
        <w:autoSpaceDN w:val="0"/>
        <w:autoSpaceDE w:val="0"/>
        <w:widowControl/>
        <w:spacing w:line="200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They’re strings.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type a large integer, you might be tempted to use commas between </w:t>
      </w:r>
      <w:r>
        <w:rPr>
          <w:rFonts w:ascii="CMR10" w:hAnsi="CMR10" w:eastAsia="CMR10"/>
          <w:b w:val="0"/>
          <w:i w:val="0"/>
          <w:color w:val="000000"/>
          <w:sz w:val="20"/>
        </w:rPr>
        <w:t>groups of three digits, as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1,000,000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This is not a legal integer in Python, </w:t>
      </w:r>
      <w:r>
        <w:rPr>
          <w:rFonts w:ascii="CMR10" w:hAnsi="CMR10" w:eastAsia="CMR10"/>
          <w:b w:val="0"/>
          <w:i w:val="0"/>
          <w:color w:val="000000"/>
          <w:sz w:val="20"/>
        </w:rPr>
        <w:t>but it is a legal expression:</w:t>
      </w:r>
    </w:p>
    <w:p>
      <w:pPr>
        <w:autoSpaceDN w:val="0"/>
        <w:autoSpaceDE w:val="0"/>
        <w:widowControl/>
        <w:spacing w:line="244" w:lineRule="exact" w:before="162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1,000,000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1 0 0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Well, that’s not what we expected at all! Python interprets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1,000,000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comma-separated list of three integers, which it prints consecutively. This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example we have seen of a semantic error: the code runs without </w:t>
      </w:r>
      <w:r>
        <w:rPr>
          <w:rFonts w:ascii="CMR10" w:hAnsi="CMR10" w:eastAsia="CMR10"/>
          <w:b w:val="0"/>
          <w:i w:val="0"/>
          <w:color w:val="000000"/>
          <w:sz w:val="20"/>
        </w:rPr>
        <w:t>producing an error message, but it doesn’t do the “right” thing.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4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Variables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of the most powerful features of a programming language is the ability to </w:t>
      </w:r>
      <w:r>
        <w:rPr>
          <w:rFonts w:ascii="CMR10" w:hAnsi="CMR10" w:eastAsia="CMR10"/>
          <w:b w:val="0"/>
          <w:i w:val="0"/>
          <w:color w:val="000000"/>
          <w:sz w:val="20"/>
        </w:rPr>
        <w:t>manipulate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variables</w:t>
      </w:r>
      <w:r>
        <w:rPr>
          <w:rFonts w:ascii="CMR10" w:hAnsi="CMR10" w:eastAsia="CMR10"/>
          <w:b w:val="0"/>
          <w:i w:val="0"/>
          <w:color w:val="000000"/>
          <w:sz w:val="20"/>
        </w:rPr>
        <w:t>. A variable is a name that refers to a value.</w:t>
      </w:r>
    </w:p>
    <w:p>
      <w:pPr>
        <w:autoSpaceDN w:val="0"/>
        <w:autoSpaceDE w:val="0"/>
        <w:widowControl/>
        <w:spacing w:line="198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assignment statement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creates new variables and gives them values:</w:t>
      </w:r>
    </w:p>
    <w:p>
      <w:pPr>
        <w:autoSpaceDN w:val="0"/>
        <w:autoSpaceDE w:val="0"/>
        <w:widowControl/>
        <w:spacing w:line="244" w:lineRule="exact" w:before="162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message = "What’s up, Doc?"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 = 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pi = 3.14159</w:t>
      </w:r>
    </w:p>
    <w:p>
      <w:pPr>
        <w:autoSpaceDN w:val="0"/>
        <w:autoSpaceDE w:val="0"/>
        <w:widowControl/>
        <w:spacing w:line="242" w:lineRule="exact" w:before="164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example makes three assignments. The first assigns the string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"What’s </w:t>
      </w:r>
      <w:r>
        <w:rPr>
          <w:rFonts w:ascii="CMTT10" w:hAnsi="CMTT10" w:eastAsia="CMTT10"/>
          <w:b w:val="0"/>
          <w:i w:val="0"/>
          <w:color w:val="000000"/>
          <w:sz w:val="20"/>
        </w:rPr>
        <w:t>up, Doc?"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a new variable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message</w:t>
      </w:r>
      <w:r>
        <w:rPr>
          <w:rFonts w:ascii="CMR10" w:hAnsi="CMR10" w:eastAsia="CMR10"/>
          <w:b w:val="0"/>
          <w:i w:val="0"/>
          <w:color w:val="000000"/>
          <w:sz w:val="20"/>
        </w:rPr>
        <w:t>. The second gives the integer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17 </w:t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third gives the floating-point number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3.14159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pi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604" w:val="left"/>
        </w:tabs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common way to represent variables on paper is to write the name with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arrow pointing to the variable’s value.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kind of figure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state </w:t>
      </w:r>
      <w:r>
        <w:rPr>
          <w:rFonts w:ascii="CMBX10" w:hAnsi="CMBX10" w:eastAsia="CMBX10"/>
          <w:b w:val="0"/>
          <w:i w:val="0"/>
          <w:color w:val="000000"/>
          <w:sz w:val="20"/>
        </w:rPr>
        <w:t>diagram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it shows what state each of the variables is in (think of it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variable’s state of mind). This diagram shows the result of the assignment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statements: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901700</wp:posOffset>
            </wp:positionV>
            <wp:extent cx="2184400" cy="762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2.3 Variable names and keywords</w:t>
            </w:r>
          </w:p>
        </w:tc>
        <w:tc>
          <w:tcPr>
            <w:tcW w:type="dxa" w:w="24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</w:t>
            </w:r>
          </w:p>
        </w:tc>
      </w:tr>
      <w:tr>
        <w:trPr>
          <w:trHeight w:hRule="exact" w:val="636"/>
        </w:trPr>
        <w:tc>
          <w:tcPr>
            <w:tcW w:type="dxa" w:w="33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6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message</w:t>
            </w:r>
          </w:p>
        </w:tc>
        <w:tc>
          <w:tcPr>
            <w:tcW w:type="dxa" w:w="24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"What’s up, Doc?"</w:t>
            </w:r>
          </w:p>
        </w:tc>
        <w:tc>
          <w:tcPr>
            <w:tcW w:type="dxa" w:w="109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3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6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3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6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pi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3.14159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0" w:lineRule="exact" w:before="3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print statement also works with variables.</w:t>
      </w:r>
    </w:p>
    <w:p>
      <w:pPr>
        <w:autoSpaceDN w:val="0"/>
        <w:autoSpaceDE w:val="0"/>
        <w:widowControl/>
        <w:spacing w:line="242" w:lineRule="exact" w:before="190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message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What’s up, Doc?</w:t>
      </w:r>
    </w:p>
    <w:p>
      <w:pPr>
        <w:autoSpaceDN w:val="0"/>
        <w:autoSpaceDE w:val="0"/>
        <w:widowControl/>
        <w:spacing w:line="244" w:lineRule="exact" w:before="0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pi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3.14159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each case the result is the value of the variable. Variables also have types; </w:t>
      </w:r>
      <w:r>
        <w:rPr>
          <w:rFonts w:ascii="CMR10" w:hAnsi="CMR10" w:eastAsia="CMR10"/>
          <w:b w:val="0"/>
          <w:i w:val="0"/>
          <w:color w:val="000000"/>
          <w:sz w:val="20"/>
        </w:rPr>
        <w:t>again, we can ask the interpreter what they are.</w:t>
      </w:r>
    </w:p>
    <w:p>
      <w:pPr>
        <w:autoSpaceDN w:val="0"/>
        <w:autoSpaceDE w:val="0"/>
        <w:widowControl/>
        <w:spacing w:line="244" w:lineRule="exact" w:before="188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type(message)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&lt;type ’str’&gt;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type(n)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&lt;type ’int’&gt;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type(pi)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’float’&gt;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type of a variable is the type of the value it refers to.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62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Variable names and keywords</w:t>
      </w:r>
    </w:p>
    <w:p>
      <w:pPr>
        <w:autoSpaceDN w:val="0"/>
        <w:autoSpaceDE w:val="0"/>
        <w:widowControl/>
        <w:spacing w:line="244" w:lineRule="exact" w:before="2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Programmers generally choose names for their variables that are meaningful—</w:t>
      </w:r>
      <w:r>
        <w:rPr>
          <w:rFonts w:ascii="CMR10" w:hAnsi="CMR10" w:eastAsia="CMR10"/>
          <w:b w:val="0"/>
          <w:i w:val="0"/>
          <w:color w:val="000000"/>
          <w:sz w:val="20"/>
        </w:rPr>
        <w:t>they document what the variable is used for.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Variable names can be arbitrarily long. They can contain both letters and num-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bers, but they have to begin with a letter. Although it is legal to use uppercase </w:t>
      </w:r>
      <w:r>
        <w:rPr>
          <w:rFonts w:ascii="CMR10" w:hAnsi="CMR10" w:eastAsia="CMR10"/>
          <w:b w:val="0"/>
          <w:i w:val="0"/>
          <w:color w:val="000000"/>
          <w:sz w:val="20"/>
        </w:rPr>
        <w:t>letters, by convention we don’t. If you do, remember that case matters.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 </w:t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different variables.</w:t>
      </w:r>
    </w:p>
    <w:p>
      <w:pPr>
        <w:autoSpaceDN w:val="0"/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underscore character (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can appear in a name. It is often used in names </w:t>
      </w:r>
      <w:r>
        <w:rPr>
          <w:rFonts w:ascii="CMR10" w:hAnsi="CMR10" w:eastAsia="CMR10"/>
          <w:b w:val="0"/>
          <w:i w:val="0"/>
          <w:color w:val="000000"/>
          <w:sz w:val="20"/>
        </w:rPr>
        <w:t>with multiple words,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name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tea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china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198" w:lineRule="exact" w:before="2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you give a variable an illegal name, you get a syntax error: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2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Variables, expressions and statements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76trombones = "big parade"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SyntaxError: invalid syntax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more$ = 1000000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SyntaxError: invalid syntax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class = "Computer Science 101" </w:t>
      </w:r>
      <w:r>
        <w:rPr>
          <w:rFonts w:ascii="CMTT10" w:hAnsi="CMTT10" w:eastAsia="CMTT10"/>
          <w:b w:val="0"/>
          <w:i w:val="0"/>
          <w:color w:val="000000"/>
          <w:sz w:val="20"/>
        </w:rPr>
        <w:t>SyntaxError: invalid syntax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76trombones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illegal because it does not begin with a letter.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more$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illegal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it contains an illegal character, the dollar sign. But what’s wrong with </w:t>
      </w:r>
      <w:r>
        <w:rPr>
          <w:rFonts w:ascii="CMTT10" w:hAnsi="CMTT10" w:eastAsia="CMTT10"/>
          <w:b w:val="0"/>
          <w:i w:val="0"/>
          <w:color w:val="000000"/>
          <w:sz w:val="20"/>
        </w:rPr>
        <w:t>class</w:t>
      </w:r>
      <w:r>
        <w:rPr>
          <w:rFonts w:ascii="CMR10" w:hAnsi="CMR10" w:eastAsia="CMR10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turns out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class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of the Python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keywords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Keywords define the </w:t>
      </w:r>
      <w:r>
        <w:rPr>
          <w:rFonts w:ascii="CMR10" w:hAnsi="CMR10" w:eastAsia="CMR10"/>
          <w:b w:val="0"/>
          <w:i w:val="0"/>
          <w:color w:val="000000"/>
          <w:sz w:val="20"/>
        </w:rPr>
        <w:t>language’s rules and structure, and they cannot be used as variable names.</w:t>
      </w:r>
    </w:p>
    <w:p>
      <w:pPr>
        <w:autoSpaceDN w:val="0"/>
        <w:autoSpaceDE w:val="0"/>
        <w:widowControl/>
        <w:spacing w:line="200" w:lineRule="exact" w:before="202" w:after="15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Python has twenty-nine keywords: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0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def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exec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not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6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return</w:t>
            </w:r>
          </w:p>
        </w:tc>
      </w:tr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assert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1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del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finally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import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6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try</w:t>
            </w:r>
          </w:p>
        </w:tc>
      </w:tr>
      <w:tr>
        <w:trPr>
          <w:trHeight w:hRule="exact" w:val="2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break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0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elif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1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pass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6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while</w:t>
            </w:r>
          </w:p>
        </w:tc>
      </w:tr>
      <w:tr>
        <w:trPr>
          <w:trHeight w:hRule="exact" w:val="2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class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0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else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1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from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print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6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yield</w:t>
            </w:r>
          </w:p>
        </w:tc>
      </w:tr>
      <w:tr>
        <w:trPr>
          <w:trHeight w:hRule="exact" w:val="2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continue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except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global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lambda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raise</w:t>
            </w:r>
          </w:p>
        </w:tc>
        <w:tc>
          <w:tcPr>
            <w:tcW w:type="dxa" w:w="11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1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might want to keep this list handy. If the interpreter complains about one </w:t>
      </w:r>
      <w:r>
        <w:rPr>
          <w:rFonts w:ascii="CMR10" w:hAnsi="CMR10" w:eastAsia="CMR10"/>
          <w:b w:val="0"/>
          <w:i w:val="0"/>
          <w:color w:val="000000"/>
          <w:sz w:val="20"/>
        </w:rPr>
        <w:t>of your variable names and you don’t know why, see if it is on this list.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7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Statements</w:t>
      </w:r>
    </w:p>
    <w:p>
      <w:pPr>
        <w:autoSpaceDN w:val="0"/>
        <w:autoSpaceDE w:val="0"/>
        <w:widowControl/>
        <w:spacing w:line="244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statement is an instruction that the Python interpreter can execute. We have </w:t>
      </w:r>
      <w:r>
        <w:rPr>
          <w:rFonts w:ascii="CMR10" w:hAnsi="CMR10" w:eastAsia="CMR10"/>
          <w:b w:val="0"/>
          <w:i w:val="0"/>
          <w:color w:val="000000"/>
          <w:sz w:val="20"/>
        </w:rPr>
        <w:t>seen two kinds of statements: print and assignment.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type a statement on the command line, Python executes it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displays the result, if there is one. The result of a print statement is a value. </w:t>
      </w:r>
      <w:r>
        <w:rPr>
          <w:rFonts w:ascii="CMR10" w:hAnsi="CMR10" w:eastAsia="CMR10"/>
          <w:b w:val="0"/>
          <w:i w:val="0"/>
          <w:color w:val="000000"/>
          <w:sz w:val="20"/>
        </w:rPr>
        <w:t>Assignment statements don’t produce a result.</w:t>
      </w:r>
    </w:p>
    <w:p>
      <w:pPr>
        <w:autoSpaceDN w:val="0"/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script usually contains a sequence of statements. If there is more than one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statement, the results appear one at a time as the statements execute.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the script</w:t>
      </w:r>
    </w:p>
    <w:p>
      <w:pPr>
        <w:autoSpaceDN w:val="0"/>
        <w:autoSpaceDE w:val="0"/>
        <w:widowControl/>
        <w:spacing w:line="242" w:lineRule="exact" w:before="174" w:after="0"/>
        <w:ind w:left="4" w:right="60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x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produces the output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2.5 Evaluating expressions</w:t>
            </w:r>
          </w:p>
        </w:tc>
        <w:tc>
          <w:tcPr>
            <w:tcW w:type="dxa" w:w="22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67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198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Again, the assignment statement produces no output.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48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Evaluating expressions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expression is a combination of values, variables, and operators. If you type </w:t>
      </w:r>
      <w:r>
        <w:rPr>
          <w:rFonts w:ascii="CMR10" w:hAnsi="CMR10" w:eastAsia="CMR10"/>
          <w:b w:val="0"/>
          <w:i w:val="0"/>
          <w:color w:val="000000"/>
          <w:sz w:val="20"/>
        </w:rPr>
        <w:t>an expression on the command line, the interpreter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evaluates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 and displays </w:t>
      </w:r>
      <w:r>
        <w:rPr>
          <w:rFonts w:ascii="CMR10" w:hAnsi="CMR10" w:eastAsia="CMR10"/>
          <w:b w:val="0"/>
          <w:i w:val="0"/>
          <w:color w:val="000000"/>
          <w:sz w:val="20"/>
        </w:rPr>
        <w:t>the result:</w:t>
      </w:r>
    </w:p>
    <w:p>
      <w:pPr>
        <w:autoSpaceDN w:val="0"/>
        <w:autoSpaceDE w:val="0"/>
        <w:widowControl/>
        <w:spacing w:line="244" w:lineRule="exact" w:before="120" w:after="0"/>
        <w:ind w:left="4" w:right="59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1 + 1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4" w:lineRule="exact" w:before="12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Although expressions contain values, variables, and operators, not every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pression contains all of these elements. A value all by itself is considered an </w:t>
      </w:r>
      <w:r>
        <w:rPr>
          <w:rFonts w:ascii="CMR10" w:hAnsi="CMR10" w:eastAsia="CMR10"/>
          <w:b w:val="0"/>
          <w:i w:val="0"/>
          <w:color w:val="000000"/>
          <w:sz w:val="20"/>
        </w:rPr>
        <w:t>expression, and so is a variable.</w:t>
      </w:r>
    </w:p>
    <w:p>
      <w:pPr>
        <w:autoSpaceDN w:val="0"/>
        <w:autoSpaceDE w:val="0"/>
        <w:widowControl/>
        <w:spacing w:line="244" w:lineRule="exact" w:before="120" w:after="0"/>
        <w:ind w:left="4" w:right="61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Confusingly, evaluating an expression is not quite the same thing as printing a </w:t>
      </w:r>
      <w:r>
        <w:rPr>
          <w:rFonts w:ascii="CMR10" w:hAnsi="CMR10" w:eastAsia="CMR10"/>
          <w:b w:val="0"/>
          <w:i w:val="0"/>
          <w:color w:val="000000"/>
          <w:sz w:val="20"/>
        </w:rPr>
        <w:t>value.</w:t>
      </w:r>
    </w:p>
    <w:p>
      <w:pPr>
        <w:autoSpaceDN w:val="0"/>
        <w:autoSpaceDE w:val="0"/>
        <w:widowControl/>
        <w:spacing w:line="244" w:lineRule="exact" w:before="120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message = "What’s up, Doc?"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message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"What’s up, Doc?"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message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What’s up, Doc?</w:t>
      </w:r>
    </w:p>
    <w:p>
      <w:pPr>
        <w:autoSpaceDN w:val="0"/>
        <w:autoSpaceDE w:val="0"/>
        <w:widowControl/>
        <w:spacing w:line="244" w:lineRule="exact" w:before="12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the Python interpreter displays the value of an expression, it uses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same format you would use to enter a value. In the case of strings, that means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it includes the quotation marks. But if you use a print statement, Python </w:t>
      </w:r>
      <w:r>
        <w:rPr>
          <w:rFonts w:ascii="CMR10" w:hAnsi="CMR10" w:eastAsia="CMR10"/>
          <w:b w:val="0"/>
          <w:i w:val="0"/>
          <w:color w:val="000000"/>
          <w:sz w:val="20"/>
        </w:rPr>
        <w:t>displays the contents of the string without the quotation marks.</w:t>
      </w:r>
    </w:p>
    <w:p>
      <w:pPr>
        <w:autoSpaceDN w:val="0"/>
        <w:autoSpaceDE w:val="0"/>
        <w:widowControl/>
        <w:spacing w:line="244" w:lineRule="exact" w:before="1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a script, an expression all by itself is a legal statement, but it doesn’t do </w:t>
      </w:r>
      <w:r>
        <w:rPr>
          <w:rFonts w:ascii="CMR10" w:hAnsi="CMR10" w:eastAsia="CMR10"/>
          <w:b w:val="0"/>
          <w:i w:val="0"/>
          <w:color w:val="000000"/>
          <w:sz w:val="20"/>
        </w:rPr>
        <w:t>anything. The script</w:t>
      </w:r>
    </w:p>
    <w:p>
      <w:pPr>
        <w:autoSpaceDN w:val="0"/>
        <w:autoSpaceDE w:val="0"/>
        <w:widowControl/>
        <w:spacing w:line="244" w:lineRule="exact" w:before="122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3.2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"Hello, World!"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 + 1</w:t>
      </w:r>
    </w:p>
    <w:p>
      <w:pPr>
        <w:autoSpaceDN w:val="0"/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produces no output at all. How would you change the script to display the </w:t>
      </w:r>
      <w:r>
        <w:rPr>
          <w:rFonts w:ascii="CMR10" w:hAnsi="CMR10" w:eastAsia="CMR10"/>
          <w:b w:val="0"/>
          <w:i w:val="0"/>
          <w:color w:val="000000"/>
          <w:sz w:val="20"/>
        </w:rPr>
        <w:t>values of these four expressions?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6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Variables, expressions and statements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2.6</w:t>
            </w:r>
          </w:p>
        </w:tc>
        <w:tc>
          <w:tcPr>
            <w:tcW w:type="dxa" w:w="63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Operators and operands</w:t>
            </w:r>
          </w:p>
        </w:tc>
      </w:tr>
    </w:tbl>
    <w:p>
      <w:pPr>
        <w:autoSpaceDN w:val="0"/>
        <w:autoSpaceDE w:val="0"/>
        <w:widowControl/>
        <w:spacing w:line="244" w:lineRule="exact" w:before="10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Operators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special symbols that represent computations like addition and </w:t>
      </w:r>
      <w:r>
        <w:rPr>
          <w:rFonts w:ascii="CMR10" w:hAnsi="CMR10" w:eastAsia="CMR10"/>
          <w:b w:val="0"/>
          <w:i w:val="0"/>
          <w:color w:val="000000"/>
          <w:sz w:val="20"/>
        </w:rPr>
        <w:t>multiplication. The values the operator uses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operands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14" w:after="18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following are all legal Python expressions whose meaning is more or less </w:t>
      </w:r>
      <w:r>
        <w:rPr>
          <w:rFonts w:ascii="CMR10" w:hAnsi="CMR10" w:eastAsia="CMR10"/>
          <w:b w:val="0"/>
          <w:i w:val="0"/>
          <w:color w:val="000000"/>
          <w:sz w:val="20"/>
        </w:rPr>
        <w:t>clear: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2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20+32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hour-1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hour*60+minute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minute/60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5**2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5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(5+9)*(15-7)</w:t>
            </w:r>
          </w:p>
        </w:tc>
      </w:tr>
    </w:tbl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symbols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the use of parenthesis for grouping, mean in </w:t>
      </w:r>
      <w:r>
        <w:rPr>
          <w:rFonts w:ascii="CMR10" w:hAnsi="CMR10" w:eastAsia="CMR10"/>
          <w:b w:val="0"/>
          <w:i w:val="0"/>
          <w:color w:val="000000"/>
          <w:sz w:val="20"/>
        </w:rPr>
        <w:t>Python what they mean in mathematics. The asterisk (</w:t>
      </w:r>
      <w:r>
        <w:rPr>
          <w:rFonts w:ascii="CMTT10" w:hAnsi="CMTT10" w:eastAsia="CMTT10"/>
          <w:b w:val="0"/>
          <w:i w:val="0"/>
          <w:color w:val="000000"/>
          <w:sz w:val="20"/>
        </w:rPr>
        <w:t>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is the symbol for </w:t>
      </w:r>
      <w:r>
        <w:rPr>
          <w:rFonts w:ascii="CMR10" w:hAnsi="CMR10" w:eastAsia="CMR10"/>
          <w:b w:val="0"/>
          <w:i w:val="0"/>
          <w:color w:val="000000"/>
          <w:sz w:val="20"/>
        </w:rPr>
        <w:t>multiplication,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symbol for exponentiation.</w:t>
      </w:r>
    </w:p>
    <w:p>
      <w:pPr>
        <w:autoSpaceDN w:val="0"/>
        <w:autoSpaceDE w:val="0"/>
        <w:widowControl/>
        <w:spacing w:line="244" w:lineRule="exact" w:before="1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a variable name appears in the place of an operand, it is replaced with </w:t>
      </w:r>
      <w:r>
        <w:rPr>
          <w:rFonts w:ascii="CMR10" w:hAnsi="CMR10" w:eastAsia="CMR10"/>
          <w:b w:val="0"/>
          <w:i w:val="0"/>
          <w:color w:val="000000"/>
          <w:sz w:val="20"/>
        </w:rPr>
        <w:t>its value before the operation is performed.</w:t>
      </w:r>
    </w:p>
    <w:p>
      <w:pPr>
        <w:autoSpaceDN w:val="0"/>
        <w:autoSpaceDE w:val="0"/>
        <w:widowControl/>
        <w:spacing w:line="244" w:lineRule="exact" w:before="11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Addition, subtraction, multiplication, and exponentiation all do what you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pect, but you might be surprised by division. The following operation has an </w:t>
      </w:r>
      <w:r>
        <w:rPr>
          <w:rFonts w:ascii="CMR10" w:hAnsi="CMR10" w:eastAsia="CMR10"/>
          <w:b w:val="0"/>
          <w:i w:val="0"/>
          <w:color w:val="000000"/>
          <w:sz w:val="20"/>
        </w:rPr>
        <w:t>unexpected result:</w:t>
      </w:r>
    </w:p>
    <w:p>
      <w:pPr>
        <w:autoSpaceDN w:val="0"/>
        <w:autoSpaceDE w:val="0"/>
        <w:widowControl/>
        <w:spacing w:line="244" w:lineRule="exact" w:before="128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minute = 59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minute/60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minute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59, and in conventional arithmetic 59 divided by 60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0.98333, not 0. The reason for the discrepancy is that Python is performing </w:t>
      </w:r>
      <w:r>
        <w:rPr>
          <w:rFonts w:ascii="CMBX10" w:hAnsi="CMBX10" w:eastAsia="CMBX10"/>
          <w:b w:val="0"/>
          <w:i w:val="0"/>
          <w:color w:val="000000"/>
          <w:sz w:val="20"/>
        </w:rPr>
        <w:t>integer division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1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both of the operands are integers, the result must also be an integer, and </w:t>
      </w:r>
      <w:r>
        <w:rPr>
          <w:rFonts w:ascii="CMR10" w:hAnsi="CMR10" w:eastAsia="CMR10"/>
          <w:b w:val="0"/>
          <w:i w:val="0"/>
          <w:color w:val="000000"/>
          <w:sz w:val="20"/>
        </w:rPr>
        <w:t>by convention, integer division always rounds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even in cases like this where </w:t>
      </w:r>
      <w:r>
        <w:rPr>
          <w:rFonts w:ascii="CMR10" w:hAnsi="CMR10" w:eastAsia="CMR10"/>
          <w:b w:val="0"/>
          <w:i w:val="0"/>
          <w:color w:val="000000"/>
          <w:sz w:val="20"/>
        </w:rPr>
        <w:t>the next integer is very close.</w:t>
      </w:r>
    </w:p>
    <w:p>
      <w:pPr>
        <w:autoSpaceDN w:val="0"/>
        <w:autoSpaceDE w:val="0"/>
        <w:widowControl/>
        <w:spacing w:line="244" w:lineRule="exact" w:before="1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possible solution to this problem is to calculate a percentage rather than a </w:t>
      </w:r>
      <w:r>
        <w:rPr>
          <w:rFonts w:ascii="CMR10" w:hAnsi="CMR10" w:eastAsia="CMR10"/>
          <w:b w:val="0"/>
          <w:i w:val="0"/>
          <w:color w:val="000000"/>
          <w:sz w:val="20"/>
        </w:rPr>
        <w:t>fraction:</w:t>
      </w:r>
    </w:p>
    <w:p>
      <w:pPr>
        <w:autoSpaceDN w:val="0"/>
        <w:autoSpaceDE w:val="0"/>
        <w:widowControl/>
        <w:spacing w:line="244" w:lineRule="exact" w:before="130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minute*100/60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98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Again the result is rounded down, but at least now the answer is approximately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correct. Another alternative is to use floating-point division, which we get to in </w:t>
      </w:r>
      <w:r>
        <w:rPr>
          <w:rFonts w:ascii="CMR10" w:hAnsi="CMR10" w:eastAsia="CMR10"/>
          <w:b w:val="0"/>
          <w:i w:val="0"/>
          <w:color w:val="000000"/>
          <w:sz w:val="20"/>
        </w:rPr>
        <w:t>Chapter 3.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49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Order of operations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When more than one operator appears in an expression, the order of evalu-</w:t>
      </w:r>
      <w:r>
        <w:rPr>
          <w:rFonts w:ascii="CMR10" w:hAnsi="CMR10" w:eastAsia="CMR10"/>
          <w:b w:val="0"/>
          <w:i w:val="0"/>
          <w:color w:val="000000"/>
          <w:sz w:val="20"/>
        </w:rPr>
        <w:t>ation depends on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rules of precedence</w:t>
      </w:r>
      <w:r>
        <w:rPr>
          <w:rFonts w:ascii="CMR10" w:hAnsi="CMR10" w:eastAsia="CMR10"/>
          <w:b w:val="0"/>
          <w:i w:val="0"/>
          <w:color w:val="000000"/>
          <w:sz w:val="20"/>
        </w:rPr>
        <w:t>. Python follows the same prece-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dence rules for its mathematical operators that mathematics does. The acronym </w:t>
      </w:r>
      <w:r>
        <w:rPr>
          <w:rFonts w:ascii="CMBX10" w:hAnsi="CMBX10" w:eastAsia="CMBX10"/>
          <w:b w:val="0"/>
          <w:i w:val="0"/>
          <w:color w:val="000000"/>
          <w:sz w:val="20"/>
        </w:rPr>
        <w:t>PEMDAS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useful way to remember the order of operations:</w:t>
      </w:r>
    </w:p>
    <w:p>
      <w:pPr>
        <w:sectPr>
          <w:pgSz w:w="9720" w:h="13320"/>
          <w:pgMar w:top="460" w:right="1382" w:bottom="51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2.8 Operations on strings</w:t>
            </w:r>
          </w:p>
        </w:tc>
        <w:tc>
          <w:tcPr>
            <w:tcW w:type="dxa" w:w="2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arentheses have the highest precedence and can be used to force an </w:t>
      </w:r>
      <w:r>
        <w:rPr>
          <w:rFonts w:ascii="CMR10" w:hAnsi="CMR10" w:eastAsia="CMR10"/>
          <w:b w:val="0"/>
          <w:i w:val="0"/>
          <w:color w:val="000000"/>
          <w:sz w:val="20"/>
        </w:rPr>
        <w:t>expression to evaluate in the order you want. Since expressions in paren-</w:t>
      </w:r>
      <w:r>
        <w:rPr>
          <w:rFonts w:ascii="CMR10" w:hAnsi="CMR10" w:eastAsia="CMR10"/>
          <w:b w:val="0"/>
          <w:i w:val="0"/>
          <w:color w:val="000000"/>
          <w:sz w:val="20"/>
        </w:rPr>
        <w:t>theses are evaluated first,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 * (3-1)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4,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(1+1)**(5-2)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8. You can </w:t>
      </w:r>
      <w:r>
        <w:rPr>
          <w:rFonts w:ascii="CMR10" w:hAnsi="CMR10" w:eastAsia="CMR10"/>
          <w:b w:val="0"/>
          <w:i w:val="0"/>
          <w:color w:val="000000"/>
          <w:sz w:val="20"/>
        </w:rPr>
        <w:t>also use parentheses to make an expression easier to read, as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(minute </w:t>
      </w:r>
      <w:r>
        <w:rPr>
          <w:rFonts w:ascii="CMTT10" w:hAnsi="CMTT10" w:eastAsia="CMTT10"/>
          <w:b w:val="0"/>
          <w:i w:val="0"/>
          <w:color w:val="000000"/>
          <w:sz w:val="20"/>
        </w:rPr>
        <w:t>* 100) / 60</w:t>
      </w:r>
      <w:r>
        <w:rPr>
          <w:rFonts w:ascii="CMR10" w:hAnsi="CMR10" w:eastAsia="CMR10"/>
          <w:b w:val="0"/>
          <w:i w:val="0"/>
          <w:color w:val="000000"/>
          <w:sz w:val="20"/>
        </w:rPr>
        <w:t>, even though it doesn’t change the result.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xponentiation has the next highest precedence, so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2**1+1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3 and not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3*1**3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3 and not 27.</w:t>
      </w:r>
    </w:p>
    <w:p>
      <w:pPr>
        <w:autoSpaceDN w:val="0"/>
        <w:autoSpaceDE w:val="0"/>
        <w:widowControl/>
        <w:spacing w:line="244" w:lineRule="exact" w:before="17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</w:t>
      </w:r>
      <w:r>
        <w:rPr>
          <w:rFonts w:ascii="CMR10" w:hAnsi="CMR10" w:eastAsia="CMR10"/>
          <w:b w:val="0"/>
          <w:i w:val="0"/>
          <w:color w:val="000000"/>
          <w:sz w:val="20"/>
        </w:rPr>
        <w:t>ultiplication and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ivision have the same precedence, which is higher </w:t>
      </w:r>
      <w:r>
        <w:rPr>
          <w:rFonts w:ascii="CMR10" w:hAnsi="CMR10" w:eastAsia="CMR10"/>
          <w:b w:val="0"/>
          <w:i w:val="0"/>
          <w:color w:val="000000"/>
          <w:sz w:val="20"/>
        </w:rPr>
        <w:t>than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ddition and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ubtraction, which also have the same precedence. So </w:t>
      </w:r>
      <w:r>
        <w:rPr>
          <w:rFonts w:ascii="CMTT10" w:hAnsi="CMTT10" w:eastAsia="CMTT10"/>
          <w:b w:val="0"/>
          <w:i w:val="0"/>
          <w:color w:val="000000"/>
          <w:sz w:val="20"/>
        </w:rPr>
        <w:t>2*3-1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5 rather than 4,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2/3-1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-1</w:t>
      </w:r>
      <w:r>
        <w:rPr>
          <w:rFonts w:ascii="CMR10" w:hAnsi="CMR10" w:eastAsia="CMR10"/>
          <w:b w:val="0"/>
          <w:i w:val="0"/>
          <w:color w:val="000000"/>
          <w:sz w:val="20"/>
        </w:rPr>
        <w:t>, not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(remember that in </w:t>
      </w:r>
      <w:r>
        <w:rPr>
          <w:rFonts w:ascii="CMR10" w:hAnsi="CMR10" w:eastAsia="CMR10"/>
          <w:b w:val="0"/>
          <w:i w:val="0"/>
          <w:color w:val="000000"/>
          <w:sz w:val="20"/>
        </w:rPr>
        <w:t>integer division,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2/3=0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4" w:lineRule="exact" w:before="16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Operators with the same precedence are evaluated from left to right. So in </w:t>
      </w:r>
      <w:r>
        <w:rPr>
          <w:rFonts w:ascii="CMR10" w:hAnsi="CMR10" w:eastAsia="CMR10"/>
          <w:b w:val="0"/>
          <w:i w:val="0"/>
          <w:color w:val="000000"/>
          <w:sz w:val="20"/>
        </w:rPr>
        <w:t>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minute*100/60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multiplication happens first, yielding </w:t>
      </w:r>
      <w:r>
        <w:rPr>
          <w:rFonts w:ascii="CMTT10" w:hAnsi="CMTT10" w:eastAsia="CMTT10"/>
          <w:b w:val="0"/>
          <w:i w:val="0"/>
          <w:color w:val="000000"/>
          <w:sz w:val="20"/>
        </w:rPr>
        <w:t>5900/60</w:t>
      </w:r>
      <w:r>
        <w:rPr>
          <w:rFonts w:ascii="CMR10" w:hAnsi="CMR10" w:eastAsia="CMR10"/>
          <w:b w:val="0"/>
          <w:i w:val="0"/>
          <w:color w:val="000000"/>
          <w:sz w:val="20"/>
        </w:rPr>
        <w:t>, which in turn yields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98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the operations had been evaluated </w:t>
      </w:r>
      <w:r>
        <w:rPr>
          <w:rFonts w:ascii="CMR10" w:hAnsi="CMR10" w:eastAsia="CMR10"/>
          <w:b w:val="0"/>
          <w:i w:val="0"/>
          <w:color w:val="000000"/>
          <w:sz w:val="20"/>
        </w:rPr>
        <w:t>from right to left, the result would have been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59*1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59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</w:t>
      </w:r>
      <w:r>
        <w:rPr>
          <w:rFonts w:ascii="CMR10" w:hAnsi="CMR10" w:eastAsia="CMR10"/>
          <w:b w:val="0"/>
          <w:i w:val="0"/>
          <w:color w:val="000000"/>
          <w:sz w:val="20"/>
        </w:rPr>
        <w:t>wrong.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5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Operations on strings</w:t>
      </w:r>
    </w:p>
    <w:p>
      <w:pPr>
        <w:autoSpaceDN w:val="0"/>
        <w:autoSpaceDE w:val="0"/>
        <w:widowControl/>
        <w:spacing w:line="244" w:lineRule="exact" w:before="200" w:after="15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general, you cannot perform mathematical operations on strings, even if the </w:t>
      </w:r>
      <w:r>
        <w:rPr>
          <w:rFonts w:ascii="CMR10" w:hAnsi="CMR10" w:eastAsia="CMR10"/>
          <w:b w:val="0"/>
          <w:i w:val="0"/>
          <w:color w:val="000000"/>
          <w:sz w:val="20"/>
        </w:rPr>
        <w:t>strings look like numbers. The following are illegal (assuming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message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</w:t>
      </w:r>
      <w:r>
        <w:rPr>
          <w:rFonts w:ascii="CMR10" w:hAnsi="CMR10" w:eastAsia="CMR10"/>
          <w:b w:val="0"/>
          <w:i w:val="0"/>
          <w:color w:val="000000"/>
          <w:sz w:val="20"/>
        </w:rPr>
        <w:t>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>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1725"/>
        <w:gridCol w:w="1725"/>
        <w:gridCol w:w="1725"/>
        <w:gridCol w:w="1725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6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message-1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"Hello"/123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message*"Hello"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6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"15"+2</w:t>
            </w:r>
          </w:p>
        </w:tc>
      </w:tr>
    </w:tbl>
    <w:p>
      <w:pPr>
        <w:autoSpaceDN w:val="0"/>
        <w:autoSpaceDE w:val="0"/>
        <w:widowControl/>
        <w:spacing w:line="244" w:lineRule="exact" w:before="10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Interestingly,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does work with strings, although it does not do </w:t>
      </w:r>
      <w:r>
        <w:rPr>
          <w:rFonts w:ascii="CMR10" w:hAnsi="CMR10" w:eastAsia="CMR10"/>
          <w:b w:val="0"/>
          <w:i w:val="0"/>
          <w:color w:val="000000"/>
          <w:sz w:val="20"/>
        </w:rPr>
        <w:t>exactly what you might expect. For strings,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represents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concate-</w:t>
      </w:r>
      <w:r>
        <w:rPr>
          <w:rFonts w:ascii="CMBX10" w:hAnsi="CMBX10" w:eastAsia="CMBX10"/>
          <w:b w:val="0"/>
          <w:i w:val="0"/>
          <w:color w:val="000000"/>
          <w:sz w:val="20"/>
        </w:rPr>
        <w:t>nation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means joining the two operands by linking them end-to-end. 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example:</w:t>
      </w:r>
    </w:p>
    <w:p>
      <w:pPr>
        <w:autoSpaceDN w:val="0"/>
        <w:autoSpaceDE w:val="0"/>
        <w:widowControl/>
        <w:spacing w:line="244" w:lineRule="exact" w:before="166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fruit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bakedGood = " nut bread"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fruit + bakedGood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this program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banana nut bread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space before the word </w:t>
      </w:r>
      <w:r>
        <w:rPr>
          <w:rFonts w:ascii="CMTT10" w:hAnsi="CMTT10" w:eastAsia="CMTT10"/>
          <w:b w:val="0"/>
          <w:i w:val="0"/>
          <w:color w:val="000000"/>
          <w:sz w:val="20"/>
        </w:rPr>
        <w:t>nut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part of the string, and is necessary to produce the space between the </w:t>
      </w:r>
      <w:r>
        <w:rPr>
          <w:rFonts w:ascii="CMR10" w:hAnsi="CMR10" w:eastAsia="CMR10"/>
          <w:b w:val="0"/>
          <w:i w:val="0"/>
          <w:color w:val="000000"/>
          <w:sz w:val="20"/>
        </w:rPr>
        <w:t>concatenated strings.</w:t>
      </w:r>
    </w:p>
    <w:p>
      <w:pPr>
        <w:autoSpaceDN w:val="0"/>
        <w:tabs>
          <w:tab w:pos="5716" w:val="left"/>
        </w:tabs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also works on strings; it performs repetition.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</w:t>
      </w:r>
      <w:r>
        <w:rPr>
          <w:rFonts w:ascii="CMTT10" w:hAnsi="CMTT10" w:eastAsia="CMTT10"/>
          <w:b w:val="0"/>
          <w:i w:val="0"/>
          <w:color w:val="000000"/>
          <w:sz w:val="20"/>
        </w:rPr>
        <w:t>"Fun"*3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"FunFunFun"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One of the operands has to be a string; the other has </w:t>
      </w:r>
      <w:r>
        <w:rPr>
          <w:rFonts w:ascii="CMR10" w:hAnsi="CMR10" w:eastAsia="CMR10"/>
          <w:b w:val="0"/>
          <w:i w:val="0"/>
          <w:color w:val="000000"/>
          <w:sz w:val="20"/>
        </w:rPr>
        <w:t>to be an integer.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52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Variables, expressions and statements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 one hand, this interpretation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makes sense by analogy with addition </w:t>
      </w:r>
      <w:r>
        <w:rPr>
          <w:rFonts w:ascii="CMR10" w:hAnsi="CMR10" w:eastAsia="CMR10"/>
          <w:b w:val="0"/>
          <w:i w:val="0"/>
          <w:color w:val="000000"/>
          <w:sz w:val="20"/>
        </w:rPr>
        <w:t>and multiplication. Just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4*3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equivalent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4+4+4</w:t>
      </w:r>
      <w:r>
        <w:rPr>
          <w:rFonts w:ascii="CMR10" w:hAnsi="CMR10" w:eastAsia="CMR10"/>
          <w:b w:val="0"/>
          <w:i w:val="0"/>
          <w:color w:val="000000"/>
          <w:sz w:val="20"/>
        </w:rPr>
        <w:t>, we expect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"Fun"*3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</w:t>
      </w:r>
      <w:r>
        <w:rPr>
          <w:rFonts w:ascii="CMR10" w:hAnsi="CMR10" w:eastAsia="CMR10"/>
          <w:b w:val="0"/>
          <w:i w:val="0"/>
          <w:color w:val="000000"/>
          <w:sz w:val="20"/>
        </w:rPr>
        <w:t>be the same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"Fun"+"Fun"+"Fun"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it is. On the other hand, there is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significant way in which string concatenation and repetition are different from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 addition and multiplication. Can you think of a property that addition </w:t>
      </w:r>
      <w:r>
        <w:rPr>
          <w:rFonts w:ascii="CMR10" w:hAnsi="CMR10" w:eastAsia="CMR10"/>
          <w:b w:val="0"/>
          <w:i w:val="0"/>
          <w:color w:val="000000"/>
          <w:sz w:val="20"/>
        </w:rPr>
        <w:t>and multiplication have that string concatenation and repetition do not?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49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Composition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far, we have looked at the elements of a program—variables, expressions, </w:t>
      </w:r>
      <w:r>
        <w:rPr>
          <w:rFonts w:ascii="CMR10" w:hAnsi="CMR10" w:eastAsia="CMR10"/>
          <w:b w:val="0"/>
          <w:i w:val="0"/>
          <w:color w:val="000000"/>
          <w:sz w:val="20"/>
        </w:rPr>
        <w:t>and statements—in isolation, without talking about how to combine them.</w:t>
      </w:r>
    </w:p>
    <w:p>
      <w:pPr>
        <w:autoSpaceDN w:val="0"/>
        <w:autoSpaceDE w:val="0"/>
        <w:widowControl/>
        <w:spacing w:line="244" w:lineRule="exact" w:before="1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of the most useful features of programming languages is their ability to </w:t>
      </w:r>
      <w:r>
        <w:rPr>
          <w:rFonts w:ascii="CMR10" w:hAnsi="CMR10" w:eastAsia="CMR10"/>
          <w:b w:val="0"/>
          <w:i w:val="0"/>
          <w:color w:val="000000"/>
          <w:sz w:val="20"/>
        </w:rPr>
        <w:t>take small building blocks and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compose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them. For example, we know how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add numbers and we know how to print; it turns out we can do both at the </w:t>
      </w:r>
      <w:r>
        <w:rPr>
          <w:rFonts w:ascii="CMR10" w:hAnsi="CMR10" w:eastAsia="CMR10"/>
          <w:b w:val="0"/>
          <w:i w:val="0"/>
          <w:color w:val="000000"/>
          <w:sz w:val="20"/>
        </w:rPr>
        <w:t>same time:</w:t>
      </w:r>
    </w:p>
    <w:p>
      <w:pPr>
        <w:autoSpaceDN w:val="0"/>
        <w:tabs>
          <w:tab w:pos="526" w:val="left"/>
        </w:tabs>
        <w:autoSpaceDE w:val="0"/>
        <w:widowControl/>
        <w:spacing w:line="244" w:lineRule="exact" w:before="126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17 + 3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20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reality, the addition has to happen before the printing, so the actions aren’t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actually happening at the same time. The point is that any expression involving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numbers, strings, and variables can be used inside a print statement. You’ve </w:t>
      </w:r>
      <w:r>
        <w:rPr>
          <w:rFonts w:ascii="CMR10" w:hAnsi="CMR10" w:eastAsia="CMR10"/>
          <w:b w:val="0"/>
          <w:i w:val="0"/>
          <w:color w:val="000000"/>
          <w:sz w:val="20"/>
        </w:rPr>
        <w:t>already seen an example of this:</w:t>
      </w:r>
    </w:p>
    <w:p>
      <w:pPr>
        <w:autoSpaceDN w:val="0"/>
        <w:autoSpaceDE w:val="0"/>
        <w:widowControl/>
        <w:spacing w:line="200" w:lineRule="exact" w:before="17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 "Number of minutes since midnight: ", hour*60+minute</w:t>
      </w:r>
    </w:p>
    <w:p>
      <w:pPr>
        <w:autoSpaceDN w:val="0"/>
        <w:autoSpaceDE w:val="0"/>
        <w:widowControl/>
        <w:spacing w:line="244" w:lineRule="exact" w:before="1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also put arbitrary expressions on the right-hand side of an assignment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statement:</w:t>
      </w:r>
    </w:p>
    <w:p>
      <w:pPr>
        <w:autoSpaceDN w:val="0"/>
        <w:autoSpaceDE w:val="0"/>
        <w:widowControl/>
        <w:spacing w:line="200" w:lineRule="exact" w:before="17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percentage = (minute * 100) / 60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ability may not seem impressive now, but you will see other examples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where composition makes it possible to express complex computations neatly </w:t>
      </w:r>
      <w:r>
        <w:rPr>
          <w:rFonts w:ascii="CMR10" w:hAnsi="CMR10" w:eastAsia="CMR10"/>
          <w:b w:val="0"/>
          <w:i w:val="0"/>
          <w:color w:val="000000"/>
          <w:sz w:val="20"/>
        </w:rPr>
        <w:t>and concisely.</w:t>
      </w:r>
    </w:p>
    <w:p>
      <w:pPr>
        <w:autoSpaceDN w:val="0"/>
        <w:autoSpaceDE w:val="0"/>
        <w:widowControl/>
        <w:spacing w:line="244" w:lineRule="exact" w:before="11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Warning: There are limits on where you can use certain expressions. For exam-</w:t>
      </w:r>
      <w:r>
        <w:rPr>
          <w:rFonts w:ascii="CMR10" w:hAnsi="CMR10" w:eastAsia="CMR10"/>
          <w:b w:val="0"/>
          <w:i w:val="0"/>
          <w:color w:val="000000"/>
          <w:sz w:val="20"/>
        </w:rPr>
        <w:t>ple, the left-hand side of an assignment statement has to be a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variable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name, </w:t>
      </w:r>
      <w:r>
        <w:rPr>
          <w:rFonts w:ascii="CMR10" w:hAnsi="CMR10" w:eastAsia="CMR10"/>
          <w:b w:val="0"/>
          <w:i w:val="0"/>
          <w:color w:val="000000"/>
          <w:sz w:val="20"/>
        </w:rPr>
        <w:t>not an expression. So, the following is illegal: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minute+1 = hour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49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2.10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Comments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programs get bigger and more complicated, they get more difficult to read.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Formal languages are dense, and it is often difficult to look at a piece of code </w:t>
      </w:r>
      <w:r>
        <w:rPr>
          <w:rFonts w:ascii="CMR10" w:hAnsi="CMR10" w:eastAsia="CMR10"/>
          <w:b w:val="0"/>
          <w:i w:val="0"/>
          <w:color w:val="000000"/>
          <w:sz w:val="20"/>
        </w:rPr>
        <w:t>and figure out what it is doing, or why.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2.11 Glossary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this reason, it is a good idea to add notes to your programs to explain in </w:t>
      </w:r>
      <w:r>
        <w:rPr>
          <w:rFonts w:ascii="CMR10" w:hAnsi="CMR10" w:eastAsia="CMR10"/>
          <w:b w:val="0"/>
          <w:i w:val="0"/>
          <w:color w:val="000000"/>
          <w:sz w:val="20"/>
        </w:rPr>
        <w:t>natural language what the program is doing. These notes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comments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and they are marked with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symbol:</w:t>
      </w:r>
    </w:p>
    <w:p>
      <w:pPr>
        <w:autoSpaceDN w:val="0"/>
        <w:autoSpaceDE w:val="0"/>
        <w:widowControl/>
        <w:spacing w:line="244" w:lineRule="exact" w:before="176" w:after="0"/>
        <w:ind w:left="4" w:right="12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compute the percentage of the hour that has elapsed </w:t>
      </w:r>
      <w:r>
        <w:rPr>
          <w:rFonts w:ascii="CMTT10" w:hAnsi="CMTT10" w:eastAsia="CMTT10"/>
          <w:b w:val="0"/>
          <w:i w:val="0"/>
          <w:color w:val="000000"/>
          <w:sz w:val="20"/>
        </w:rPr>
        <w:t>percentage = (minute * 100) / 60</w:t>
      </w:r>
    </w:p>
    <w:p>
      <w:pPr>
        <w:autoSpaceDN w:val="0"/>
        <w:autoSpaceDE w:val="0"/>
        <w:widowControl/>
        <w:spacing w:line="242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case, the comment appears on a line by itself. You can also put comments </w:t>
      </w:r>
      <w:r>
        <w:rPr>
          <w:rFonts w:ascii="CMR10" w:hAnsi="CMR10" w:eastAsia="CMR10"/>
          <w:b w:val="0"/>
          <w:i w:val="0"/>
          <w:color w:val="000000"/>
          <w:sz w:val="20"/>
        </w:rPr>
        <w:t>at the end of a line:</w:t>
      </w:r>
    </w:p>
    <w:p>
      <w:pPr>
        <w:autoSpaceDN w:val="0"/>
        <w:tabs>
          <w:tab w:pos="3870" w:val="left"/>
        </w:tabs>
        <w:autoSpaceDE w:val="0"/>
        <w:widowControl/>
        <w:spacing w:line="200" w:lineRule="exact" w:before="22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percentage = (minute * 100) / 60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 caution: integer division</w:t>
      </w:r>
    </w:p>
    <w:p>
      <w:pPr>
        <w:autoSpaceDN w:val="0"/>
        <w:autoSpaceDE w:val="0"/>
        <w:widowControl/>
        <w:spacing w:line="244" w:lineRule="exact" w:before="1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Everything from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end of the line is ignored—it has no effect on the </w:t>
      </w:r>
      <w:r>
        <w:rPr>
          <w:rFonts w:ascii="CMR10" w:hAnsi="CMR10" w:eastAsia="CMR10"/>
          <w:b w:val="0"/>
          <w:i w:val="0"/>
          <w:color w:val="000000"/>
          <w:sz w:val="20"/>
        </w:rPr>
        <w:t>program. The message is intended for the programmer or for future program-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mers who might use this code. In this case, it reminds the reader about the </w:t>
      </w:r>
      <w:r>
        <w:rPr>
          <w:rFonts w:ascii="CMR10" w:hAnsi="CMR10" w:eastAsia="CMR10"/>
          <w:b w:val="0"/>
          <w:i w:val="0"/>
          <w:color w:val="000000"/>
          <w:sz w:val="20"/>
        </w:rPr>
        <w:t>ever-surprising behavior of integer division.</w:t>
      </w:r>
    </w:p>
    <w:p>
      <w:pPr>
        <w:autoSpaceDN w:val="0"/>
        <w:autoSpaceDE w:val="0"/>
        <w:widowControl/>
        <w:spacing w:line="244" w:lineRule="exact" w:before="164" w:after="0"/>
        <w:ind w:left="4" w:right="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sort of comment is less necessary if you use the integer division operation, </w:t>
      </w:r>
      <w:r>
        <w:rPr>
          <w:rFonts w:ascii="CMTT10" w:hAnsi="CMTT10" w:eastAsia="CMTT10"/>
          <w:b w:val="0"/>
          <w:i w:val="0"/>
          <w:color w:val="000000"/>
          <w:sz w:val="20"/>
        </w:rPr>
        <w:t>//</w:t>
      </w:r>
      <w:r>
        <w:rPr>
          <w:rFonts w:ascii="CMR10" w:hAnsi="CMR10" w:eastAsia="CMR10"/>
          <w:b w:val="0"/>
          <w:i w:val="0"/>
          <w:color w:val="000000"/>
          <w:sz w:val="20"/>
        </w:rPr>
        <w:t>. It has the same effect as the division operator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but it signals that the effect </w:t>
      </w:r>
      <w:r>
        <w:rPr>
          <w:rFonts w:ascii="CMR10" w:hAnsi="CMR10" w:eastAsia="CMR10"/>
          <w:b w:val="0"/>
          <w:i w:val="0"/>
          <w:color w:val="000000"/>
          <w:sz w:val="20"/>
        </w:rPr>
        <w:t>is deliberate.</w:t>
      </w:r>
    </w:p>
    <w:p>
      <w:pPr>
        <w:autoSpaceDN w:val="0"/>
        <w:autoSpaceDE w:val="0"/>
        <w:widowControl/>
        <w:spacing w:line="200" w:lineRule="exact" w:before="22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percentage = (minute * 100) // 60</w:t>
      </w:r>
    </w:p>
    <w:p>
      <w:pPr>
        <w:autoSpaceDN w:val="0"/>
        <w:autoSpaceDE w:val="0"/>
        <w:widowControl/>
        <w:spacing w:line="244" w:lineRule="exact" w:before="17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integer division operator is like a comment that says, “I know this is integer </w:t>
      </w:r>
      <w:r>
        <w:rPr>
          <w:rFonts w:ascii="CMR10" w:hAnsi="CMR10" w:eastAsia="CMR10"/>
          <w:b w:val="0"/>
          <w:i w:val="0"/>
          <w:color w:val="000000"/>
          <w:sz w:val="20"/>
        </w:rPr>
        <w:t>division, and I like it that way!”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9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2.11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value: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number or string (or other thing to be named later) that can be stored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variable or computed in an expression.</w:t>
      </w:r>
    </w:p>
    <w:p>
      <w:pPr>
        <w:autoSpaceDN w:val="0"/>
        <w:tabs>
          <w:tab w:pos="502" w:val="left"/>
          <w:tab w:pos="2194" w:val="left"/>
        </w:tabs>
        <w:autoSpaceDE w:val="0"/>
        <w:widowControl/>
        <w:spacing w:line="244" w:lineRule="exact" w:before="19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type: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set of values.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type of a value determines how it can be used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expressions. So far, the types you have seen are integers (type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floating-point numbers (type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>), and strings (type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floating-point: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format for representing numbers with fractional parts.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variable: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name that refers to a value.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statement: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section of code that represents a command or action. So far,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statements you have seen are assignments and print statements.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assignment: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assigns a value to a variable.</w:t>
      </w:r>
    </w:p>
    <w:p>
      <w:pPr>
        <w:autoSpaceDN w:val="0"/>
        <w:autoSpaceDE w:val="0"/>
        <w:widowControl/>
        <w:spacing w:line="212" w:lineRule="exact" w:before="156" w:after="0"/>
        <w:ind w:left="226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For now. The behavior of the division operator may change in future versions of Python.</w:t>
      </w:r>
    </w:p>
    <w:p>
      <w:pPr>
        <w:sectPr>
          <w:pgSz w:w="9720" w:h="13320"/>
          <w:pgMar w:top="460" w:right="1382" w:bottom="76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Variables, expressions and statements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state diagram: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graphical representation of a set of variables and the values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they refer.</w:t>
      </w:r>
    </w:p>
    <w:p>
      <w:pPr>
        <w:autoSpaceDN w:val="0"/>
        <w:autoSpaceDE w:val="0"/>
        <w:widowControl/>
        <w:spacing w:line="244" w:lineRule="exact" w:before="158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keyword: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reserved word that is used by the compiler to parse a program; </w:t>
      </w:r>
      <w:r>
        <w:rPr>
          <w:rFonts w:ascii="CMR10" w:hAnsi="CMR10" w:eastAsia="CMR10"/>
          <w:b w:val="0"/>
          <w:i w:val="0"/>
          <w:color w:val="000000"/>
          <w:sz w:val="20"/>
        </w:rPr>
        <w:t>you cannot use keywords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def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variable names.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operator: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special symbol that represents a simple computation like addition,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multiplication, or string concatenation.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operand: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values on which an operator operates.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expression: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combination of variables, operators, and values that represents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result value.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evaluate: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simplify an expression by performing the operations in order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yield a single value.</w:t>
      </w:r>
    </w:p>
    <w:p>
      <w:pPr>
        <w:autoSpaceDN w:val="0"/>
        <w:tabs>
          <w:tab w:pos="502" w:val="left"/>
        </w:tabs>
        <w:autoSpaceDE w:val="0"/>
        <w:widowControl/>
        <w:spacing w:line="284" w:lineRule="exact" w:before="11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integer division: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operation that divides one integer by another and yields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integer. Integer division yields only the whole number of times that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numerator is divisible by the denominator and discards any remainder. </w:t>
      </w:r>
      <w:r>
        <w:rPr>
          <w:rFonts w:ascii="CMBX10" w:hAnsi="CMBX10" w:eastAsia="CMBX10"/>
          <w:b w:val="0"/>
          <w:i w:val="0"/>
          <w:color w:val="000000"/>
          <w:sz w:val="20"/>
        </w:rPr>
        <w:t>rules of precedence: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set of rules governing the order in which expressions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involving multiple operators and operands are evaluated.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concatenate: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join two operands end-to-end.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composition: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ability to combine simple expressions and statements into </w:t>
      </w:r>
      <w:r>
        <w:rPr>
          <w:rFonts w:ascii="CMR10" w:hAnsi="CMR10" w:eastAsia="CMR10"/>
          <w:b w:val="0"/>
          <w:i w:val="0"/>
          <w:color w:val="000000"/>
          <w:sz w:val="20"/>
        </w:rPr>
        <w:t>compound statements and expressions in order to represent complex com-</w:t>
      </w:r>
      <w:r>
        <w:rPr>
          <w:rFonts w:ascii="CMR10" w:hAnsi="CMR10" w:eastAsia="CMR10"/>
          <w:b w:val="0"/>
          <w:i w:val="0"/>
          <w:color w:val="000000"/>
          <w:sz w:val="20"/>
        </w:rPr>
        <w:t>putations concisely.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comment: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Information in a program that is meant for other programmers (or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anyone reading the source code) and has no effect on the execution of the </w:t>
      </w:r>
      <w:r>
        <w:rPr>
          <w:rFonts w:ascii="CMR10" w:hAnsi="CMR10" w:eastAsia="CMR10"/>
          <w:b w:val="0"/>
          <w:i w:val="0"/>
          <w:color w:val="000000"/>
          <w:sz w:val="20"/>
        </w:rPr>
        <w:t>program.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3</w:t>
      </w:r>
    </w:p>
    <w:p>
      <w:pPr>
        <w:autoSpaceDN w:val="0"/>
        <w:autoSpaceDE w:val="0"/>
        <w:widowControl/>
        <w:spacing w:line="496" w:lineRule="exact" w:before="64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Functions</w:t>
      </w:r>
    </w:p>
    <w:p>
      <w:pPr>
        <w:autoSpaceDN w:val="0"/>
        <w:tabs>
          <w:tab w:pos="734" w:val="left"/>
        </w:tabs>
        <w:autoSpaceDE w:val="0"/>
        <w:widowControl/>
        <w:spacing w:line="288" w:lineRule="exact" w:before="94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Function calls</w:t>
      </w:r>
    </w:p>
    <w:p>
      <w:pPr>
        <w:autoSpaceDN w:val="0"/>
        <w:autoSpaceDE w:val="0"/>
        <w:widowControl/>
        <w:spacing w:line="200" w:lineRule="exact" w:before="20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have already seen one example of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function call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26" w:after="0"/>
        <w:ind w:left="0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type("32")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’str’&gt;</w:t>
      </w:r>
    </w:p>
    <w:p>
      <w:pPr>
        <w:autoSpaceDN w:val="0"/>
        <w:autoSpaceDE w:val="0"/>
        <w:widowControl/>
        <w:spacing w:line="244" w:lineRule="exact" w:before="12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name of the function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type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it displays the type of a value or variable.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 or variable, which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argument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function, has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 enclosed in parentheses. It is common to say that a function “takes” an </w:t>
      </w:r>
      <w:r>
        <w:rPr>
          <w:rFonts w:ascii="CMR10" w:hAnsi="CMR10" w:eastAsia="CMR10"/>
          <w:b w:val="0"/>
          <w:i w:val="0"/>
          <w:color w:val="000000"/>
          <w:sz w:val="20"/>
        </w:rPr>
        <w:t>argument and “returns” a result. The result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return value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198" w:lineRule="exact" w:before="15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Instead of printing the return value, we could assign it to a variable:</w:t>
      </w:r>
    </w:p>
    <w:p>
      <w:pPr>
        <w:autoSpaceDN w:val="0"/>
        <w:autoSpaceDE w:val="0"/>
        <w:widowControl/>
        <w:spacing w:line="244" w:lineRule="exact" w:before="126" w:after="0"/>
        <w:ind w:left="0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betty = type("32")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betty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’str’&gt;</w:t>
      </w:r>
    </w:p>
    <w:p>
      <w:pPr>
        <w:autoSpaceDN w:val="0"/>
        <w:autoSpaceDE w:val="0"/>
        <w:widowControl/>
        <w:spacing w:line="244" w:lineRule="exact" w:before="12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another example,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takes a value or a variable and returns an </w:t>
      </w:r>
      <w:r>
        <w:rPr>
          <w:rFonts w:ascii="CMR10" w:hAnsi="CMR10" w:eastAsia="CMR10"/>
          <w:b w:val="0"/>
          <w:i w:val="0"/>
          <w:color w:val="000000"/>
          <w:sz w:val="20"/>
        </w:rPr>
        <w:t>integer that acts as a unique identifier for the value:</w:t>
      </w:r>
    </w:p>
    <w:p>
      <w:pPr>
        <w:autoSpaceDN w:val="0"/>
        <w:autoSpaceDE w:val="0"/>
        <w:widowControl/>
        <w:spacing w:line="244" w:lineRule="exact" w:before="124" w:after="0"/>
        <w:ind w:left="0" w:right="54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id(3)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134882108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betty =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id(betty)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134882108</w:t>
      </w:r>
    </w:p>
    <w:p>
      <w:pPr>
        <w:autoSpaceDN w:val="0"/>
        <w:autoSpaceDE w:val="0"/>
        <w:widowControl/>
        <w:spacing w:line="244" w:lineRule="exact" w:before="12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Every value has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a unique number related to where it is stored </w:t>
      </w:r>
      <w:r>
        <w:rPr>
          <w:rFonts w:ascii="CMR10" w:hAnsi="CMR10" w:eastAsia="CMR10"/>
          <w:b w:val="0"/>
          <w:i w:val="0"/>
          <w:color w:val="000000"/>
          <w:sz w:val="20"/>
        </w:rPr>
        <w:t>in the memory of the computer.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a variable is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value to </w:t>
      </w:r>
      <w:r>
        <w:rPr>
          <w:rFonts w:ascii="CMR10" w:hAnsi="CMR10" w:eastAsia="CMR10"/>
          <w:b w:val="0"/>
          <w:i w:val="0"/>
          <w:color w:val="000000"/>
          <w:sz w:val="20"/>
        </w:rPr>
        <w:t>which it refers.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39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3.2</w:t>
            </w:r>
          </w:p>
        </w:tc>
        <w:tc>
          <w:tcPr>
            <w:tcW w:type="dxa" w:w="39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Type conversion</w:t>
            </w:r>
          </w:p>
        </w:tc>
        <w:tc>
          <w:tcPr>
            <w:tcW w:type="dxa" w:w="24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provides a collection of built-in functions that convert values from one </w:t>
      </w:r>
      <w:r>
        <w:rPr>
          <w:rFonts w:ascii="CMR10" w:hAnsi="CMR10" w:eastAsia="CMR10"/>
          <w:b w:val="0"/>
          <w:i w:val="0"/>
          <w:color w:val="000000"/>
          <w:sz w:val="20"/>
        </w:rPr>
        <w:t>type to another.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takes any value and converts it to an integer, </w:t>
      </w:r>
      <w:r>
        <w:rPr>
          <w:rFonts w:ascii="CMR10" w:hAnsi="CMR10" w:eastAsia="CMR10"/>
          <w:b w:val="0"/>
          <w:i w:val="0"/>
          <w:color w:val="000000"/>
          <w:sz w:val="20"/>
        </w:rPr>
        <w:t>if possible, or complains otherwise:</w:t>
      </w:r>
    </w:p>
    <w:p>
      <w:pPr>
        <w:autoSpaceDN w:val="0"/>
        <w:autoSpaceDE w:val="0"/>
        <w:widowControl/>
        <w:spacing w:line="244" w:lineRule="exact" w:before="148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int("32")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int("Hello")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ValueError: invalid literal for int(): Hello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also convert floating-point values to integers, but remember that it </w:t>
      </w:r>
      <w:r>
        <w:rPr>
          <w:rFonts w:ascii="CMR10" w:hAnsi="CMR10" w:eastAsia="CMR10"/>
          <w:b w:val="0"/>
          <w:i w:val="0"/>
          <w:color w:val="000000"/>
          <w:sz w:val="20"/>
        </w:rPr>
        <w:t>truncates the fractional part:</w:t>
      </w:r>
    </w:p>
    <w:p>
      <w:pPr>
        <w:autoSpaceDN w:val="0"/>
        <w:autoSpaceDE w:val="0"/>
        <w:widowControl/>
        <w:spacing w:line="244" w:lineRule="exact" w:before="148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int(3.99999)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int(-2.3)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-2</w:t>
      </w:r>
    </w:p>
    <w:p>
      <w:pPr>
        <w:autoSpaceDN w:val="0"/>
        <w:autoSpaceDE w:val="0"/>
        <w:widowControl/>
        <w:spacing w:line="198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converts integers and strings to floating-point numbers:</w:t>
      </w:r>
    </w:p>
    <w:p>
      <w:pPr>
        <w:autoSpaceDN w:val="0"/>
        <w:autoSpaceDE w:val="0"/>
        <w:widowControl/>
        <w:spacing w:line="244" w:lineRule="exact" w:before="148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float(32)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32.0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float("3.14159")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3.14159</w:t>
      </w:r>
    </w:p>
    <w:p>
      <w:pPr>
        <w:autoSpaceDN w:val="0"/>
        <w:autoSpaceDE w:val="0"/>
        <w:widowControl/>
        <w:spacing w:line="200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Finally,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converts to 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48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str(32)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’32’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str(3.14149)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’3.14149’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It may seem odd that Python distinguishes the integer value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floating-</w:t>
      </w:r>
      <w:r>
        <w:rPr>
          <w:rFonts w:ascii="CMR10" w:hAnsi="CMR10" w:eastAsia="CMR10"/>
          <w:b w:val="0"/>
          <w:i w:val="0"/>
          <w:color w:val="000000"/>
          <w:sz w:val="20"/>
        </w:rPr>
        <w:t>point value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1.0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They may represent the same number, but they belong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different types. The reason is that they are represented differently inside the </w:t>
      </w:r>
      <w:r>
        <w:rPr>
          <w:rFonts w:ascii="CMR10" w:hAnsi="CMR10" w:eastAsia="CMR10"/>
          <w:b w:val="0"/>
          <w:i w:val="0"/>
          <w:color w:val="000000"/>
          <w:sz w:val="20"/>
        </w:rPr>
        <w:t>computer.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Type coercion</w:t>
      </w:r>
    </w:p>
    <w:p>
      <w:pPr>
        <w:autoSpaceDN w:val="0"/>
        <w:autoSpaceDE w:val="0"/>
        <w:widowControl/>
        <w:spacing w:line="244" w:lineRule="exact" w:before="1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that we can convert between types, we have another way to deal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 division. Returning to the example from the previous chapter, suppose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want to calculate the fraction of an hour that has elapsed. The most obvious </w:t>
      </w:r>
      <w:r>
        <w:rPr>
          <w:rFonts w:ascii="CMR10" w:hAnsi="CMR10" w:eastAsia="CMR10"/>
          <w:b w:val="0"/>
          <w:i w:val="0"/>
          <w:color w:val="000000"/>
          <w:sz w:val="20"/>
        </w:rPr>
        <w:t>expression,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minute / 60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does integer arithmetic, so the result is always 0, even </w:t>
      </w:r>
      <w:r>
        <w:rPr>
          <w:rFonts w:ascii="CMR10" w:hAnsi="CMR10" w:eastAsia="CMR10"/>
          <w:b w:val="0"/>
          <w:i w:val="0"/>
          <w:color w:val="000000"/>
          <w:sz w:val="20"/>
        </w:rPr>
        <w:t>at 59 minutes past the hour.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3.4 Math functions</w:t>
            </w:r>
          </w:p>
        </w:tc>
        <w:tc>
          <w:tcPr>
            <w:tcW w:type="dxa" w:w="2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One solution is to convert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minute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floating-point and do floating-point divi-</w:t>
      </w:r>
      <w:r>
        <w:rPr>
          <w:rFonts w:ascii="CMR10" w:hAnsi="CMR10" w:eastAsia="CMR10"/>
          <w:b w:val="0"/>
          <w:i w:val="0"/>
          <w:color w:val="000000"/>
          <w:sz w:val="20"/>
        </w:rPr>
        <w:t>sion:</w:t>
      </w:r>
    </w:p>
    <w:p>
      <w:pPr>
        <w:autoSpaceDN w:val="0"/>
        <w:autoSpaceDE w:val="0"/>
        <w:widowControl/>
        <w:spacing w:line="244" w:lineRule="exact" w:before="17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minute = 59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float(minute) / 60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0.983333333333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Alternatively, we can take advantage of the rules for automatic type conver-</w:t>
      </w:r>
      <w:r>
        <w:rPr>
          <w:rFonts w:ascii="CMR10" w:hAnsi="CMR10" w:eastAsia="CMR10"/>
          <w:b w:val="0"/>
          <w:i w:val="0"/>
          <w:color w:val="000000"/>
          <w:sz w:val="20"/>
        </w:rPr>
        <w:t>sion, which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type coercion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For the mathematical operators, if either </w:t>
      </w:r>
      <w:r>
        <w:rPr>
          <w:rFonts w:ascii="CMR10" w:hAnsi="CMR10" w:eastAsia="CMR10"/>
          <w:b w:val="0"/>
          <w:i w:val="0"/>
          <w:color w:val="000000"/>
          <w:sz w:val="20"/>
        </w:rPr>
        <w:t>operand is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>, the other is automatically converted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74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minute = 59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minute / 60.0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0.983333333333</w:t>
      </w:r>
    </w:p>
    <w:p>
      <w:pPr>
        <w:autoSpaceDN w:val="0"/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making the denominator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force Python to do floating-point </w:t>
      </w:r>
      <w:r>
        <w:rPr>
          <w:rFonts w:ascii="CMR10" w:hAnsi="CMR10" w:eastAsia="CMR10"/>
          <w:b w:val="0"/>
          <w:i w:val="0"/>
          <w:color w:val="000000"/>
          <w:sz w:val="20"/>
        </w:rPr>
        <w:t>division.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8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Math functions</w:t>
      </w:r>
    </w:p>
    <w:p>
      <w:pPr>
        <w:autoSpaceDN w:val="0"/>
        <w:autoSpaceDE w:val="0"/>
        <w:widowControl/>
        <w:spacing w:line="244" w:lineRule="exact" w:before="2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mathematics, you have probably seen functions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you </w:t>
      </w:r>
      <w:r>
        <w:rPr>
          <w:rFonts w:ascii="CMR10" w:hAnsi="CMR10" w:eastAsia="CMR10"/>
          <w:b w:val="0"/>
          <w:i w:val="0"/>
          <w:color w:val="000000"/>
          <w:sz w:val="20"/>
        </w:rPr>
        <w:t>have learned to evaluate expressions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sin(pi/2)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log(1/x)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First, you </w:t>
      </w:r>
      <w:r>
        <w:rPr>
          <w:rFonts w:ascii="CMR10" w:hAnsi="CMR10" w:eastAsia="CMR10"/>
          <w:b w:val="0"/>
          <w:i w:val="0"/>
          <w:color w:val="000000"/>
          <w:sz w:val="20"/>
        </w:rPr>
        <w:t>evaluate the expression in parentheses (the argument).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pi/2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</w:t>
      </w:r>
      <w:r>
        <w:rPr>
          <w:rFonts w:ascii="CMR10" w:hAnsi="CMR10" w:eastAsia="CMR10"/>
          <w:b w:val="0"/>
          <w:i w:val="0"/>
          <w:color w:val="000000"/>
          <w:sz w:val="20"/>
        </w:rPr>
        <w:t>approximately 1.571,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1/x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0.1 (if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happens to be 10.0).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Then, you evaluate the function itself, either by looking it up in a table or by </w:t>
      </w:r>
      <w:r>
        <w:rPr>
          <w:rFonts w:ascii="CMR10" w:hAnsi="CMR10" w:eastAsia="CMR10"/>
          <w:b w:val="0"/>
          <w:i w:val="0"/>
          <w:color w:val="000000"/>
          <w:sz w:val="20"/>
        </w:rPr>
        <w:t>performing various computations.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1.571 is 1, and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0.1 is</w:t>
      </w:r>
      <w:r>
        <w:rPr>
          <w:rFonts w:ascii="CMR10" w:hAnsi="CMR10" w:eastAsia="CMR10"/>
          <w:b w:val="0"/>
          <w:i w:val="0"/>
          <w:color w:val="000000"/>
          <w:sz w:val="20"/>
        </w:rPr>
        <w:t>-1 (assuming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indicates the logarithm base 10).</w:t>
      </w:r>
    </w:p>
    <w:p>
      <w:pPr>
        <w:autoSpaceDN w:val="0"/>
        <w:tabs>
          <w:tab w:pos="2298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process can be applied repeatedly to evaluate more complicated expressions </w:t>
      </w:r>
      <w:r>
        <w:rPr>
          <w:rFonts w:ascii="CMR10" w:hAnsi="CMR10" w:eastAsia="CMR10"/>
          <w:b w:val="0"/>
          <w:i w:val="0"/>
          <w:color w:val="000000"/>
          <w:sz w:val="20"/>
        </w:rPr>
        <w:t>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log(1/sin(pi/2))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First, you evaluate the argument of the innermost </w:t>
      </w:r>
      <w:r>
        <w:rPr>
          <w:rFonts w:ascii="CMR10" w:hAnsi="CMR10" w:eastAsia="CMR10"/>
          <w:b w:val="0"/>
          <w:i w:val="0"/>
          <w:color w:val="000000"/>
          <w:sz w:val="20"/>
        </w:rPr>
        <w:t>function, then evaluate the function, and so on.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has a math module that provides most of the familiar mathematical </w:t>
      </w:r>
      <w:r>
        <w:rPr>
          <w:rFonts w:ascii="CMR10" w:hAnsi="CMR10" w:eastAsia="CMR10"/>
          <w:b w:val="0"/>
          <w:i w:val="0"/>
          <w:color w:val="000000"/>
          <w:sz w:val="20"/>
        </w:rPr>
        <w:t>functions.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module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file that contains a collection of related functions </w:t>
      </w:r>
      <w:r>
        <w:rPr>
          <w:rFonts w:ascii="CMR10" w:hAnsi="CMR10" w:eastAsia="CMR10"/>
          <w:b w:val="0"/>
          <w:i w:val="0"/>
          <w:color w:val="000000"/>
          <w:sz w:val="20"/>
        </w:rPr>
        <w:t>grouped together.</w:t>
      </w:r>
    </w:p>
    <w:p>
      <w:pPr>
        <w:autoSpaceDN w:val="0"/>
        <w:autoSpaceDE w:val="0"/>
        <w:widowControl/>
        <w:spacing w:line="198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Before we can use the functions from a module, we have to import them:</w:t>
      </w:r>
    </w:p>
    <w:p>
      <w:pPr>
        <w:autoSpaceDN w:val="0"/>
        <w:autoSpaceDE w:val="0"/>
        <w:widowControl/>
        <w:spacing w:line="198" w:lineRule="exact" w:before="22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import math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call one of the functions, we have to specify the name of the module 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name of the function, separated by a dot, also known as a period. This format </w:t>
      </w:r>
      <w:r>
        <w:rPr>
          <w:rFonts w:ascii="CMR10" w:hAnsi="CMR10" w:eastAsia="CMR10"/>
          <w:b w:val="0"/>
          <w:i w:val="0"/>
          <w:color w:val="000000"/>
          <w:sz w:val="20"/>
        </w:rPr>
        <w:t>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dot notation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460" w:right="1382" w:bottom="7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decibel = math.log10 (17.0)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angle = 1.5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height = math.sin(angle)</w:t>
      </w:r>
    </w:p>
    <w:p>
      <w:pPr>
        <w:autoSpaceDN w:val="0"/>
        <w:autoSpaceDE w:val="0"/>
        <w:widowControl/>
        <w:spacing w:line="244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first statement sets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decibel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logarithm of 17, base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There is also </w:t>
      </w:r>
      <w:r>
        <w:rPr>
          <w:rFonts w:ascii="CMR10" w:hAnsi="CMR10" w:eastAsia="CMR10"/>
          <w:b w:val="0"/>
          <w:i w:val="0"/>
          <w:color w:val="000000"/>
          <w:sz w:val="20"/>
        </w:rPr>
        <w:t>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takes logarithm base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third statement finds the sine of the value of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angle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R10" w:hAnsi="CMR10" w:eastAsia="CMR10"/>
          <w:b w:val="0"/>
          <w:i w:val="0"/>
          <w:color w:val="000000"/>
          <w:sz w:val="20"/>
        </w:rPr>
        <w:t>the other trigonometric functions (</w:t>
      </w:r>
      <w:r>
        <w:rPr>
          <w:rFonts w:ascii="CMTT10" w:hAnsi="CMTT10" w:eastAsia="CMTT10"/>
          <w:b w:val="0"/>
          <w:i w:val="0"/>
          <w:color w:val="000000"/>
          <w:sz w:val="20"/>
        </w:rPr>
        <w:t>cos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etc.) take arguments in radians. </w:t>
      </w:r>
      <w:r>
        <w:rPr>
          <w:rFonts w:ascii="CMR10" w:hAnsi="CMR10" w:eastAsia="CMR10"/>
          <w:b w:val="0"/>
          <w:i w:val="0"/>
          <w:color w:val="000000"/>
          <w:sz w:val="20"/>
        </w:rPr>
        <w:t>To convert from degrees to radians, divide by 360 and multiply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2*pi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example, to find the sine of 45 degrees, first calculate the angle in radians and </w:t>
      </w:r>
      <w:r>
        <w:rPr>
          <w:rFonts w:ascii="CMR10" w:hAnsi="CMR10" w:eastAsia="CMR10"/>
          <w:b w:val="0"/>
          <w:i w:val="0"/>
          <w:color w:val="000000"/>
          <w:sz w:val="20"/>
        </w:rPr>
        <w:t>then take the sine:</w:t>
      </w:r>
    </w:p>
    <w:p>
      <w:pPr>
        <w:autoSpaceDN w:val="0"/>
        <w:autoSpaceDE w:val="0"/>
        <w:widowControl/>
        <w:spacing w:line="244" w:lineRule="exact" w:before="194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degrees = 45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angle = degrees * 2 * math.pi / 360.0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math.sin(angle)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0.707106781187</w:t>
      </w:r>
    </w:p>
    <w:p>
      <w:pPr>
        <w:autoSpaceDN w:val="0"/>
        <w:autoSpaceDE w:val="0"/>
        <w:widowControl/>
        <w:spacing w:line="244" w:lineRule="exact" w:before="19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constant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also part of the math module. If you know your geometry,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check the previous result by comparing it to the square root of two </w:t>
      </w:r>
      <w:r>
        <w:rPr>
          <w:rFonts w:ascii="CMR10" w:hAnsi="CMR10" w:eastAsia="CMR10"/>
          <w:b w:val="0"/>
          <w:i w:val="0"/>
          <w:color w:val="000000"/>
          <w:sz w:val="20"/>
        </w:rPr>
        <w:t>divided by two:</w:t>
      </w:r>
    </w:p>
    <w:p>
      <w:pPr>
        <w:autoSpaceDN w:val="0"/>
        <w:autoSpaceDE w:val="0"/>
        <w:widowControl/>
        <w:spacing w:line="244" w:lineRule="exact" w:before="19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math.sqrt(2) / 2.0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0.707106781187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65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Composition</w:t>
      </w:r>
    </w:p>
    <w:p>
      <w:pPr>
        <w:autoSpaceDN w:val="0"/>
        <w:autoSpaceDE w:val="0"/>
        <w:widowControl/>
        <w:spacing w:line="244" w:lineRule="exact" w:before="2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Just as with mathematical functions, Python functions can be composed, mean-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 that you use one expression as part of another. For example, you can use </w:t>
      </w:r>
      <w:r>
        <w:rPr>
          <w:rFonts w:ascii="CMR10" w:hAnsi="CMR10" w:eastAsia="CMR10"/>
          <w:b w:val="0"/>
          <w:i w:val="0"/>
          <w:color w:val="000000"/>
          <w:sz w:val="20"/>
        </w:rPr>
        <w:t>any expression as an argument to a function:</w:t>
      </w:r>
    </w:p>
    <w:p>
      <w:pPr>
        <w:autoSpaceDN w:val="0"/>
        <w:autoSpaceDE w:val="0"/>
        <w:widowControl/>
        <w:spacing w:line="200" w:lineRule="exact" w:before="23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x = math.cos(angle + math.pi/2)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statement takes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divides it by 2, and adds the result to the </w:t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angle</w:t>
      </w:r>
      <w:r>
        <w:rPr>
          <w:rFonts w:ascii="CMR10" w:hAnsi="CMR10" w:eastAsia="CMR10"/>
          <w:b w:val="0"/>
          <w:i w:val="0"/>
          <w:color w:val="000000"/>
          <w:sz w:val="20"/>
        </w:rPr>
        <w:t>. The sum is then passed as an argument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function.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also take the result of one function and pass it as an argument to </w:t>
      </w:r>
      <w:r>
        <w:rPr>
          <w:rFonts w:ascii="CMR10" w:hAnsi="CMR10" w:eastAsia="CMR10"/>
          <w:b w:val="0"/>
          <w:i w:val="0"/>
          <w:color w:val="000000"/>
          <w:sz w:val="20"/>
        </w:rPr>
        <w:t>another:</w:t>
      </w:r>
    </w:p>
    <w:p>
      <w:pPr>
        <w:autoSpaceDN w:val="0"/>
        <w:autoSpaceDE w:val="0"/>
        <w:widowControl/>
        <w:spacing w:line="200" w:lineRule="exact" w:before="23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x = math.exp(math.log(10.0))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statement finds the log base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10 and then raises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that power. The </w:t>
      </w:r>
      <w:r>
        <w:rPr>
          <w:rFonts w:ascii="CMR10" w:hAnsi="CMR10" w:eastAsia="CMR10"/>
          <w:b w:val="0"/>
          <w:i w:val="0"/>
          <w:color w:val="000000"/>
          <w:sz w:val="20"/>
        </w:rPr>
        <w:t>result gets assigned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22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3.6 Adding new functions</w:t>
            </w:r>
          </w:p>
        </w:tc>
        <w:tc>
          <w:tcPr>
            <w:tcW w:type="dxa" w:w="1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3.6</w:t>
            </w:r>
          </w:p>
        </w:tc>
        <w:tc>
          <w:tcPr>
            <w:tcW w:type="dxa" w:w="466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Adding new functions</w:t>
            </w:r>
          </w:p>
        </w:tc>
        <w:tc>
          <w:tcPr>
            <w:tcW w:type="dxa" w:w="16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3546" w:val="left"/>
        </w:tabs>
        <w:autoSpaceDE w:val="0"/>
        <w:widowControl/>
        <w:spacing w:line="244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far, we have only been using the functions that come with Python, but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also possible to add new functions.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Creating new functions to solve your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particular problems is one of the most useful things about a general-purpose </w:t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language.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context of programming,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named sequence of statements </w:t>
      </w:r>
      <w:r>
        <w:rPr>
          <w:rFonts w:ascii="CMR10" w:hAnsi="CMR10" w:eastAsia="CMR10"/>
          <w:b w:val="0"/>
          <w:i w:val="0"/>
          <w:color w:val="000000"/>
          <w:sz w:val="20"/>
        </w:rPr>
        <w:t>that performs a desired operation. This operation is specified in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function </w:t>
      </w:r>
      <w:r>
        <w:rPr>
          <w:rFonts w:ascii="CMBX10" w:hAnsi="CMBX10" w:eastAsia="CMBX10"/>
          <w:b w:val="0"/>
          <w:i w:val="0"/>
          <w:color w:val="000000"/>
          <w:sz w:val="20"/>
        </w:rPr>
        <w:t>definition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functions we have been using so far have been defined for us,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these definitions have been hidden. This is a good thing, because it allows </w:t>
      </w:r>
      <w:r>
        <w:rPr>
          <w:rFonts w:ascii="CMR10" w:hAnsi="CMR10" w:eastAsia="CMR10"/>
          <w:b w:val="0"/>
          <w:i w:val="0"/>
          <w:color w:val="000000"/>
          <w:sz w:val="20"/>
        </w:rPr>
        <w:t>us to use the functions without worrying about the details of their definitions.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syntax for a function definition is: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86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NAME( LIST OF PARAMETERS 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STATEMENTS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make up any names you want for the functions you create, except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can’t use a name that is a Python keyword. The list of parameters specifies </w:t>
      </w:r>
      <w:r>
        <w:rPr>
          <w:rFonts w:ascii="CMR10" w:hAnsi="CMR10" w:eastAsia="CMR10"/>
          <w:b w:val="0"/>
          <w:i w:val="0"/>
          <w:color w:val="000000"/>
          <w:sz w:val="20"/>
        </w:rPr>
        <w:t>what information, if any, you have to provide in order to use the new function.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can be any number of statements inside the function, but they have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 indented from the left margin. In the examples in this book, we will use an </w:t>
      </w:r>
      <w:r>
        <w:rPr>
          <w:rFonts w:ascii="CMR10" w:hAnsi="CMR10" w:eastAsia="CMR10"/>
          <w:b w:val="0"/>
          <w:i w:val="0"/>
          <w:color w:val="000000"/>
          <w:sz w:val="20"/>
        </w:rPr>
        <w:t>indentation of two spaces.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couple of functions we are going to write have no parameters, so the </w:t>
      </w:r>
      <w:r>
        <w:rPr>
          <w:rFonts w:ascii="CMR10" w:hAnsi="CMR10" w:eastAsia="CMR10"/>
          <w:b w:val="0"/>
          <w:i w:val="0"/>
          <w:color w:val="000000"/>
          <w:sz w:val="20"/>
        </w:rPr>
        <w:t>syntax looks like this: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88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newLine():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function is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empty parentheses indicate that it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 parameters. It contains only a single statement, which outputs a newline </w:t>
      </w:r>
      <w:r>
        <w:rPr>
          <w:rFonts w:ascii="CMR10" w:hAnsi="CMR10" w:eastAsia="CMR10"/>
          <w:b w:val="0"/>
          <w:i w:val="0"/>
          <w:color w:val="000000"/>
          <w:sz w:val="20"/>
        </w:rPr>
        <w:t>character. (That’s what happens when you use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without any </w:t>
      </w:r>
      <w:r>
        <w:rPr>
          <w:rFonts w:ascii="CMR10" w:hAnsi="CMR10" w:eastAsia="CMR10"/>
          <w:b w:val="0"/>
          <w:i w:val="0"/>
          <w:color w:val="000000"/>
          <w:sz w:val="20"/>
        </w:rPr>
        <w:t>arguments.)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syntax for calling the new function is the same as the syntax for built-in </w:t>
      </w:r>
      <w:r>
        <w:rPr>
          <w:rFonts w:ascii="CMR10" w:hAnsi="CMR10" w:eastAsia="CMR10"/>
          <w:b w:val="0"/>
          <w:i w:val="0"/>
          <w:color w:val="000000"/>
          <w:sz w:val="20"/>
        </w:rPr>
        <w:t>functions:</w:t>
      </w:r>
    </w:p>
    <w:p>
      <w:pPr>
        <w:autoSpaceDN w:val="0"/>
        <w:autoSpaceDE w:val="0"/>
        <w:widowControl/>
        <w:spacing w:line="244" w:lineRule="exact" w:before="188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"First Line."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"Second Line."</w:t>
      </w:r>
    </w:p>
    <w:p>
      <w:pPr>
        <w:autoSpaceDN w:val="0"/>
        <w:autoSpaceDE w:val="0"/>
        <w:widowControl/>
        <w:spacing w:line="200" w:lineRule="exact" w:before="2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this program is: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First line.</w:t>
      </w:r>
    </w:p>
    <w:p>
      <w:pPr>
        <w:autoSpaceDN w:val="0"/>
        <w:autoSpaceDE w:val="0"/>
        <w:widowControl/>
        <w:spacing w:line="198" w:lineRule="exact" w:before="2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Second line.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the extra space between the two lines. What if we wanted more space </w:t>
      </w:r>
      <w:r>
        <w:rPr>
          <w:rFonts w:ascii="CMR10" w:hAnsi="CMR10" w:eastAsia="CMR10"/>
          <w:b w:val="0"/>
          <w:i w:val="0"/>
          <w:color w:val="000000"/>
          <w:sz w:val="20"/>
        </w:rPr>
        <w:t>between the lines? We could call the same function repeatedly:</w:t>
      </w:r>
    </w:p>
    <w:p>
      <w:pPr>
        <w:autoSpaceDN w:val="0"/>
        <w:autoSpaceDE w:val="0"/>
        <w:widowControl/>
        <w:spacing w:line="244" w:lineRule="exact" w:before="166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"First Line."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"Second Line."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we could write a new function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threeLines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prints three new </w:t>
      </w:r>
      <w:r>
        <w:rPr>
          <w:rFonts w:ascii="CMR10" w:hAnsi="CMR10" w:eastAsia="CMR10"/>
          <w:b w:val="0"/>
          <w:i w:val="0"/>
          <w:color w:val="000000"/>
          <w:sz w:val="20"/>
        </w:rPr>
        <w:t>lines:</w:t>
      </w:r>
    </w:p>
    <w:p>
      <w:pPr>
        <w:autoSpaceDN w:val="0"/>
        <w:autoSpaceDE w:val="0"/>
        <w:widowControl/>
        <w:spacing w:line="244" w:lineRule="exact" w:before="164" w:after="0"/>
        <w:ind w:left="214" w:right="504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threeLines():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newLine()</w:t>
      </w:r>
    </w:p>
    <w:p>
      <w:pPr>
        <w:autoSpaceDN w:val="0"/>
        <w:autoSpaceDE w:val="0"/>
        <w:widowControl/>
        <w:spacing w:line="244" w:lineRule="exact" w:before="244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"First Line."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threeLines()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"Second Line."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function contains three statements, all of which are indented by two spaces.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Since the next statement is not indented, Python knows that it is not part of </w:t>
      </w:r>
      <w:r>
        <w:rPr>
          <w:rFonts w:ascii="CMR10" w:hAnsi="CMR10" w:eastAsia="CMR10"/>
          <w:b w:val="0"/>
          <w:i w:val="0"/>
          <w:color w:val="000000"/>
          <w:sz w:val="20"/>
        </w:rPr>
        <w:t>the function.</w:t>
      </w:r>
    </w:p>
    <w:p>
      <w:pPr>
        <w:autoSpaceDN w:val="0"/>
        <w:autoSpaceDE w:val="0"/>
        <w:widowControl/>
        <w:spacing w:line="198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should notice a few things about this program: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44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 You can call the same procedure repeatedly. In fact, it is quite common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useful to do so.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2. You can have one function call another function; in this case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threeLines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far, it may not be clear why it is worth the trouble to create all of these new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functions. Actually, there are a lot of reasons, but this example demonstrates </w:t>
      </w:r>
      <w:r>
        <w:rPr>
          <w:rFonts w:ascii="CMR10" w:hAnsi="CMR10" w:eastAsia="CMR10"/>
          <w:b w:val="0"/>
          <w:i w:val="0"/>
          <w:color w:val="000000"/>
          <w:sz w:val="20"/>
        </w:rPr>
        <w:t>two:</w:t>
      </w:r>
    </w:p>
    <w:p>
      <w:pPr>
        <w:autoSpaceDN w:val="0"/>
        <w:autoSpaceDE w:val="0"/>
        <w:widowControl/>
        <w:spacing w:line="244" w:lineRule="exact" w:before="242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Creating a new function gives you an opportunity to name a group of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statements. Functions can simplify a program by hiding a complex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putation behind a single command and by using English words in place of </w:t>
      </w:r>
      <w:r>
        <w:rPr>
          <w:rFonts w:ascii="CMR10" w:hAnsi="CMR10" w:eastAsia="CMR10"/>
          <w:b w:val="0"/>
          <w:i w:val="0"/>
          <w:color w:val="000000"/>
          <w:sz w:val="20"/>
        </w:rPr>
        <w:t>arcane code.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3.7 Def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nitions and use</w:t>
            </w:r>
          </w:p>
        </w:tc>
        <w:tc>
          <w:tcPr>
            <w:tcW w:type="dxa" w:w="24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Creating a new function can make a program smaller by eliminating repet-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itive code. For example, a short way to print nine consecutive new lines </w:t>
      </w:r>
      <w:r>
        <w:rPr>
          <w:rFonts w:ascii="CMR10" w:hAnsi="CMR10" w:eastAsia="CMR10"/>
          <w:b w:val="0"/>
          <w:i w:val="0"/>
          <w:color w:val="000000"/>
          <w:sz w:val="20"/>
        </w:rPr>
        <w:t>is to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threeLines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three times.</w:t>
      </w:r>
    </w:p>
    <w:p>
      <w:pPr>
        <w:autoSpaceDN w:val="0"/>
        <w:tabs>
          <w:tab w:pos="2136" w:val="left"/>
        </w:tabs>
        <w:autoSpaceDE w:val="0"/>
        <w:widowControl/>
        <w:spacing w:line="244" w:lineRule="exact" w:before="25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</w:t>
      </w:r>
      <w:r>
        <w:rPr>
          <w:rFonts w:ascii="CMTI10" w:hAnsi="CMTI10" w:eastAsia="CMTI10"/>
          <w:b w:val="0"/>
          <w:i w:val="0"/>
          <w:color w:val="000000"/>
          <w:sz w:val="20"/>
        </w:rPr>
        <w:t>write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nineLines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uses </w:t>
      </w:r>
      <w:r>
        <w:rPr>
          <w:rFonts w:ascii="CMTT10" w:hAnsi="CMTT10" w:eastAsia="CMTT10"/>
          <w:b w:val="0"/>
          <w:i w:val="0"/>
          <w:color w:val="000000"/>
          <w:sz w:val="20"/>
        </w:rPr>
        <w:t>threeLines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to print nine blank lines. How would you print twenty-</w:t>
      </w:r>
      <w:r>
        <w:rPr>
          <w:rFonts w:ascii="CMTI10" w:hAnsi="CMTI10" w:eastAsia="CMTI10"/>
          <w:b w:val="0"/>
          <w:i w:val="0"/>
          <w:color w:val="000000"/>
          <w:sz w:val="20"/>
        </w:rPr>
        <w:t>seven new lines?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7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Definitions and use</w:t>
      </w:r>
    </w:p>
    <w:p>
      <w:pPr>
        <w:autoSpaceDN w:val="0"/>
        <w:autoSpaceDE w:val="0"/>
        <w:widowControl/>
        <w:spacing w:line="244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Pulling together the code fragments from Section 3.6, the whole program looks </w:t>
      </w:r>
      <w:r>
        <w:rPr>
          <w:rFonts w:ascii="CMR10" w:hAnsi="CMR10" w:eastAsia="CMR10"/>
          <w:b w:val="0"/>
          <w:i w:val="0"/>
          <w:color w:val="000000"/>
          <w:sz w:val="20"/>
        </w:rPr>
        <w:t>like this: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0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newLine():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autoSpaceDN w:val="0"/>
        <w:autoSpaceDE w:val="0"/>
        <w:widowControl/>
        <w:spacing w:line="244" w:lineRule="exact" w:before="244" w:after="0"/>
        <w:ind w:left="214" w:right="504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threeLines():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newLine()</w:t>
      </w:r>
    </w:p>
    <w:p>
      <w:pPr>
        <w:autoSpaceDN w:val="0"/>
        <w:autoSpaceDE w:val="0"/>
        <w:widowControl/>
        <w:spacing w:line="244" w:lineRule="exact" w:before="244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"First Line."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threeLines()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"Second Line."</w:t>
      </w:r>
    </w:p>
    <w:p>
      <w:pPr>
        <w:autoSpaceDN w:val="0"/>
        <w:tabs>
          <w:tab w:pos="2660" w:val="left"/>
          <w:tab w:pos="4508" w:val="left"/>
        </w:tabs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program contains two function definitions: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newLine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threeLines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definitions get executed just like other statements, but the effect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create the new function.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statements inside the function do not get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executed until the function is called, and the function definition generates no </w:t>
      </w:r>
      <w:r>
        <w:rPr>
          <w:rFonts w:ascii="CMR10" w:hAnsi="CMR10" w:eastAsia="CMR10"/>
          <w:b w:val="0"/>
          <w:i w:val="0"/>
          <w:color w:val="000000"/>
          <w:sz w:val="20"/>
        </w:rPr>
        <w:t>output.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you might expect, you have to create a function before you can execute it.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other words, the function definition has to be executed before the first time </w:t>
      </w:r>
      <w:r>
        <w:rPr>
          <w:rFonts w:ascii="CMR10" w:hAnsi="CMR10" w:eastAsia="CMR10"/>
          <w:b w:val="0"/>
          <w:i w:val="0"/>
          <w:color w:val="000000"/>
          <w:sz w:val="20"/>
        </w:rPr>
        <w:t>it is called.</w:t>
      </w:r>
    </w:p>
    <w:p>
      <w:pPr>
        <w:autoSpaceDN w:val="0"/>
        <w:autoSpaceDE w:val="0"/>
        <w:widowControl/>
        <w:spacing w:line="244" w:lineRule="exact" w:before="252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move the last three lines of this program to the top,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so the function calls appear before the definitions. Run the program </w:t>
      </w:r>
      <w:r>
        <w:rPr>
          <w:rFonts w:ascii="CMTI10" w:hAnsi="CMTI10" w:eastAsia="CMTI10"/>
          <w:b w:val="0"/>
          <w:i w:val="0"/>
          <w:color w:val="000000"/>
          <w:sz w:val="20"/>
        </w:rPr>
        <w:t>and see what error message you get.</w:t>
      </w:r>
    </w:p>
    <w:p>
      <w:pPr>
        <w:autoSpaceDN w:val="0"/>
        <w:autoSpaceDE w:val="0"/>
        <w:widowControl/>
        <w:spacing w:line="244" w:lineRule="exact" w:before="254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another exercise, start with the working version of the pro-</w:t>
      </w:r>
      <w:r>
        <w:rPr>
          <w:rFonts w:ascii="CMTI10" w:hAnsi="CMTI10" w:eastAsia="CMTI10"/>
          <w:b w:val="0"/>
          <w:i w:val="0"/>
          <w:color w:val="000000"/>
          <w:sz w:val="20"/>
        </w:rPr>
        <w:t>gram and move the definition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after the definition of </w:t>
      </w:r>
      <w:r>
        <w:rPr>
          <w:rFonts w:ascii="CMTT10" w:hAnsi="CMTT10" w:eastAsia="CMTT10"/>
          <w:b w:val="0"/>
          <w:i w:val="0"/>
          <w:color w:val="000000"/>
          <w:sz w:val="20"/>
        </w:rPr>
        <w:t>threeLines</w:t>
      </w:r>
      <w:r>
        <w:rPr>
          <w:rFonts w:ascii="CMTI10" w:hAnsi="CMTI10" w:eastAsia="CMTI10"/>
          <w:b w:val="0"/>
          <w:i w:val="0"/>
          <w:color w:val="000000"/>
          <w:sz w:val="20"/>
        </w:rPr>
        <w:t>. What happens when you run this program?</w:t>
      </w:r>
    </w:p>
    <w:p>
      <w:pPr>
        <w:sectPr>
          <w:pgSz w:w="9720" w:h="13320"/>
          <w:pgMar w:top="460" w:right="1382" w:bottom="77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40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3.8</w:t>
            </w:r>
          </w:p>
        </w:tc>
        <w:tc>
          <w:tcPr>
            <w:tcW w:type="dxa" w:w="40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Flow of execution</w:t>
            </w:r>
          </w:p>
        </w:tc>
        <w:tc>
          <w:tcPr>
            <w:tcW w:type="dxa" w:w="23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order to ensure that a function is defined before its first use, you have to </w:t>
      </w:r>
      <w:r>
        <w:rPr>
          <w:rFonts w:ascii="CMR10" w:hAnsi="CMR10" w:eastAsia="CMR10"/>
          <w:b w:val="0"/>
          <w:i w:val="0"/>
          <w:color w:val="000000"/>
          <w:sz w:val="20"/>
        </w:rPr>
        <w:t>know the order in which statements are executed, which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flow of </w:t>
      </w:r>
      <w:r>
        <w:rPr>
          <w:rFonts w:ascii="CMBX10" w:hAnsi="CMBX10" w:eastAsia="CMBX10"/>
          <w:b w:val="0"/>
          <w:i w:val="0"/>
          <w:color w:val="000000"/>
          <w:sz w:val="20"/>
        </w:rPr>
        <w:t>execution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Execution always begins at the first statement of the program. Statements are </w:t>
      </w:r>
      <w:r>
        <w:rPr>
          <w:rFonts w:ascii="CMR10" w:hAnsi="CMR10" w:eastAsia="CMR10"/>
          <w:b w:val="0"/>
          <w:i w:val="0"/>
          <w:color w:val="000000"/>
          <w:sz w:val="20"/>
        </w:rPr>
        <w:t>executed one at a time, in order from top to bottom.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definitions do not alter the flow of execution of the program, but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remember that statements inside the function are not executed until the function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called. Although it is not common, you can define one function inside another. </w:t>
      </w:r>
      <w:r>
        <w:rPr>
          <w:rFonts w:ascii="CMR10" w:hAnsi="CMR10" w:eastAsia="CMR10"/>
          <w:b w:val="0"/>
          <w:i w:val="0"/>
          <w:color w:val="000000"/>
          <w:sz w:val="20"/>
        </w:rPr>
        <w:t>In this case, the inner definition isn’t executed until the outer function is called.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calls are like a detour in the flow of execution. Instead of going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next statement, the flow jumps to the first line of the called function, executes </w:t>
      </w:r>
      <w:r>
        <w:rPr>
          <w:rFonts w:ascii="CMR10" w:hAnsi="CMR10" w:eastAsia="CMR10"/>
          <w:b w:val="0"/>
          <w:i w:val="0"/>
          <w:color w:val="000000"/>
          <w:sz w:val="20"/>
        </w:rPr>
        <w:t>all the statements there, and then comes back to pick up where it left off.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That sounds simple enough, until you remember that one function can call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another. While in the middle of one function, the program might have to execute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statements in another function. But while executing that new function, the </w:t>
      </w:r>
      <w:r>
        <w:rPr>
          <w:rFonts w:ascii="CMR10" w:hAnsi="CMR10" w:eastAsia="CMR10"/>
          <w:b w:val="0"/>
          <w:i w:val="0"/>
          <w:color w:val="000000"/>
          <w:sz w:val="20"/>
        </w:rPr>
        <w:t>program might have to execute yet another function!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Fortunately, Python is adept at keeping track of where it is, so each time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completes, the program picks up where it left off in the function that </w:t>
      </w:r>
      <w:r>
        <w:rPr>
          <w:rFonts w:ascii="CMR10" w:hAnsi="CMR10" w:eastAsia="CMR10"/>
          <w:b w:val="0"/>
          <w:i w:val="0"/>
          <w:color w:val="000000"/>
          <w:sz w:val="20"/>
        </w:rPr>
        <w:t>called it. When it gets to the end of the program, it terminates.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What’s the moral of this sordid tale? When you read a program, don’t read </w:t>
      </w:r>
      <w:r>
        <w:rPr>
          <w:rFonts w:ascii="CMR10" w:hAnsi="CMR10" w:eastAsia="CMR10"/>
          <w:b w:val="0"/>
          <w:i w:val="0"/>
          <w:color w:val="000000"/>
          <w:sz w:val="20"/>
        </w:rPr>
        <w:t>from top to bottom. Instead, follow the flow of execution.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5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Parameters and arguments</w:t>
      </w:r>
    </w:p>
    <w:p>
      <w:pPr>
        <w:autoSpaceDN w:val="0"/>
        <w:autoSpaceDE w:val="0"/>
        <w:widowControl/>
        <w:spacing w:line="244" w:lineRule="exact" w:before="19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of the built-in functions you have used require arguments, the values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control how the function does its job. For example, if you want to find the </w:t>
      </w:r>
      <w:r>
        <w:rPr>
          <w:rFonts w:ascii="CMR10" w:hAnsi="CMR10" w:eastAsia="CMR10"/>
          <w:b w:val="0"/>
          <w:i w:val="0"/>
          <w:color w:val="000000"/>
          <w:sz w:val="20"/>
        </w:rPr>
        <w:t>sine of a number, you have to indicate what the number is. Thus,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 </w:t>
      </w:r>
      <w:r>
        <w:rPr>
          <w:rFonts w:ascii="CMR10" w:hAnsi="CMR10" w:eastAsia="CMR10"/>
          <w:b w:val="0"/>
          <w:i w:val="0"/>
          <w:color w:val="000000"/>
          <w:sz w:val="20"/>
        </w:rPr>
        <w:t>numeric value as an argument.</w:t>
      </w:r>
    </w:p>
    <w:p>
      <w:pPr>
        <w:autoSpaceDN w:val="0"/>
        <w:tabs>
          <w:tab w:pos="4364" w:val="left"/>
        </w:tabs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functions take more than one argument.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two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arguments, the base and the exponent. Inside the function, the values that are </w:t>
      </w:r>
      <w:r>
        <w:rPr>
          <w:rFonts w:ascii="CMR10" w:hAnsi="CMR10" w:eastAsia="CMR10"/>
          <w:b w:val="0"/>
          <w:i w:val="0"/>
          <w:color w:val="000000"/>
          <w:sz w:val="20"/>
        </w:rPr>
        <w:t>passed get assigned to variables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parameters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an example of a user-defined function that has a parameter:</w:t>
      </w:r>
    </w:p>
    <w:p>
      <w:pPr>
        <w:autoSpaceDN w:val="0"/>
        <w:autoSpaceDE w:val="0"/>
        <w:widowControl/>
        <w:spacing w:line="244" w:lineRule="exact" w:before="164" w:after="0"/>
        <w:ind w:left="0" w:right="4464" w:firstLine="0"/>
        <w:jc w:val="center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printTwice(bruce):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bruce, bruce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8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3.9 Parameters and arguments</w:t>
            </w:r>
          </w:p>
        </w:tc>
        <w:tc>
          <w:tcPr>
            <w:tcW w:type="dxa" w:w="20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function takes a single argument and assigns it to a parameter named </w:t>
      </w:r>
      <w:r>
        <w:rPr>
          <w:rFonts w:ascii="CMTT10" w:hAnsi="CMTT10" w:eastAsia="CMTT10"/>
          <w:b w:val="0"/>
          <w:i w:val="0"/>
          <w:color w:val="000000"/>
          <w:sz w:val="20"/>
        </w:rPr>
        <w:t>bruce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value of the parameter (at this point we have no idea what it will </w:t>
      </w:r>
      <w:r>
        <w:rPr>
          <w:rFonts w:ascii="CMR10" w:hAnsi="CMR10" w:eastAsia="CMR10"/>
          <w:b w:val="0"/>
          <w:i w:val="0"/>
          <w:color w:val="000000"/>
          <w:sz w:val="20"/>
        </w:rPr>
        <w:t>be) is printed twice, followed by a newline. The name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chosen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suggest that the name you give a parameter is up to you, but in general, you </w:t>
      </w:r>
      <w:r>
        <w:rPr>
          <w:rFonts w:ascii="CMR10" w:hAnsi="CMR10" w:eastAsia="CMR10"/>
          <w:b w:val="0"/>
          <w:i w:val="0"/>
          <w:color w:val="000000"/>
          <w:sz w:val="20"/>
        </w:rPr>
        <w:t>want to choose something more illustrative 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works for any type that can be printed:</w:t>
      </w:r>
    </w:p>
    <w:p>
      <w:pPr>
        <w:autoSpaceDN w:val="0"/>
        <w:autoSpaceDE w:val="0"/>
        <w:widowControl/>
        <w:spacing w:line="244" w:lineRule="exact" w:before="17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printTwice(’Spam’)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Spam Spam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printTwice(5)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printTwice(3.14159)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3.14159 3.14159</w:t>
      </w:r>
    </w:p>
    <w:p>
      <w:pPr>
        <w:autoSpaceDN w:val="0"/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first function call, the argument is a string. In the second, it’s an integer. </w:t>
      </w:r>
      <w:r>
        <w:rPr>
          <w:rFonts w:ascii="CMR10" w:hAnsi="CMR10" w:eastAsia="CMR10"/>
          <w:b w:val="0"/>
          <w:i w:val="0"/>
          <w:color w:val="000000"/>
          <w:sz w:val="20"/>
        </w:rPr>
        <w:t>In the third, it’s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same rules of composition that apply to built-in functions also apply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user-defined functions, so we can use any kind of expression as an argument for </w:t>
      </w:r>
      <w:r>
        <w:rPr>
          <w:rFonts w:ascii="CMTT10" w:hAnsi="CMTT10" w:eastAsia="CMTT10"/>
          <w:b w:val="0"/>
          <w:i w:val="0"/>
          <w:color w:val="000000"/>
          <w:sz w:val="20"/>
        </w:rPr>
        <w:t>printTwice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72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printTwice(’Spam’*4)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SpamSpamSpamSpam SpamSpamSpamSpam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printTwice(math.cos(math.pi))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-1.0 -1.0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As usual, the expression is evaluated before the function is run, so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 </w:t>
      </w:r>
      <w:r>
        <w:rPr>
          <w:rFonts w:ascii="CMR10" w:hAnsi="CMR10" w:eastAsia="CMR10"/>
          <w:b w:val="0"/>
          <w:i w:val="0"/>
          <w:color w:val="000000"/>
          <w:sz w:val="20"/>
        </w:rPr>
        <w:t>prints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SpamSpamSpamSpam SpamSpamSpamSpam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instead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’Spam’*4 ’Spam’*4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5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call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does print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’Spam’*4</w:t>
      </w:r>
      <w:r>
        <w:rPr>
          <w:rFonts w:ascii="CMTT10" w:hAnsi="CMTT10" w:eastAsia="CMTT10"/>
          <w:b w:val="0"/>
          <w:i w:val="0"/>
          <w:color w:val="000000"/>
          <w:sz w:val="20"/>
        </w:rPr>
        <w:t>’Spam’*4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. Hint: strings can be enclosed in either single or double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quotes, and the type of quote not used to enclose the string can be </w:t>
      </w:r>
      <w:r>
        <w:rPr>
          <w:rFonts w:ascii="CMTI10" w:hAnsi="CMTI10" w:eastAsia="CMTI10"/>
          <w:b w:val="0"/>
          <w:i w:val="0"/>
          <w:color w:val="000000"/>
          <w:sz w:val="20"/>
        </w:rPr>
        <w:t>used inside it as part of the string.</w:t>
      </w:r>
    </w:p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also use a variable as an argument:</w:t>
      </w:r>
    </w:p>
    <w:p>
      <w:pPr>
        <w:autoSpaceDN w:val="0"/>
        <w:autoSpaceDE w:val="0"/>
        <w:widowControl/>
        <w:spacing w:line="244" w:lineRule="exact" w:before="172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michael = ’Eric, the half a bee.’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printTwice(michael)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Eric, the half a bee. Eric, the half a bee.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something very important here. The name of the variable we pass as an </w:t>
      </w:r>
      <w:r>
        <w:rPr>
          <w:rFonts w:ascii="CMR10" w:hAnsi="CMR10" w:eastAsia="CMR10"/>
          <w:b w:val="0"/>
          <w:i w:val="0"/>
          <w:color w:val="000000"/>
          <w:sz w:val="20"/>
        </w:rPr>
        <w:t>argument (</w:t>
      </w:r>
      <w:r>
        <w:rPr>
          <w:rFonts w:ascii="CMTT10" w:hAnsi="CMTT10" w:eastAsia="CMTT10"/>
          <w:b w:val="0"/>
          <w:i w:val="0"/>
          <w:color w:val="000000"/>
          <w:sz w:val="20"/>
        </w:rPr>
        <w:t>michael</w:t>
      </w:r>
      <w:r>
        <w:rPr>
          <w:rFonts w:ascii="CMR10" w:hAnsi="CMR10" w:eastAsia="CMR10"/>
          <w:b w:val="0"/>
          <w:i w:val="0"/>
          <w:color w:val="000000"/>
          <w:sz w:val="20"/>
        </w:rPr>
        <w:t>) has nothing to do with the name of the parameter (</w:t>
      </w:r>
      <w:r>
        <w:rPr>
          <w:rFonts w:ascii="CMTT10" w:hAnsi="CMTT10" w:eastAsia="CMTT10"/>
          <w:b w:val="0"/>
          <w:i w:val="0"/>
          <w:color w:val="000000"/>
          <w:sz w:val="20"/>
        </w:rPr>
        <w:t>bruce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doesn’t matter what the value was called back home (in the caller); here in </w:t>
      </w:r>
      <w:r>
        <w:rPr>
          <w:rFonts w:ascii="CMTT10" w:hAnsi="CMTT10" w:eastAsia="CMTT10"/>
          <w:b w:val="0"/>
          <w:i w:val="0"/>
          <w:color w:val="000000"/>
          <w:sz w:val="20"/>
        </w:rPr>
        <w:t>printTwice</w:t>
      </w:r>
      <w:r>
        <w:rPr>
          <w:rFonts w:ascii="CMR10" w:hAnsi="CMR10" w:eastAsia="CMR10"/>
          <w:b w:val="0"/>
          <w:i w:val="0"/>
          <w:color w:val="000000"/>
          <w:sz w:val="20"/>
        </w:rPr>
        <w:t>, we call everybody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11"/>
        <w:gridCol w:w="2411"/>
        <w:gridCol w:w="241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1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3.10</w:t>
            </w:r>
          </w:p>
        </w:tc>
        <w:tc>
          <w:tcPr>
            <w:tcW w:type="dxa" w:w="51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Variables and parameters are local</w:t>
            </w:r>
          </w:p>
        </w:tc>
        <w:tc>
          <w:tcPr>
            <w:tcW w:type="dxa" w:w="10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268" w:after="0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 you create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local variable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inside a function, it only exists inside the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function, and you cannot use it outside. For example:</w:t>
      </w:r>
    </w:p>
    <w:p>
      <w:pPr>
        <w:autoSpaceDN w:val="0"/>
        <w:autoSpaceDE w:val="0"/>
        <w:widowControl/>
        <w:spacing w:line="244" w:lineRule="exact" w:before="258" w:after="0"/>
        <w:ind w:left="214" w:right="432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catTwice(part1, part2):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cat = part1 + part2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printTwice(cat)</w:t>
      </w:r>
    </w:p>
    <w:p>
      <w:pPr>
        <w:autoSpaceDN w:val="0"/>
        <w:autoSpaceDE w:val="0"/>
        <w:widowControl/>
        <w:spacing w:line="244" w:lineRule="exact" w:before="258" w:after="0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function takes two arguments, concatenates them, and then prints the </w:t>
      </w:r>
      <w:r>
        <w:rPr>
          <w:rFonts w:ascii="CMR10" w:hAnsi="CMR10" w:eastAsia="CMR10"/>
          <w:b w:val="0"/>
          <w:i w:val="0"/>
          <w:color w:val="000000"/>
          <w:sz w:val="20"/>
        </w:rPr>
        <w:t>result twice. We can call the function with two strings:</w:t>
      </w:r>
    </w:p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chant1 = "Pie Jesu domine, 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chant2 = "Dona eis requiem."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catTwice(chant1, chant2)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Pie Jesu domine, Dona eis requiem. Pie Jesu domine, Dona eis requiem.</w:t>
      </w:r>
    </w:p>
    <w:p>
      <w:pPr>
        <w:autoSpaceDN w:val="0"/>
        <w:autoSpaceDE w:val="0"/>
        <w:widowControl/>
        <w:spacing w:line="244" w:lineRule="exact" w:before="258" w:after="0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catTwice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terminates,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destroyed. If we try to print it, </w:t>
      </w:r>
      <w:r>
        <w:rPr>
          <w:rFonts w:ascii="CMR10" w:hAnsi="CMR10" w:eastAsia="CMR10"/>
          <w:b w:val="0"/>
          <w:i w:val="0"/>
          <w:color w:val="000000"/>
          <w:sz w:val="20"/>
        </w:rPr>
        <w:t>we get an error:</w:t>
      </w:r>
    </w:p>
    <w:p>
      <w:pPr>
        <w:autoSpaceDN w:val="0"/>
        <w:autoSpaceDE w:val="0"/>
        <w:widowControl/>
        <w:spacing w:line="244" w:lineRule="exact" w:before="258" w:after="0"/>
        <w:ind w:left="4" w:right="57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cat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NameError: cat</w:t>
      </w:r>
    </w:p>
    <w:p>
      <w:pPr>
        <w:autoSpaceDN w:val="0"/>
        <w:autoSpaceDE w:val="0"/>
        <w:widowControl/>
        <w:spacing w:line="244" w:lineRule="exact" w:before="258" w:after="0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Parameters are also local. For example, outside 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there </w:t>
      </w:r>
      <w:r>
        <w:rPr>
          <w:rFonts w:ascii="CMR10" w:hAnsi="CMR10" w:eastAsia="CMR10"/>
          <w:b w:val="0"/>
          <w:i w:val="0"/>
          <w:color w:val="000000"/>
          <w:sz w:val="20"/>
        </w:rPr>
        <w:t>is no such thing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</w:t>
      </w:r>
      <w:r>
        <w:rPr>
          <w:rFonts w:ascii="CMR10" w:hAnsi="CMR10" w:eastAsia="CMR10"/>
          <w:b w:val="0"/>
          <w:i w:val="0"/>
          <w:color w:val="000000"/>
          <w:sz w:val="20"/>
        </w:rPr>
        <w:t>. If you try to use it, Python will complain.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83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3.11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Stack diagrams</w:t>
      </w:r>
    </w:p>
    <w:p>
      <w:pPr>
        <w:autoSpaceDN w:val="0"/>
        <w:autoSpaceDE w:val="0"/>
        <w:widowControl/>
        <w:spacing w:line="244" w:lineRule="exact" w:before="328" w:after="0"/>
        <w:ind w:left="4" w:right="36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keep track of which variables can be used where, it is sometimes useful to </w:t>
      </w:r>
      <w:r>
        <w:rPr>
          <w:rFonts w:ascii="CMR10" w:hAnsi="CMR10" w:eastAsia="CMR10"/>
          <w:b w:val="0"/>
          <w:i w:val="0"/>
          <w:color w:val="000000"/>
          <w:sz w:val="20"/>
        </w:rPr>
        <w:t>draw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stack diagram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Like state diagrams, stack diagrams show the value of </w:t>
      </w:r>
      <w:r>
        <w:rPr>
          <w:rFonts w:ascii="CMR10" w:hAnsi="CMR10" w:eastAsia="CMR10"/>
          <w:b w:val="0"/>
          <w:i w:val="0"/>
          <w:color w:val="000000"/>
          <w:sz w:val="20"/>
        </w:rPr>
        <w:t>each variable, but they also show the function to which each variable belongs.</w:t>
      </w:r>
    </w:p>
    <w:p>
      <w:pPr>
        <w:autoSpaceDN w:val="0"/>
        <w:autoSpaceDE w:val="0"/>
        <w:widowControl/>
        <w:spacing w:line="242" w:lineRule="exact" w:before="246" w:after="0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Each function is represented by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frame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 frame is a box with the name of </w:t>
      </w:r>
      <w:r>
        <w:rPr>
          <w:rFonts w:ascii="CMR10" w:hAnsi="CMR10" w:eastAsia="CMR10"/>
          <w:b w:val="0"/>
          <w:i w:val="0"/>
          <w:color w:val="000000"/>
          <w:sz w:val="20"/>
        </w:rPr>
        <w:t>a function beside it and the parameters and variables of the function inside it.</w:t>
      </w:r>
    </w:p>
    <w:p>
      <w:pPr>
        <w:autoSpaceDN w:val="0"/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stack diagram for the previous example looks like this:</w:t>
      </w:r>
    </w:p>
    <w:p>
      <w:pPr>
        <w:sectPr>
          <w:pgSz w:w="9720" w:h="13320"/>
          <w:pgMar w:top="460" w:right="1052" w:bottom="12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901700</wp:posOffset>
            </wp:positionV>
            <wp:extent cx="3048000" cy="533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1524000</wp:posOffset>
            </wp:positionV>
            <wp:extent cx="3048000" cy="762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2387600</wp:posOffset>
            </wp:positionV>
            <wp:extent cx="3048000" cy="304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26"/>
        </w:trPr>
        <w:tc>
          <w:tcPr>
            <w:tcW w:type="dxa" w:w="2584"/>
            <w:gridSpan w:val="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3.11 Stack diagrams</w:t>
            </w:r>
          </w:p>
        </w:tc>
        <w:tc>
          <w:tcPr>
            <w:tcW w:type="dxa" w:w="38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31</w:t>
            </w:r>
          </w:p>
        </w:tc>
      </w:tr>
      <w:tr>
        <w:trPr>
          <w:trHeight w:hRule="exact" w:val="636"/>
        </w:trPr>
        <w:tc>
          <w:tcPr>
            <w:tcW w:type="dxa" w:w="1580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108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__main__</w:t>
            </w:r>
          </w:p>
        </w:tc>
        <w:tc>
          <w:tcPr>
            <w:tcW w:type="dxa" w:w="1004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106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chant1</w:t>
            </w:r>
          </w:p>
        </w:tc>
        <w:tc>
          <w:tcPr>
            <w:tcW w:type="dxa" w:w="38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"Pie Jesu domine,"</w:t>
            </w:r>
          </w:p>
        </w:tc>
        <w:tc>
          <w:tcPr>
            <w:tcW w:type="dxa" w:w="45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0"/>
        </w:trPr>
        <w:tc>
          <w:tcPr>
            <w:tcW w:type="dxa" w:w="25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chant2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"Dona eis requiem."</w:t>
            </w:r>
          </w:p>
        </w:tc>
        <w:tc>
          <w:tcPr>
            <w:tcW w:type="dxa" w:w="1150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0" w:after="0"/>
              <w:ind w:left="0" w:right="18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catTwice</w:t>
            </w:r>
          </w:p>
        </w:tc>
        <w:tc>
          <w:tcPr>
            <w:tcW w:type="dxa" w:w="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0" w:after="0"/>
              <w:ind w:left="17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part1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0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"Pie Jesu domine,"</w:t>
            </w:r>
          </w:p>
        </w:tc>
        <w:tc>
          <w:tcPr>
            <w:tcW w:type="dxa" w:w="1150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60"/>
        </w:trPr>
        <w:tc>
          <w:tcPr>
            <w:tcW w:type="dxa" w:w="25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0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part2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0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"Dona eis requiem."</w:t>
            </w:r>
          </w:p>
        </w:tc>
        <w:tc>
          <w:tcPr>
            <w:tcW w:type="dxa" w:w="1150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25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0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0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"Pie Jesu domine, Dona eis requiem."</w:t>
            </w:r>
          </w:p>
        </w:tc>
        <w:tc>
          <w:tcPr>
            <w:tcW w:type="dxa" w:w="1150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1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08" w:after="0"/>
              <w:ind w:left="0" w:right="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printTwice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bruce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0" w:after="0"/>
              <w:ind w:left="3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"Pie Jesu domine, Dona eis requiem."</w:t>
            </w:r>
          </w:p>
        </w:tc>
        <w:tc>
          <w:tcPr>
            <w:tcW w:type="dxa" w:w="1150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0" w:lineRule="exact" w:before="326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order of the stack shows the flow of execution.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called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4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catTwice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and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catTwice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was called by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which is a special name for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topmost function. When you create a variable outside of any function,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belongs to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0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Each parameter refers to the same value as its corresponding argument. So, </w:t>
      </w:r>
      <w:r>
        <w:rPr>
          <w:rFonts w:ascii="CMTT10" w:hAnsi="CMTT10" w:eastAsia="CMTT10"/>
          <w:b w:val="0"/>
          <w:i w:val="0"/>
          <w:color w:val="000000"/>
          <w:sz w:val="20"/>
        </w:rPr>
        <w:t>part1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same value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chant1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part2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same value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chant2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</w:t>
      </w:r>
      <w:r>
        <w:rPr>
          <w:rFonts w:ascii="CMTT10" w:hAnsi="CMTT10" w:eastAsia="CMTT10"/>
          <w:b w:val="0"/>
          <w:i w:val="0"/>
          <w:color w:val="000000"/>
          <w:sz w:val="20"/>
        </w:rPr>
        <w:t>bruce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same value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04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an error occurs during a function call, Python prints the name of the function, </w:t>
      </w:r>
      <w:r>
        <w:rPr>
          <w:rFonts w:ascii="CMR10" w:hAnsi="CMR10" w:eastAsia="CMR10"/>
          <w:b w:val="0"/>
          <w:i w:val="0"/>
          <w:color w:val="000000"/>
          <w:sz w:val="20"/>
        </w:rPr>
        <w:t>and the name of the function that called it, and the name of the function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8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called</w:t>
            </w: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 xml:space="preserve"> that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all the way back to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if we try to access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within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get a </w:t>
      </w:r>
      <w:r>
        <w:rPr>
          <w:rFonts w:ascii="CMTT10" w:hAnsi="CMTT10" w:eastAsia="CMTT10"/>
          <w:b w:val="0"/>
          <w:i w:val="0"/>
          <w:color w:val="000000"/>
          <w:sz w:val="20"/>
        </w:rPr>
        <w:t>NameError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18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Traceback (innermost last):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File "test.py", line 13, in __main__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catTwice(chant1, chant2)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File "test.py", line 5, in catTwice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printTwice(cat)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File "test.py", line 9, in printTwice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cat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NameError: cat</w:t>
      </w:r>
    </w:p>
    <w:p>
      <w:pPr>
        <w:autoSpaceDN w:val="0"/>
        <w:autoSpaceDE w:val="0"/>
        <w:widowControl/>
        <w:spacing w:line="244" w:lineRule="exact" w:before="2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list of functions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traceback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It tells you what program file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occurred in, and what line, and what functions were executing at the time. </w:t>
      </w:r>
      <w:r>
        <w:rPr>
          <w:rFonts w:ascii="CMR10" w:hAnsi="CMR10" w:eastAsia="CMR10"/>
          <w:b w:val="0"/>
          <w:i w:val="0"/>
          <w:color w:val="000000"/>
          <w:sz w:val="20"/>
        </w:rPr>
        <w:t>It also shows the line of code that caused the error.</w:t>
      </w:r>
    </w:p>
    <w:p>
      <w:pPr>
        <w:autoSpaceDN w:val="0"/>
        <w:autoSpaceDE w:val="0"/>
        <w:widowControl/>
        <w:spacing w:line="244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the similarity between the traceback and the stack diagram. It’s not a </w:t>
      </w:r>
      <w:r>
        <w:rPr>
          <w:rFonts w:ascii="CMR10" w:hAnsi="CMR10" w:eastAsia="CMR10"/>
          <w:b w:val="0"/>
          <w:i w:val="0"/>
          <w:color w:val="000000"/>
          <w:sz w:val="20"/>
        </w:rPr>
        <w:t>coincidence.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42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3.12</w:t>
            </w:r>
          </w:p>
        </w:tc>
        <w:tc>
          <w:tcPr>
            <w:tcW w:type="dxa" w:w="42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Functions with results</w:t>
            </w:r>
          </w:p>
        </w:tc>
        <w:tc>
          <w:tcPr>
            <w:tcW w:type="dxa" w:w="19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might have noticed by now that some of the functions we are using, such </w:t>
      </w:r>
      <w:r>
        <w:rPr>
          <w:rFonts w:ascii="CMR10" w:hAnsi="CMR10" w:eastAsia="CMR10"/>
          <w:b w:val="0"/>
          <w:i w:val="0"/>
          <w:color w:val="000000"/>
          <w:sz w:val="20"/>
        </w:rPr>
        <w:t>as the math functions, yield results. Other functions,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perform an </w:t>
      </w:r>
      <w:r>
        <w:rPr>
          <w:rFonts w:ascii="CMR10" w:hAnsi="CMR10" w:eastAsia="CMR10"/>
          <w:b w:val="0"/>
          <w:i w:val="0"/>
          <w:color w:val="000000"/>
          <w:sz w:val="20"/>
        </w:rPr>
        <w:t>action but don’t return a value. That raises some questions:</w:t>
      </w:r>
    </w:p>
    <w:p>
      <w:pPr>
        <w:autoSpaceDN w:val="0"/>
        <w:autoSpaceDE w:val="0"/>
        <w:widowControl/>
        <w:spacing w:line="244" w:lineRule="exact" w:before="248" w:after="0"/>
        <w:ind w:left="502" w:right="30" w:hanging="254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 What happens if you call a function and you don’t do anything with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 (i.e., you don’t assign it to a variable or use it as part of a larger </w:t>
      </w:r>
      <w:r>
        <w:rPr>
          <w:rFonts w:ascii="CMR10" w:hAnsi="CMR10" w:eastAsia="CMR10"/>
          <w:b w:val="0"/>
          <w:i w:val="0"/>
          <w:color w:val="000000"/>
          <w:sz w:val="20"/>
        </w:rPr>
        <w:t>expression)?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2. What happens if you use a function without a result as part of an expres-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sion,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newLine() + 7</w:t>
      </w:r>
      <w:r>
        <w:rPr>
          <w:rFonts w:ascii="CMR10" w:hAnsi="CMR10" w:eastAsia="CMR10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3. Can you write functions that yield results, or are you stuck with simple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printTwice</w:t>
      </w:r>
      <w:r>
        <w:rPr>
          <w:rFonts w:ascii="CMR10" w:hAnsi="CMR10" w:eastAsia="CMR10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4" w:lineRule="exact" w:before="2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answer to the last question is that you can write functions that yield results, </w:t>
      </w:r>
      <w:r>
        <w:rPr>
          <w:rFonts w:ascii="CMR10" w:hAnsi="CMR10" w:eastAsia="CMR10"/>
          <w:b w:val="0"/>
          <w:i w:val="0"/>
          <w:color w:val="000000"/>
          <w:sz w:val="20"/>
        </w:rPr>
        <w:t>and we’ll do it in Chapter 5.</w:t>
      </w:r>
    </w:p>
    <w:p>
      <w:pPr>
        <w:autoSpaceDN w:val="0"/>
        <w:autoSpaceDE w:val="0"/>
        <w:widowControl/>
        <w:spacing w:line="244" w:lineRule="exact" w:before="24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answer the other two questions by trying them out.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When you have a question about what is legal or illegal in Python, a </w:t>
      </w:r>
      <w:r>
        <w:rPr>
          <w:rFonts w:ascii="CMTI10" w:hAnsi="CMTI10" w:eastAsia="CMTI10"/>
          <w:b w:val="0"/>
          <w:i w:val="0"/>
          <w:color w:val="000000"/>
          <w:sz w:val="20"/>
        </w:rPr>
        <w:t>good way to find out is to ask the interpreter.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6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3.13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function call: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executes a function. It consists of the name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function followed by a list of arguments enclosed in parentheses.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argument: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value provided to a function when the function is called. This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is assigned to the corresponding parameter in the function.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return value: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result of a function. If a function call is used as an expres-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sion, the return value is the value of the expression.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type conversion: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explicit statement that takes a value of one type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computes a corresponding value of another type.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type coercion: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type conversion that happens automatically according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Python’s coercion rules.</w:t>
      </w:r>
    </w:p>
    <w:p>
      <w:pPr>
        <w:autoSpaceDN w:val="0"/>
        <w:autoSpaceDE w:val="0"/>
        <w:widowControl/>
        <w:spacing w:line="198" w:lineRule="exact" w:before="22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module: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file that contains a collection of related functions and classes.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dot notation: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syntax for calling a function in another module, specifying </w:t>
      </w:r>
      <w:r>
        <w:rPr>
          <w:rFonts w:ascii="CMR10" w:hAnsi="CMR10" w:eastAsia="CMR10"/>
          <w:b w:val="0"/>
          <w:i w:val="0"/>
          <w:color w:val="000000"/>
          <w:sz w:val="20"/>
        </w:rPr>
        <w:t>the module name followed by a dot (period) and the function name.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3.13 Glossary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function: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named sequence of statements that performs some useful oper-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ation. Functions may or may not take arguments and may or may not </w:t>
      </w:r>
      <w:r>
        <w:rPr>
          <w:rFonts w:ascii="CMR10" w:hAnsi="CMR10" w:eastAsia="CMR10"/>
          <w:b w:val="0"/>
          <w:i w:val="0"/>
          <w:color w:val="000000"/>
          <w:sz w:val="20"/>
        </w:rPr>
        <w:t>produce a result.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function definition: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creates a new function, specifying its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name, parameters, and the statements it executes.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flow of execution: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order in which statements are executed during a pro-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run.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parameter: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name used inside a function to refer to the value passed as an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local variable: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defined inside a function. A local variable can only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inside its function.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stack diagram: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graphical representation of a stack of functions, their vari-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ables, and the values to which they refer.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frame: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box in a stack diagram that represents a function call. It contains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variables and parameters of the function.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traceback: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list of the functions that are executing, printed when a runtime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occurs.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4</w:t>
      </w:r>
    </w:p>
    <w:p>
      <w:pPr>
        <w:autoSpaceDN w:val="0"/>
        <w:autoSpaceDE w:val="0"/>
        <w:widowControl/>
        <w:spacing w:line="494" w:lineRule="exact" w:before="638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Conditionals and recursion</w:t>
      </w:r>
    </w:p>
    <w:p>
      <w:pPr>
        <w:autoSpaceDN w:val="0"/>
        <w:tabs>
          <w:tab w:pos="734" w:val="left"/>
        </w:tabs>
        <w:autoSpaceDE w:val="0"/>
        <w:widowControl/>
        <w:spacing w:line="288" w:lineRule="exact" w:before="936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modulus operator</w:t>
      </w:r>
    </w:p>
    <w:p>
      <w:pPr>
        <w:autoSpaceDN w:val="0"/>
        <w:autoSpaceDE w:val="0"/>
        <w:widowControl/>
        <w:spacing w:line="244" w:lineRule="exact" w:before="15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modulus operator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works on integers (and integer expressions) and yields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remainder when the first operand is divided by the second. In Python, the </w:t>
      </w:r>
      <w:r>
        <w:rPr>
          <w:rFonts w:ascii="CMR10" w:hAnsi="CMR10" w:eastAsia="CMR10"/>
          <w:b w:val="0"/>
          <w:i w:val="0"/>
          <w:color w:val="000000"/>
          <w:sz w:val="20"/>
        </w:rPr>
        <w:t>modulus operator is a percent sign (</w:t>
      </w:r>
      <w:r>
        <w:rPr>
          <w:rFonts w:ascii="CMTT10" w:hAnsi="CMTT10" w:eastAsia="CMTT10"/>
          <w:b w:val="0"/>
          <w:i w:val="0"/>
          <w:color w:val="000000"/>
          <w:sz w:val="20"/>
        </w:rPr>
        <w:t>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The syntax is the same as for other </w:t>
      </w:r>
      <w:r>
        <w:rPr>
          <w:rFonts w:ascii="CMR10" w:hAnsi="CMR10" w:eastAsia="CMR10"/>
          <w:b w:val="0"/>
          <w:i w:val="0"/>
          <w:color w:val="000000"/>
          <w:sz w:val="20"/>
        </w:rPr>
        <w:t>operators:</w:t>
      </w:r>
    </w:p>
    <w:p>
      <w:pPr>
        <w:autoSpaceDN w:val="0"/>
        <w:autoSpaceDE w:val="0"/>
        <w:widowControl/>
        <w:spacing w:line="244" w:lineRule="exact" w:before="120" w:after="0"/>
        <w:ind w:left="0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quotient = 7 /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quotient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remainder = 7 %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remainder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198" w:lineRule="exact" w:before="16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7 divided by 3 is 2 with 1 left over.</w:t>
      </w:r>
    </w:p>
    <w:p>
      <w:pPr>
        <w:autoSpaceDN w:val="0"/>
        <w:autoSpaceDE w:val="0"/>
        <w:widowControl/>
        <w:spacing w:line="244" w:lineRule="exact" w:before="10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modulus operator turns out to be surprisingly useful. For example, you </w:t>
      </w:r>
      <w:r>
        <w:rPr>
          <w:rFonts w:ascii="CMR10" w:hAnsi="CMR10" w:eastAsia="CMR10"/>
          <w:b w:val="0"/>
          <w:i w:val="0"/>
          <w:color w:val="000000"/>
          <w:sz w:val="20"/>
        </w:rPr>
        <w:t>can check whether one number is divisible by another—if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 %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zero, then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 </w:t>
      </w:r>
      <w:r>
        <w:rPr>
          <w:rFonts w:ascii="CMR10" w:hAnsi="CMR10" w:eastAsia="CMR10"/>
          <w:b w:val="0"/>
          <w:i w:val="0"/>
          <w:color w:val="000000"/>
          <w:sz w:val="20"/>
        </w:rPr>
        <w:t>is divisible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0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Also, you can extract the right-most digit or digits from a number. For example, </w:t>
      </w:r>
      <w:r>
        <w:rPr>
          <w:rFonts w:ascii="CMTT10" w:hAnsi="CMTT10" w:eastAsia="CMTT10"/>
          <w:b w:val="0"/>
          <w:i w:val="0"/>
          <w:color w:val="000000"/>
          <w:sz w:val="20"/>
        </w:rPr>
        <w:t>x % 10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the right-most digit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(in base 10). Similarly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 % 100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</w:t>
      </w:r>
      <w:r>
        <w:rPr>
          <w:rFonts w:ascii="CMR10" w:hAnsi="CMR10" w:eastAsia="CMR10"/>
          <w:b w:val="0"/>
          <w:i w:val="0"/>
          <w:color w:val="000000"/>
          <w:sz w:val="20"/>
        </w:rPr>
        <w:t>the last two digits.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48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Boolean expressions</w:t>
      </w:r>
    </w:p>
    <w:p>
      <w:pPr>
        <w:autoSpaceDN w:val="0"/>
        <w:autoSpaceDE w:val="0"/>
        <w:widowControl/>
        <w:spacing w:line="244" w:lineRule="exact" w:before="15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boolean expression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expression that is either true or false. One way to </w:t>
      </w:r>
      <w:r>
        <w:rPr>
          <w:rFonts w:ascii="CMR10" w:hAnsi="CMR10" w:eastAsia="CMR10"/>
          <w:b w:val="0"/>
          <w:i w:val="0"/>
          <w:color w:val="000000"/>
          <w:sz w:val="20"/>
        </w:rPr>
        <w:t>write a boolean expression is to use the operator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compares two values </w:t>
      </w:r>
      <w:r>
        <w:rPr>
          <w:rFonts w:ascii="CMR10" w:hAnsi="CMR10" w:eastAsia="CMR10"/>
          <w:b w:val="0"/>
          <w:i w:val="0"/>
          <w:color w:val="000000"/>
          <w:sz w:val="20"/>
        </w:rPr>
        <w:t>and produces a boolean value:</w:t>
      </w:r>
    </w:p>
    <w:p>
      <w:pPr>
        <w:sectPr>
          <w:pgSz w:w="9720" w:h="13320"/>
          <w:pgMar w:top="1440" w:right="1392" w:bottom="6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4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57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5 ==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True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5 == 6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False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first statement, the two operands are equal, so the value of the expression </w:t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</w:t>
      </w:r>
      <w:r>
        <w:rPr>
          <w:rFonts w:ascii="CMR10" w:hAnsi="CMR10" w:eastAsia="CMR10"/>
          <w:b w:val="0"/>
          <w:i w:val="0"/>
          <w:color w:val="000000"/>
          <w:sz w:val="20"/>
        </w:rPr>
        <w:t>; in the second statement, 5 is not equal to 6, so we get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False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TT10" w:hAnsi="CMTT10" w:eastAsia="CMTT10"/>
          <w:b w:val="0"/>
          <w:i w:val="0"/>
          <w:color w:val="000000"/>
          <w:sz w:val="20"/>
        </w:rPr>
        <w:t>False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special values that are built into Python.</w:t>
      </w:r>
    </w:p>
    <w:p>
      <w:pPr>
        <w:autoSpaceDN w:val="0"/>
        <w:autoSpaceDE w:val="0"/>
        <w:widowControl/>
        <w:spacing w:line="200" w:lineRule="exact" w:before="17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is one of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comparison operators</w:t>
      </w:r>
      <w:r>
        <w:rPr>
          <w:rFonts w:ascii="CMR10" w:hAnsi="CMR10" w:eastAsia="CMR10"/>
          <w:b w:val="0"/>
          <w:i w:val="0"/>
          <w:color w:val="000000"/>
          <w:sz w:val="20"/>
        </w:rPr>
        <w:t>; the others are:</w:t>
      </w:r>
    </w:p>
    <w:p>
      <w:pPr>
        <w:autoSpaceDN w:val="0"/>
        <w:tabs>
          <w:tab w:pos="2828" w:val="left"/>
        </w:tabs>
        <w:autoSpaceDE w:val="0"/>
        <w:widowControl/>
        <w:spacing w:line="244" w:lineRule="exact" w:before="148" w:after="0"/>
        <w:ind w:left="632" w:right="5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x != y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x is not equal to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&gt; y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x is greater than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&lt; y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x is less than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&gt;= y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x is greater than or equal to y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&lt;= y </w:t>
      </w:r>
      <w:r>
        <w:rPr>
          <w:rFonts w:ascii="CMTT10" w:hAnsi="CMTT10" w:eastAsia="CMTT10"/>
          <w:b w:val="0"/>
          <w:i w:val="0"/>
          <w:color w:val="000000"/>
          <w:sz w:val="20"/>
        </w:rPr>
        <w:t># x is less than or equal to y</w:t>
      </w:r>
    </w:p>
    <w:p>
      <w:pPr>
        <w:autoSpaceDN w:val="0"/>
        <w:tabs>
          <w:tab w:pos="4752" w:val="left"/>
        </w:tabs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these operations are probably familiar to you, the Python symbols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different from the mathematical symbols. A common error is to use a single </w:t>
      </w:r>
      <w:r>
        <w:rPr>
          <w:rFonts w:ascii="CMR10" w:hAnsi="CMR10" w:eastAsia="CMR10"/>
          <w:b w:val="0"/>
          <w:i w:val="0"/>
          <w:color w:val="000000"/>
          <w:sz w:val="20"/>
        </w:rPr>
        <w:t>equal sign (</w:t>
      </w:r>
      <w:r>
        <w:rPr>
          <w:rFonts w:ascii="CMTT10" w:hAnsi="CMTT10" w:eastAsia="CMTT10"/>
          <w:b w:val="0"/>
          <w:i w:val="0"/>
          <w:color w:val="000000"/>
          <w:sz w:val="20"/>
        </w:rPr>
        <w:t>=</w:t>
      </w:r>
      <w:r>
        <w:rPr>
          <w:rFonts w:ascii="CMR10" w:hAnsi="CMR10" w:eastAsia="CMR10"/>
          <w:b w:val="0"/>
          <w:i w:val="0"/>
          <w:color w:val="000000"/>
          <w:sz w:val="20"/>
        </w:rPr>
        <w:t>) instead of a double equal sign (</w:t>
      </w:r>
      <w:r>
        <w:rPr>
          <w:rFonts w:ascii="CMTT10" w:hAnsi="CMTT10" w:eastAsia="CMTT10"/>
          <w:b w:val="0"/>
          <w:i w:val="0"/>
          <w:color w:val="000000"/>
          <w:sz w:val="20"/>
        </w:rPr>
        <w:t>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</w:t>
      </w:r>
      <w:r>
        <w:rPr>
          <w:rFonts w:ascii="CMR10" w:hAnsi="CMR10" w:eastAsia="CMR10"/>
          <w:b w:val="0"/>
          <w:i w:val="0"/>
          <w:color w:val="000000"/>
          <w:sz w:val="20"/>
        </w:rPr>
        <w:t>Remember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</w:t>
      </w:r>
      <w:r>
        <w:rPr>
          <w:rFonts w:ascii="CMR10" w:hAnsi="CMR10" w:eastAsia="CMR10"/>
          <w:b w:val="0"/>
          <w:i w:val="0"/>
          <w:color w:val="000000"/>
          <w:sz w:val="20"/>
        </w:rPr>
        <w:t>assignment operator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comparison operator. Also, there is no such </w:t>
      </w:r>
      <w:r>
        <w:rPr>
          <w:rFonts w:ascii="CMR10" w:hAnsi="CMR10" w:eastAsia="CMR10"/>
          <w:b w:val="0"/>
          <w:i w:val="0"/>
          <w:color w:val="000000"/>
          <w:sz w:val="20"/>
        </w:rPr>
        <w:t>thing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=&lt;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=&gt;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2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Logical operators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There are three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logical operators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or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semantics (meaning) </w:t>
      </w:r>
      <w:r>
        <w:rPr>
          <w:rFonts w:ascii="CMR10" w:hAnsi="CMR10" w:eastAsia="CMR10"/>
          <w:b w:val="0"/>
          <w:i w:val="0"/>
          <w:color w:val="000000"/>
          <w:sz w:val="20"/>
        </w:rPr>
        <w:t>of these operators is similar to their meaning in English.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 &gt; 0 </w:t>
      </w:r>
      <w:r>
        <w:rPr>
          <w:rFonts w:ascii="CMTT10" w:hAnsi="CMTT10" w:eastAsia="CMTT10"/>
          <w:b w:val="0"/>
          <w:i w:val="0"/>
          <w:color w:val="000000"/>
          <w:sz w:val="20"/>
        </w:rPr>
        <w:t>and x &lt; 10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true only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greater than 0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less than 10.</w:t>
      </w:r>
    </w:p>
    <w:p>
      <w:pPr>
        <w:autoSpaceDN w:val="0"/>
        <w:autoSpaceDE w:val="0"/>
        <w:widowControl/>
        <w:spacing w:line="244" w:lineRule="exact" w:before="13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n%2 == 0 or n%3 == 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true if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either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conditions is true, that is, if the </w:t>
      </w:r>
      <w:r>
        <w:rPr>
          <w:rFonts w:ascii="CMR10" w:hAnsi="CMR10" w:eastAsia="CMR10"/>
          <w:b w:val="0"/>
          <w:i w:val="0"/>
          <w:color w:val="000000"/>
          <w:sz w:val="20"/>
        </w:rPr>
        <w:t>number is divisible by 2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</w:t>
      </w:r>
    </w:p>
    <w:p>
      <w:pPr>
        <w:autoSpaceDN w:val="0"/>
        <w:autoSpaceDE w:val="0"/>
        <w:widowControl/>
        <w:spacing w:line="244" w:lineRule="exact" w:before="1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Finally,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negates a boolean expression, so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not(x &gt; y)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true </w:t>
      </w:r>
      <w:r>
        <w:rPr>
          <w:rFonts w:ascii="CMR10" w:hAnsi="CMR10" w:eastAsia="CMR10"/>
          <w:b w:val="0"/>
          <w:i w:val="0"/>
          <w:color w:val="000000"/>
          <w:sz w:val="20"/>
        </w:rPr>
        <w:t>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(x &gt; y)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false, that is,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less than or equal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Strictly speaking, the operands of the logical operators should be boolean ex-</w:t>
      </w:r>
      <w:r>
        <w:rPr>
          <w:rFonts w:ascii="CMR10" w:hAnsi="CMR10" w:eastAsia="CMR10"/>
          <w:b w:val="0"/>
          <w:i w:val="0"/>
          <w:color w:val="000000"/>
          <w:sz w:val="20"/>
        </w:rPr>
        <w:t>pressions, but Python is not very strict. Any nonzero number is interpreted as</w:t>
      </w:r>
      <w:r>
        <w:rPr>
          <w:rFonts w:ascii="CMR10" w:hAnsi="CMR10" w:eastAsia="CMR10"/>
          <w:b w:val="0"/>
          <w:i w:val="0"/>
          <w:color w:val="000000"/>
          <w:sz w:val="20"/>
        </w:rPr>
        <w:t>“true.”</w:t>
      </w:r>
    </w:p>
    <w:p>
      <w:pPr>
        <w:autoSpaceDN w:val="0"/>
        <w:tabs>
          <w:tab w:pos="526" w:val="left"/>
        </w:tabs>
        <w:autoSpaceDE w:val="0"/>
        <w:widowControl/>
        <w:spacing w:line="244" w:lineRule="exact" w:before="148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and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y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y and 1 </w:t>
      </w:r>
      <w:r>
        <w:rPr>
          <w:rFonts w:ascii="CMTT10" w:hAnsi="CMTT10" w:eastAsia="CMTT10"/>
          <w:b w:val="0"/>
          <w:i w:val="0"/>
          <w:color w:val="000000"/>
          <w:sz w:val="20"/>
        </w:rPr>
        <w:t>0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4.4 Conditional execution</w:t>
            </w:r>
          </w:p>
        </w:tc>
        <w:tc>
          <w:tcPr>
            <w:tcW w:type="dxa" w:w="22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general, this sort of thing is not considered good style. If you want to compare </w:t>
      </w:r>
      <w:r>
        <w:rPr>
          <w:rFonts w:ascii="CMR10" w:hAnsi="CMR10" w:eastAsia="CMR10"/>
          <w:b w:val="0"/>
          <w:i w:val="0"/>
          <w:color w:val="000000"/>
          <w:sz w:val="20"/>
        </w:rPr>
        <w:t>a value to zero, you should do it explicitly.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3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Conditional execution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order to write useful programs, we almost always need the ability to check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conditions and change the behavior of the program accordingly.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Conditional </w:t>
      </w:r>
      <w:r>
        <w:rPr>
          <w:rFonts w:ascii="CMBX10" w:hAnsi="CMBX10" w:eastAsia="CMBX10"/>
          <w:b w:val="0"/>
          <w:i w:val="0"/>
          <w:color w:val="000000"/>
          <w:sz w:val="20"/>
        </w:rPr>
        <w:t>statements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give us this ability. The simplest form is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&gt; 0: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"x is positive"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boolean expression after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condition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it is </w:t>
      </w:r>
      <w:r>
        <w:rPr>
          <w:rFonts w:ascii="CMR10" w:hAnsi="CMR10" w:eastAsia="CMR10"/>
          <w:b w:val="0"/>
          <w:i w:val="0"/>
          <w:color w:val="000000"/>
          <w:sz w:val="20"/>
        </w:rPr>
        <w:t>true, then the indented statement gets executed. If not, nothing happens.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Like other compound statements,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is made up of a header and </w:t>
      </w:r>
      <w:r>
        <w:rPr>
          <w:rFonts w:ascii="CMR10" w:hAnsi="CMR10" w:eastAsia="CMR10"/>
          <w:b w:val="0"/>
          <w:i w:val="0"/>
          <w:color w:val="000000"/>
          <w:sz w:val="20"/>
        </w:rPr>
        <w:t>a block of statements:</w:t>
      </w:r>
    </w:p>
    <w:p>
      <w:pPr>
        <w:autoSpaceDN w:val="0"/>
        <w:autoSpaceDE w:val="0"/>
        <w:widowControl/>
        <w:spacing w:line="244" w:lineRule="exact" w:before="156" w:after="0"/>
        <w:ind w:left="214" w:right="504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HEADER: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FIRST STATEMENT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198" w:lineRule="exact" w:before="46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LAST STATEMENT</w:t>
      </w:r>
    </w:p>
    <w:p>
      <w:pPr>
        <w:autoSpaceDN w:val="0"/>
        <w:tabs>
          <w:tab w:pos="5686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header begins on a new line and ends with a colon (:).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indented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statements that follow are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block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first unindented statement marks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end of the block. A statement block inside a compound statement is called </w:t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body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statement.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is no limit on the number of statements that can appear in the body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if statement, but there has to be at least one. Occasionally, it is useful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have a body with no statements (usually as a place keeper for code you haven’t </w:t>
      </w:r>
      <w:r>
        <w:rPr>
          <w:rFonts w:ascii="CMR10" w:hAnsi="CMR10" w:eastAsia="CMR10"/>
          <w:b w:val="0"/>
          <w:i w:val="0"/>
          <w:color w:val="000000"/>
          <w:sz w:val="20"/>
        </w:rPr>
        <w:t>written yet). In that case, you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pass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statement, which does nothing.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3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Alternative execution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second form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is alternative execution, in which there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two possibilities and the condition determines which one gets executed. The </w:t>
      </w:r>
      <w:r>
        <w:rPr>
          <w:rFonts w:ascii="CMR10" w:hAnsi="CMR10" w:eastAsia="CMR10"/>
          <w:b w:val="0"/>
          <w:i w:val="0"/>
          <w:color w:val="000000"/>
          <w:sz w:val="20"/>
        </w:rPr>
        <w:t>syntax looks like this: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6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x%2 == 0: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"is even"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x, "is odd"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4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If the remainder 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divided by 2 is 0, then we know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even, 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 displays a message to that effect. If the condition is false, the second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set of statements is executed. Since the condition must be true or false, exactly </w:t>
      </w:r>
      <w:r>
        <w:rPr>
          <w:rFonts w:ascii="CMR10" w:hAnsi="CMR10" w:eastAsia="CMR10"/>
          <w:b w:val="0"/>
          <w:i w:val="0"/>
          <w:color w:val="000000"/>
          <w:sz w:val="20"/>
        </w:rPr>
        <w:t>one of the alternatives will be executed. The alternatives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branches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because they are branches in the flow of execution.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an aside, if you need to check the parity (evenness or oddness) of numbers </w:t>
      </w:r>
      <w:r>
        <w:rPr>
          <w:rFonts w:ascii="CMR10" w:hAnsi="CMR10" w:eastAsia="CMR10"/>
          <w:b w:val="0"/>
          <w:i w:val="0"/>
          <w:color w:val="000000"/>
          <w:sz w:val="20"/>
        </w:rPr>
        <w:t>often, you might “wrap” this code in a function: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5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printParity(x):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x%2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"is even"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x, "is odd"</w:t>
      </w:r>
    </w:p>
    <w:p>
      <w:pPr>
        <w:autoSpaceDN w:val="0"/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any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printParity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displays an appropriate message. When you </w:t>
      </w:r>
      <w:r>
        <w:rPr>
          <w:rFonts w:ascii="CMR10" w:hAnsi="CMR10" w:eastAsia="CMR10"/>
          <w:b w:val="0"/>
          <w:i w:val="0"/>
          <w:color w:val="000000"/>
          <w:sz w:val="20"/>
        </w:rPr>
        <w:t>call it, you can provide any integer expression as an argument.</w:t>
      </w:r>
    </w:p>
    <w:p>
      <w:pPr>
        <w:autoSpaceDN w:val="0"/>
        <w:autoSpaceDE w:val="0"/>
        <w:widowControl/>
        <w:spacing w:line="244" w:lineRule="exact" w:before="158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printParity(17)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17 is odd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y = 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printParity(y+1)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18 is even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5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Chained conditionals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Sometimes there are more than two possibilities and we need more than two </w:t>
      </w:r>
      <w:r>
        <w:rPr>
          <w:rFonts w:ascii="CMR10" w:hAnsi="CMR10" w:eastAsia="CMR10"/>
          <w:b w:val="0"/>
          <w:i w:val="0"/>
          <w:color w:val="000000"/>
          <w:sz w:val="20"/>
        </w:rPr>
        <w:t>branches. One way to express a computation like that is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chained condi-</w:t>
      </w:r>
      <w:r>
        <w:rPr>
          <w:rFonts w:ascii="CMBX10" w:hAnsi="CMBX10" w:eastAsia="CMBX10"/>
          <w:b w:val="0"/>
          <w:i w:val="0"/>
          <w:color w:val="000000"/>
          <w:sz w:val="20"/>
        </w:rPr>
        <w:t>tional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8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&lt; y: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"is less than",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x &gt; y: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"is greater than",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x, "and", y, "are equal"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elif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abbreviation of “else if.” Again, exactly one branch will be executed. </w:t>
      </w:r>
      <w:r>
        <w:rPr>
          <w:rFonts w:ascii="CMR10" w:hAnsi="CMR10" w:eastAsia="CMR10"/>
          <w:b w:val="0"/>
          <w:i w:val="0"/>
          <w:color w:val="000000"/>
          <w:sz w:val="20"/>
        </w:rPr>
        <w:t>There is no limit of the number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elif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statements, but the last branch has to </w:t>
      </w:r>
      <w:r>
        <w:rPr>
          <w:rFonts w:ascii="CMR10" w:hAnsi="CMR10" w:eastAsia="CMR10"/>
          <w:b w:val="0"/>
          <w:i w:val="0"/>
          <w:color w:val="000000"/>
          <w:sz w:val="20"/>
        </w:rPr>
        <w:t>be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8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choice == ’A’: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functionA()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choice == ’B’: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functionB()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choice == ’C’: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functionC()</w:t>
      </w:r>
    </w:p>
    <w:p>
      <w:pPr>
        <w:sectPr>
          <w:pgSz w:w="9720" w:h="13320"/>
          <w:pgMar w:top="460" w:right="1382" w:bottom="38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4.7 Nested conditionals</w:t>
            </w:r>
          </w:p>
        </w:tc>
        <w:tc>
          <w:tcPr>
            <w:tcW w:type="dxa" w:w="23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"Invalid choice."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Each condition is checked in order. If the first is false, the next is checked,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so on. If one of them is true, the corresponding branch executes, 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 ends. Even if more than one condition is true, only the first true </w:t>
      </w:r>
      <w:r>
        <w:rPr>
          <w:rFonts w:ascii="CMR10" w:hAnsi="CMR10" w:eastAsia="CMR10"/>
          <w:b w:val="0"/>
          <w:i w:val="0"/>
          <w:color w:val="000000"/>
          <w:sz w:val="20"/>
        </w:rPr>
        <w:t>branch executes.</w:t>
      </w:r>
    </w:p>
    <w:p>
      <w:pPr>
        <w:autoSpaceDN w:val="0"/>
        <w:autoSpaceDE w:val="0"/>
        <w:widowControl/>
        <w:spacing w:line="244" w:lineRule="exact" w:before="202" w:after="0"/>
        <w:ind w:left="940" w:right="864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wrap these examples in functions called </w:t>
      </w:r>
      <w:r>
        <w:rPr>
          <w:rFonts w:ascii="CMTT10" w:hAnsi="CMTT10" w:eastAsia="CMTT10"/>
          <w:b w:val="0"/>
          <w:i w:val="0"/>
          <w:color w:val="000000"/>
          <w:sz w:val="20"/>
        </w:rPr>
        <w:t>compare(x, y)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dispatch(choice)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Nested conditionals</w:t>
      </w:r>
    </w:p>
    <w:p>
      <w:pPr>
        <w:autoSpaceDN w:val="0"/>
        <w:autoSpaceDE w:val="0"/>
        <w:widowControl/>
        <w:spacing w:line="244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conditional can also be nested within another. We could have written the </w:t>
      </w:r>
      <w:r>
        <w:rPr>
          <w:rFonts w:ascii="CMR10" w:hAnsi="CMR10" w:eastAsia="CMR10"/>
          <w:b w:val="0"/>
          <w:i w:val="0"/>
          <w:color w:val="000000"/>
          <w:sz w:val="20"/>
        </w:rPr>
        <w:t>trichotomy example as follows: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48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== y: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"and", y, "are equal"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&lt; y: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"is less than", y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x, "is greater than", y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outer conditional contains two branches. The first branch contains a simple </w:t>
      </w:r>
      <w:r>
        <w:rPr>
          <w:rFonts w:ascii="CMR10" w:hAnsi="CMR10" w:eastAsia="CMR10"/>
          <w:b w:val="0"/>
          <w:i w:val="0"/>
          <w:color w:val="000000"/>
          <w:sz w:val="20"/>
        </w:rPr>
        <w:t>output statement. The second branch contains another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statement,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has two branches of its own. Those two branches are both output statements, </w:t>
      </w:r>
      <w:r>
        <w:rPr>
          <w:rFonts w:ascii="CMR10" w:hAnsi="CMR10" w:eastAsia="CMR10"/>
          <w:b w:val="0"/>
          <w:i w:val="0"/>
          <w:color w:val="000000"/>
          <w:sz w:val="20"/>
        </w:rPr>
        <w:t>although they could have been conditional statements as well.</w:t>
      </w:r>
    </w:p>
    <w:p>
      <w:pPr>
        <w:autoSpaceDN w:val="0"/>
        <w:tabs>
          <w:tab w:pos="5282" w:val="left"/>
        </w:tabs>
        <w:autoSpaceDE w:val="0"/>
        <w:widowControl/>
        <w:spacing w:line="244" w:lineRule="exact" w:before="1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the indentation of the statements makes the structure apparent,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nested conditionals become difficult to read very quickly.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general, it is a </w:t>
      </w:r>
      <w:r>
        <w:rPr>
          <w:rFonts w:ascii="CMR10" w:hAnsi="CMR10" w:eastAsia="CMR10"/>
          <w:b w:val="0"/>
          <w:i w:val="0"/>
          <w:color w:val="000000"/>
          <w:sz w:val="20"/>
        </w:rPr>
        <w:t>good idea to avoid them when you can.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Logical operators often provide a way to simplify nested conditional statements. </w:t>
      </w:r>
      <w:r>
        <w:rPr>
          <w:rFonts w:ascii="CMR10" w:hAnsi="CMR10" w:eastAsia="CMR10"/>
          <w:b w:val="0"/>
          <w:i w:val="0"/>
          <w:color w:val="000000"/>
          <w:sz w:val="20"/>
        </w:rPr>
        <w:t>For example, we can rewrite the following code using a single conditional: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48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0 &lt; x: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&lt; 10: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"x is a positive single digit."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is executed only if we make it past both the conditionals, </w:t>
      </w:r>
      <w:r>
        <w:rPr>
          <w:rFonts w:ascii="CMR10" w:hAnsi="CMR10" w:eastAsia="CMR10"/>
          <w:b w:val="0"/>
          <w:i w:val="0"/>
          <w:color w:val="000000"/>
          <w:sz w:val="20"/>
        </w:rPr>
        <w:t>so we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0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0 &lt; x and x &lt; 10: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"x is a positive single digit."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4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kinds of conditions are common, so Python provides an alternative syntax </w:t>
      </w:r>
      <w:r>
        <w:rPr>
          <w:rFonts w:ascii="CMR10" w:hAnsi="CMR10" w:eastAsia="CMR10"/>
          <w:b w:val="0"/>
          <w:i w:val="0"/>
          <w:color w:val="000000"/>
          <w:sz w:val="20"/>
        </w:rPr>
        <w:t>that is similar to mathematical notation: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66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0 &lt; x &lt; 10: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"x is a positive single digit."</w:t>
      </w:r>
    </w:p>
    <w:p>
      <w:pPr>
        <w:autoSpaceDN w:val="0"/>
        <w:autoSpaceDE w:val="0"/>
        <w:widowControl/>
        <w:spacing w:line="244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condition is semantically the same as the compound boolean expression </w:t>
      </w:r>
      <w:r>
        <w:rPr>
          <w:rFonts w:ascii="CMR10" w:hAnsi="CMR10" w:eastAsia="CMR10"/>
          <w:b w:val="0"/>
          <w:i w:val="0"/>
          <w:color w:val="000000"/>
          <w:sz w:val="20"/>
        </w:rPr>
        <w:t>and the nested conditional.</w:t>
      </w:r>
    </w:p>
    <w:p>
      <w:pPr>
        <w:autoSpaceDN w:val="0"/>
        <w:tabs>
          <w:tab w:pos="738" w:val="left"/>
        </w:tabs>
        <w:autoSpaceDE w:val="0"/>
        <w:widowControl/>
        <w:spacing w:line="300" w:lineRule="exact" w:before="54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</w:t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 xml:space="preserve"> return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statement</w:t>
      </w:r>
    </w:p>
    <w:p>
      <w:pPr>
        <w:autoSpaceDN w:val="0"/>
        <w:autoSpaceDE w:val="0"/>
        <w:widowControl/>
        <w:spacing w:line="244" w:lineRule="exact" w:before="18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allows you to terminate the execution of a function before </w:t>
      </w:r>
      <w:r>
        <w:rPr>
          <w:rFonts w:ascii="CMR10" w:hAnsi="CMR10" w:eastAsia="CMR10"/>
          <w:b w:val="0"/>
          <w:i w:val="0"/>
          <w:color w:val="000000"/>
          <w:sz w:val="20"/>
        </w:rPr>
        <w:t>you reach the end. One reason to use it is if you detect an error condition: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import math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44" w:after="0"/>
        <w:ind w:left="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printLogarithm(x):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&lt;=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"Positive numbers only, please."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</w:t>
      </w:r>
    </w:p>
    <w:p>
      <w:pPr>
        <w:autoSpaceDN w:val="0"/>
        <w:autoSpaceDE w:val="0"/>
        <w:widowControl/>
        <w:spacing w:line="244" w:lineRule="exact" w:before="242" w:after="0"/>
        <w:ind w:left="21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result = math.log(x)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"The log of x is", result</w:t>
      </w:r>
    </w:p>
    <w:p>
      <w:pPr>
        <w:autoSpaceDN w:val="0"/>
        <w:tabs>
          <w:tab w:pos="5326" w:val="left"/>
        </w:tabs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printLogarithm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a parameter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thing it </w:t>
      </w:r>
      <w:r>
        <w:rPr>
          <w:rFonts w:ascii="CMR10" w:hAnsi="CMR10" w:eastAsia="CMR10"/>
          <w:b w:val="0"/>
          <w:i w:val="0"/>
          <w:color w:val="000000"/>
          <w:sz w:val="20"/>
        </w:rPr>
        <w:t>does is check whether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less than or equal to 0, in which case it displays an </w:t>
      </w:r>
      <w:r>
        <w:rPr>
          <w:rFonts w:ascii="CMR10" w:hAnsi="CMR10" w:eastAsia="CMR10"/>
          <w:b w:val="0"/>
          <w:i w:val="0"/>
          <w:color w:val="000000"/>
          <w:sz w:val="20"/>
        </w:rPr>
        <w:t>error message and then uses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exit the function. The flow of execution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immediately returns to the caller, and the remaining lines of the function are </w:t>
      </w:r>
      <w:r>
        <w:rPr>
          <w:rFonts w:ascii="CMR10" w:hAnsi="CMR10" w:eastAsia="CMR10"/>
          <w:b w:val="0"/>
          <w:i w:val="0"/>
          <w:color w:val="000000"/>
          <w:sz w:val="20"/>
        </w:rPr>
        <w:t>not executed.</w:t>
      </w:r>
    </w:p>
    <w:p>
      <w:pPr>
        <w:autoSpaceDN w:val="0"/>
        <w:autoSpaceDE w:val="0"/>
        <w:widowControl/>
        <w:spacing w:line="200" w:lineRule="exact" w:before="19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Remember that to use a function from the math module, you have to import it.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6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Recursion</w:t>
      </w:r>
    </w:p>
    <w:p>
      <w:pPr>
        <w:autoSpaceDN w:val="0"/>
        <w:autoSpaceDE w:val="0"/>
        <w:widowControl/>
        <w:spacing w:line="244" w:lineRule="exact" w:before="20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mentioned that it is legal for one function to call another, and you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seen several examples of that. We neglected to mention that it is also legal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function to call itself. It may not be obvious why that is a good thing, but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turns out to be one of the most magical and interesting things a program can </w:t>
      </w:r>
      <w:r>
        <w:rPr>
          <w:rFonts w:ascii="CMR10" w:hAnsi="CMR10" w:eastAsia="CMR10"/>
          <w:b w:val="0"/>
          <w:i w:val="0"/>
          <w:color w:val="000000"/>
          <w:sz w:val="20"/>
        </w:rPr>
        <w:t>do. For example, look at the following function: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68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countdown(n):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if n == 0: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0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4.9 Recursion</w:t>
            </w:r>
          </w:p>
        </w:tc>
        <w:tc>
          <w:tcPr>
            <w:tcW w:type="dxa" w:w="2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41</w:t>
            </w:r>
          </w:p>
        </w:tc>
      </w:tr>
    </w:tbl>
    <w:p>
      <w:pPr>
        <w:autoSpaceDN w:val="0"/>
        <w:tabs>
          <w:tab w:pos="422" w:val="left"/>
        </w:tabs>
        <w:autoSpaceDE w:val="0"/>
        <w:widowControl/>
        <w:spacing w:line="244" w:lineRule="exact" w:before="258" w:after="0"/>
        <w:ind w:left="214" w:right="4608" w:firstLine="0"/>
        <w:jc w:val="left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"Blastoff!"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countdown(n-1)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expects the parameter,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to be a positive integer.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0, it outputs </w:t>
      </w:r>
      <w:r>
        <w:rPr>
          <w:rFonts w:ascii="CMR10" w:hAnsi="CMR10" w:eastAsia="CMR10"/>
          <w:b w:val="0"/>
          <w:i w:val="0"/>
          <w:color w:val="000000"/>
          <w:sz w:val="20"/>
        </w:rPr>
        <w:t>the word, “Blastoff!” Otherwise, it outputs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then calls a function named </w:t>
      </w:r>
      <w:r>
        <w:rPr>
          <w:rFonts w:ascii="CMTT10" w:hAnsi="CMTT10" w:eastAsia="CMTT10"/>
          <w:b w:val="0"/>
          <w:i w:val="0"/>
          <w:color w:val="000000"/>
          <w:sz w:val="20"/>
        </w:rPr>
        <w:t>countdown</w:t>
      </w:r>
      <w:r>
        <w:rPr>
          <w:rFonts w:ascii="CMR10" w:hAnsi="CMR10" w:eastAsia="CMR10"/>
          <w:b w:val="0"/>
          <w:i w:val="0"/>
          <w:color w:val="000000"/>
          <w:sz w:val="20"/>
        </w:rPr>
        <w:t>—itself—passing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n-1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argument.</w:t>
      </w:r>
    </w:p>
    <w:p>
      <w:pPr>
        <w:autoSpaceDN w:val="0"/>
        <w:autoSpaceDE w:val="0"/>
        <w:widowControl/>
        <w:spacing w:line="200" w:lineRule="exact" w:before="17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What happens if we call this function like this:</w:t>
      </w:r>
    </w:p>
    <w:p>
      <w:pPr>
        <w:autoSpaceDN w:val="0"/>
        <w:autoSpaceDE w:val="0"/>
        <w:widowControl/>
        <w:spacing w:line="200" w:lineRule="exact" w:before="19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countdown(3)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execution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begins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n=3</w:t>
      </w:r>
      <w:r>
        <w:rPr>
          <w:rFonts w:ascii="CMR10" w:hAnsi="CMR10" w:eastAsia="CMR10"/>
          <w:b w:val="0"/>
          <w:i w:val="0"/>
          <w:color w:val="000000"/>
          <w:sz w:val="20"/>
        </w:rPr>
        <w:t>, and 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0, it outputs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 3, and then calls itself...</w:t>
      </w:r>
    </w:p>
    <w:p>
      <w:pPr>
        <w:autoSpaceDN w:val="0"/>
        <w:autoSpaceDE w:val="0"/>
        <w:widowControl/>
        <w:spacing w:line="244" w:lineRule="exact" w:before="200" w:after="0"/>
        <w:ind w:left="502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execution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begins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n=2</w:t>
      </w:r>
      <w:r>
        <w:rPr>
          <w:rFonts w:ascii="CMR10" w:hAnsi="CMR10" w:eastAsia="CMR10"/>
          <w:b w:val="0"/>
          <w:i w:val="0"/>
          <w:color w:val="000000"/>
          <w:sz w:val="20"/>
        </w:rPr>
        <w:t>, and 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0, </w:t>
      </w:r>
      <w:r>
        <w:rPr>
          <w:rFonts w:ascii="CMR10" w:hAnsi="CMR10" w:eastAsia="CMR10"/>
          <w:b w:val="0"/>
          <w:i w:val="0"/>
          <w:color w:val="000000"/>
          <w:sz w:val="20"/>
        </w:rPr>
        <w:t>it outputs the value 2, and then calls itself...</w:t>
      </w:r>
    </w:p>
    <w:p>
      <w:pPr>
        <w:autoSpaceDN w:val="0"/>
        <w:autoSpaceDE w:val="0"/>
        <w:widowControl/>
        <w:spacing w:line="242" w:lineRule="exact" w:before="78" w:after="0"/>
        <w:ind w:left="940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execution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begins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n=1</w:t>
      </w:r>
      <w:r>
        <w:rPr>
          <w:rFonts w:ascii="CMR10" w:hAnsi="CMR10" w:eastAsia="CMR10"/>
          <w:b w:val="0"/>
          <w:i w:val="0"/>
          <w:color w:val="000000"/>
          <w:sz w:val="20"/>
        </w:rPr>
        <w:t>, and 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 </w:t>
      </w:r>
      <w:r>
        <w:rPr>
          <w:rFonts w:ascii="CMR10" w:hAnsi="CMR10" w:eastAsia="CMR10"/>
          <w:b w:val="0"/>
          <w:i w:val="0"/>
          <w:color w:val="000000"/>
          <w:sz w:val="20"/>
        </w:rPr>
        <w:t>is not 0, it outputs the value 1, and then calls itself...</w:t>
      </w:r>
    </w:p>
    <w:p>
      <w:pPr>
        <w:autoSpaceDN w:val="0"/>
        <w:autoSpaceDE w:val="0"/>
        <w:widowControl/>
        <w:spacing w:line="244" w:lineRule="exact" w:before="84" w:after="0"/>
        <w:ind w:left="1314" w:right="133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execution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begins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</w:t>
      </w: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0, it outputs the word, “Blastoff!” and </w:t>
      </w:r>
      <w:r>
        <w:rPr>
          <w:rFonts w:ascii="CMR10" w:hAnsi="CMR10" w:eastAsia="CMR10"/>
          <w:b w:val="0"/>
          <w:i w:val="0"/>
          <w:color w:val="000000"/>
          <w:sz w:val="20"/>
        </w:rPr>
        <w:t>then returns.</w:t>
      </w:r>
    </w:p>
    <w:p>
      <w:pPr>
        <w:autoSpaceDN w:val="0"/>
        <w:autoSpaceDE w:val="0"/>
        <w:widowControl/>
        <w:spacing w:line="200" w:lineRule="exact" w:before="128" w:after="0"/>
        <w:ind w:left="94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got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returns.</w:t>
      </w:r>
    </w:p>
    <w:p>
      <w:pPr>
        <w:autoSpaceDN w:val="0"/>
        <w:autoSpaceDE w:val="0"/>
        <w:widowControl/>
        <w:spacing w:line="198" w:lineRule="exact" w:before="120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got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returns.</w:t>
      </w:r>
    </w:p>
    <w:p>
      <w:pPr>
        <w:autoSpaceDN w:val="0"/>
        <w:autoSpaceDE w:val="0"/>
        <w:widowControl/>
        <w:spacing w:line="200" w:lineRule="exact" w:before="244" w:after="118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got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then you’re back in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1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(what a trip). So, the total output looks like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this:</w:t>
      </w:r>
    </w:p>
    <w:p>
      <w:pPr>
        <w:autoSpaceDN w:val="0"/>
        <w:autoSpaceDE w:val="0"/>
        <w:widowControl/>
        <w:spacing w:line="244" w:lineRule="exact" w:before="148" w:after="0"/>
        <w:ind w:left="4" w:right="5958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Blastoff!</w:t>
      </w:r>
    </w:p>
    <w:p>
      <w:pPr>
        <w:autoSpaceDN w:val="0"/>
        <w:autoSpaceDE w:val="0"/>
        <w:widowControl/>
        <w:spacing w:line="200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a second example, look again at the functions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newLine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threeLines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8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newline():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autoSpaceDN w:val="0"/>
        <w:autoSpaceDE w:val="0"/>
        <w:widowControl/>
        <w:spacing w:line="244" w:lineRule="exact" w:before="244" w:after="0"/>
        <w:ind w:left="214" w:right="504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threeLines():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newLine()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5562600</wp:posOffset>
            </wp:positionV>
            <wp:extent cx="927100" cy="304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5969000</wp:posOffset>
            </wp:positionV>
            <wp:extent cx="927100" cy="304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6362700</wp:posOffset>
            </wp:positionV>
            <wp:extent cx="927100" cy="304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6769100</wp:posOffset>
            </wp:positionV>
            <wp:extent cx="927100" cy="304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4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these work, they would not be much help if we wanted to output 2 </w:t>
      </w:r>
      <w:r>
        <w:rPr>
          <w:rFonts w:ascii="CMR10" w:hAnsi="CMR10" w:eastAsia="CMR10"/>
          <w:b w:val="0"/>
          <w:i w:val="0"/>
          <w:color w:val="000000"/>
          <w:sz w:val="20"/>
        </w:rPr>
        <w:t>newlines, or 106. A better alternative would be this: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72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nLines(n):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 &gt;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nLines(n-1)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program is similar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>; as long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greater than 0, it outputs </w:t>
      </w:r>
      <w:r>
        <w:rPr>
          <w:rFonts w:ascii="CMR10" w:hAnsi="CMR10" w:eastAsia="CMR10"/>
          <w:b w:val="0"/>
          <w:i w:val="0"/>
          <w:color w:val="000000"/>
          <w:sz w:val="20"/>
        </w:rPr>
        <w:t>one newline and then calls itself to output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n-1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additional newlines. Thus, the </w:t>
      </w:r>
      <w:r>
        <w:rPr>
          <w:rFonts w:ascii="CMR10" w:hAnsi="CMR10" w:eastAsia="CMR10"/>
          <w:b w:val="0"/>
          <w:i w:val="0"/>
          <w:color w:val="000000"/>
          <w:sz w:val="20"/>
        </w:rPr>
        <w:t>total number of newlines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+ (n - 1)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which, if you do your algebra right, </w:t>
      </w:r>
      <w:r>
        <w:rPr>
          <w:rFonts w:ascii="CMR10" w:hAnsi="CMR10" w:eastAsia="CMR10"/>
          <w:b w:val="0"/>
          <w:i w:val="0"/>
          <w:color w:val="000000"/>
          <w:sz w:val="20"/>
        </w:rPr>
        <w:t>comes out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process of a function calling itself 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recursion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such functions are said </w:t>
      </w:r>
      <w:r>
        <w:rPr>
          <w:rFonts w:ascii="CMR10" w:hAnsi="CMR10" w:eastAsia="CMR10"/>
          <w:b w:val="0"/>
          <w:i w:val="0"/>
          <w:color w:val="000000"/>
          <w:sz w:val="20"/>
        </w:rPr>
        <w:t>to be recursive.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7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4.10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Stack diagrams for recursive functions</w:t>
      </w:r>
    </w:p>
    <w:p>
      <w:pPr>
        <w:autoSpaceDN w:val="0"/>
        <w:autoSpaceDE w:val="0"/>
        <w:widowControl/>
        <w:spacing w:line="244" w:lineRule="exact" w:before="2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Section 3.11, we used a stack diagram to represent the state of a program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during a function call. The same kind of diagram can help interpret a recursive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Every time a function gets called, Python creates a new function frame,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contains the function’s local variables and parameters. For a recursive function, </w:t>
      </w:r>
      <w:r>
        <w:rPr>
          <w:rFonts w:ascii="CMR10" w:hAnsi="CMR10" w:eastAsia="CMR10"/>
          <w:b w:val="0"/>
          <w:i w:val="0"/>
          <w:color w:val="000000"/>
          <w:sz w:val="20"/>
        </w:rPr>
        <w:t>there might be more than one frame on the stack at the same time.</w:t>
      </w:r>
    </w:p>
    <w:p>
      <w:pPr>
        <w:autoSpaceDN w:val="0"/>
        <w:autoSpaceDE w:val="0"/>
        <w:widowControl/>
        <w:spacing w:line="200" w:lineRule="exact" w:before="204" w:after="1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figure shows a stack diagram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called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 = 3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624"/>
        </w:trPr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__main__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600"/>
            </w:tblGrid>
            <w:tr>
              <w:trPr>
                <w:trHeight w:hRule="exact" w:val="430"/>
              </w:trPr>
              <w:tc>
                <w:tcPr>
                  <w:tcW w:type="dxa" w:w="1440"/>
                  <w:tcBorders>
                    <w:start w:sz="7.200000286102295" w:val="single" w:color="#000000"/>
                    <w:top w:sz="7.200000286102295" w:val="single" w:color="#000000"/>
                    <w:end w:sz="7.200000286102295" w:val="single" w:color="#000000"/>
                    <w:bottom w:sz="7.200000286102295" w:val="single" w:color="#000000"/>
                  </w:tcBorders>
                  <w:shd w:fill="e5e6e5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0"/>
        </w:trPr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0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countdown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0" w:after="0"/>
              <w:ind w:left="0" w:right="4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0" w:after="0"/>
              <w:ind w:left="2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640"/>
        </w:trPr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countdown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0" w:right="4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2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620"/>
        </w:trPr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0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countdown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0" w:after="0"/>
              <w:ind w:left="0" w:right="4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0" w:after="0"/>
              <w:ind w:left="2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660"/>
        </w:trPr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countdown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0" w:right="4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0" w:after="0"/>
              <w:ind w:left="2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400"/>
        </w:trPr>
        <w:tc>
          <w:tcPr>
            <w:tcW w:type="dxa" w:w="4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usual, the top of the stack is the frame for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11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It is empty because we</w:t>
            </w:r>
          </w:p>
        </w:tc>
      </w:tr>
      <w:tr>
        <w:trPr>
          <w:trHeight w:hRule="exact" w:val="21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did not create any variables in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22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pass any arguments to it.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64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4.11 Inf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nite recursion</w:t>
            </w:r>
          </w:p>
        </w:tc>
        <w:tc>
          <w:tcPr>
            <w:tcW w:type="dxa" w:w="4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43</w:t>
            </w:r>
          </w:p>
        </w:tc>
      </w:tr>
      <w:tr>
        <w:trPr>
          <w:trHeight w:hRule="exact" w:val="524"/>
        </w:trPr>
        <w:tc>
          <w:tcPr>
            <w:tcW w:type="dxa" w:w="64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four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countdown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frames have different values for the parameter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0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bottom of the stack, where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n=0</w:t>
      </w:r>
      <w:r>
        <w:rPr>
          <w:rFonts w:ascii="CMR10" w:hAnsi="CMR10" w:eastAsia="CMR10"/>
          <w:b w:val="0"/>
          <w:i w:val="0"/>
          <w:color w:val="000000"/>
          <w:sz w:val="20"/>
        </w:rPr>
        <w:t>,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base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It does not make a </w:t>
      </w:r>
      <w:r>
        <w:rPr>
          <w:rFonts w:ascii="CMR10" w:hAnsi="CMR10" w:eastAsia="CMR10"/>
          <w:b w:val="0"/>
          <w:i w:val="0"/>
          <w:color w:val="000000"/>
          <w:sz w:val="20"/>
        </w:rPr>
        <w:t>recursive call, so there are no more frames.</w:t>
      </w:r>
    </w:p>
    <w:p>
      <w:pPr>
        <w:autoSpaceDN w:val="0"/>
        <w:autoSpaceDE w:val="0"/>
        <w:widowControl/>
        <w:spacing w:line="200" w:lineRule="exact" w:before="208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draw a stack diagram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nLines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called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n=4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4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4.11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Infinite recursion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 recursion never reaches a base case, it goes on making recursive calls forever, </w:t>
      </w:r>
      <w:r>
        <w:rPr>
          <w:rFonts w:ascii="CMR10" w:hAnsi="CMR10" w:eastAsia="CMR10"/>
          <w:b w:val="0"/>
          <w:i w:val="0"/>
          <w:color w:val="000000"/>
          <w:sz w:val="20"/>
        </w:rPr>
        <w:t>and the program never terminates. This is known as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infinite recursion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generally not considered a good idea. Here is a minimal program with an </w:t>
      </w:r>
      <w:r>
        <w:rPr>
          <w:rFonts w:ascii="CMR10" w:hAnsi="CMR10" w:eastAsia="CMR10"/>
          <w:b w:val="0"/>
          <w:i w:val="0"/>
          <w:color w:val="000000"/>
          <w:sz w:val="20"/>
        </w:rPr>
        <w:t>infinite recursion: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36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recurse():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recurse()</w:t>
      </w:r>
    </w:p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most programming environments, a program with infinite recursion does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really run forever. Python reports an error message when the maximum </w:t>
      </w:r>
      <w:r>
        <w:rPr>
          <w:rFonts w:ascii="CMR10" w:hAnsi="CMR10" w:eastAsia="CMR10"/>
          <w:b w:val="0"/>
          <w:i w:val="0"/>
          <w:color w:val="000000"/>
          <w:sz w:val="20"/>
        </w:rPr>
        <w:t>recursion depth is reached: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36" w:after="0"/>
        <w:ind w:left="4" w:right="2016" w:firstLine="0"/>
        <w:jc w:val="left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File "&lt;stdin&gt;", line 2, in recurse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(98 repetitions omitted)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File "&lt;stdin&gt;", line 2, in recurse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RuntimeError: Maximum recursion depth exceeded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traceback is a little bigger than the one we saw in the previous chapter. </w:t>
      </w:r>
      <w:r>
        <w:rPr>
          <w:rFonts w:ascii="CMR10" w:hAnsi="CMR10" w:eastAsia="CMR10"/>
          <w:b w:val="0"/>
          <w:i w:val="0"/>
          <w:color w:val="000000"/>
          <w:sz w:val="20"/>
        </w:rPr>
        <w:t>When the error occurs, there are 100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recurse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frames on the stack!</w:t>
      </w:r>
    </w:p>
    <w:p>
      <w:pPr>
        <w:autoSpaceDN w:val="0"/>
        <w:autoSpaceDE w:val="0"/>
        <w:widowControl/>
        <w:spacing w:line="244" w:lineRule="exact" w:before="164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write a function with infinite recursion and run it in </w:t>
      </w:r>
      <w:r>
        <w:rPr>
          <w:rFonts w:ascii="CMTI10" w:hAnsi="CMTI10" w:eastAsia="CMTI10"/>
          <w:b w:val="0"/>
          <w:i w:val="0"/>
          <w:color w:val="000000"/>
          <w:sz w:val="20"/>
        </w:rPr>
        <w:t>the Python interpreter.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0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4.12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Keyboard input</w:t>
      </w:r>
    </w:p>
    <w:p>
      <w:pPr>
        <w:autoSpaceDN w:val="0"/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programs we have written so far are a bit rude in the sense that they accept </w:t>
      </w:r>
      <w:r>
        <w:rPr>
          <w:rFonts w:ascii="CMR10" w:hAnsi="CMR10" w:eastAsia="CMR10"/>
          <w:b w:val="0"/>
          <w:i w:val="0"/>
          <w:color w:val="000000"/>
          <w:sz w:val="20"/>
        </w:rPr>
        <w:t>no input from the user. They just do the same thing every time.</w:t>
      </w:r>
    </w:p>
    <w:p>
      <w:pPr>
        <w:autoSpaceDN w:val="0"/>
        <w:autoSpaceDE w:val="0"/>
        <w:widowControl/>
        <w:spacing w:line="244" w:lineRule="exact" w:before="12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Python provides built-in functions that get input from the keyboard. The sim-</w:t>
      </w:r>
      <w:r>
        <w:rPr>
          <w:rFonts w:ascii="CMR10" w:hAnsi="CMR10" w:eastAsia="CMR10"/>
          <w:b w:val="0"/>
          <w:i w:val="0"/>
          <w:color w:val="000000"/>
          <w:sz w:val="20"/>
        </w:rPr>
        <w:t>plest is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input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When this function is called, the program stops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waits for the user to type something. When the user presses Return or the </w:t>
      </w:r>
      <w:r>
        <w:rPr>
          <w:rFonts w:ascii="CMR10" w:hAnsi="CMR10" w:eastAsia="CMR10"/>
          <w:b w:val="0"/>
          <w:i w:val="0"/>
          <w:color w:val="000000"/>
          <w:sz w:val="20"/>
        </w:rPr>
        <w:t>Enter key, the program resumes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input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what the user typed as 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36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input = raw_input 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What are you waiting for?</w:t>
      </w:r>
    </w:p>
    <w:p>
      <w:pPr>
        <w:autoSpaceDN w:val="0"/>
        <w:autoSpaceDE w:val="0"/>
        <w:widowControl/>
        <w:spacing w:line="244" w:lineRule="exact" w:before="0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input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What are you waiting for?</w:t>
      </w:r>
    </w:p>
    <w:p>
      <w:pPr>
        <w:sectPr>
          <w:pgSz w:w="9720" w:h="13320"/>
          <w:pgMar w:top="460" w:right="1382" w:bottom="51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11"/>
        <w:gridCol w:w="3511"/>
      </w:tblGrid>
      <w:tr>
        <w:trPr>
          <w:trHeight w:hRule="exact" w:val="226"/>
        </w:trPr>
        <w:tc>
          <w:tcPr>
            <w:tcW w:type="dxa" w:w="2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4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1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Before calling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input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it is a good idea to print a message telling the user </w:t>
      </w:r>
      <w:r>
        <w:rPr>
          <w:rFonts w:ascii="CMR10" w:hAnsi="CMR10" w:eastAsia="CMR10"/>
          <w:b w:val="0"/>
          <w:i w:val="0"/>
          <w:color w:val="000000"/>
          <w:sz w:val="20"/>
        </w:rPr>
        <w:t>what to input. This message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prompt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We can supply a prompt as </w:t>
      </w:r>
      <w:r>
        <w:rPr>
          <w:rFonts w:ascii="CMR10" w:hAnsi="CMR10" w:eastAsia="CMR10"/>
          <w:b w:val="0"/>
          <w:i w:val="0"/>
          <w:color w:val="000000"/>
          <w:sz w:val="20"/>
        </w:rPr>
        <w:t>an argument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input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68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name = raw_input ("What...is your name? ") </w:t>
      </w:r>
      <w:r>
        <w:rPr>
          <w:rFonts w:ascii="CMTT10" w:hAnsi="CMTT10" w:eastAsia="CMTT10"/>
          <w:b w:val="0"/>
          <w:i w:val="0"/>
          <w:color w:val="000000"/>
          <w:sz w:val="20"/>
        </w:rPr>
        <w:t>What...is your name? Arthur, King of the Britons!</w:t>
      </w:r>
    </w:p>
    <w:p>
      <w:pPr>
        <w:autoSpaceDN w:val="0"/>
        <w:autoSpaceDE w:val="0"/>
        <w:widowControl/>
        <w:spacing w:line="244" w:lineRule="exact" w:before="0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name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Arthur, King of the Britons!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expect the response to be an integer, we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function:</w:t>
      </w:r>
    </w:p>
    <w:p>
      <w:pPr>
        <w:autoSpaceDN w:val="0"/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prompt = "What...is the airspeed velocity of an unladen swallow?\n" </w:t>
      </w:r>
      <w:r>
        <w:rPr>
          <w:rFonts w:ascii="CMTT10" w:hAnsi="CMTT10" w:eastAsia="CMTT10"/>
          <w:b w:val="0"/>
          <w:i w:val="0"/>
          <w:color w:val="000000"/>
          <w:sz w:val="20"/>
        </w:rPr>
        <w:t>speed = input(prompt)</w:t>
      </w:r>
    </w:p>
    <w:p>
      <w:pPr>
        <w:autoSpaceDN w:val="0"/>
        <w:autoSpaceDE w:val="0"/>
        <w:widowControl/>
        <w:spacing w:line="244" w:lineRule="exact" w:before="168" w:after="0"/>
        <w:ind w:left="4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sequence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\n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end of the string represents a newline, so the user’s </w:t>
      </w:r>
      <w:r>
        <w:rPr>
          <w:rFonts w:ascii="CMR10" w:hAnsi="CMR10" w:eastAsia="CMR10"/>
          <w:b w:val="0"/>
          <w:i w:val="0"/>
          <w:color w:val="000000"/>
          <w:sz w:val="20"/>
        </w:rPr>
        <w:t>input appears below the prompt.</w:t>
      </w:r>
    </w:p>
    <w:p>
      <w:pPr>
        <w:autoSpaceDN w:val="0"/>
        <w:autoSpaceDE w:val="0"/>
        <w:widowControl/>
        <w:spacing w:line="244" w:lineRule="exact" w:before="154" w:after="0"/>
        <w:ind w:left="4" w:right="15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user types a string of digits, it is converted to an integer and assigned </w:t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speed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Unfortunately, if the user types a character that is not a digit, the </w:t>
      </w:r>
      <w:r>
        <w:rPr>
          <w:rFonts w:ascii="CMR10" w:hAnsi="CMR10" w:eastAsia="CMR10"/>
          <w:b w:val="0"/>
          <w:i w:val="0"/>
          <w:color w:val="000000"/>
          <w:sz w:val="20"/>
        </w:rPr>
        <w:t>program crashes:</w:t>
      </w:r>
    </w:p>
    <w:p>
      <w:pPr>
        <w:autoSpaceDN w:val="0"/>
        <w:autoSpaceDE w:val="0"/>
        <w:widowControl/>
        <w:spacing w:line="244" w:lineRule="exact" w:before="168" w:after="0"/>
        <w:ind w:left="4" w:right="12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speed = input (prompt)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What...is the airspeed velocity of an unladen swallow?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What do you mean, an African or a European swallow?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SyntaxError: invalid syntax</w:t>
      </w:r>
    </w:p>
    <w:p>
      <w:pPr>
        <w:autoSpaceDN w:val="0"/>
        <w:autoSpaceDE w:val="0"/>
        <w:widowControl/>
        <w:spacing w:line="244" w:lineRule="exact" w:before="168" w:after="0"/>
        <w:ind w:left="4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avoid this kind of error, it is generally a good idea to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input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get </w:t>
      </w:r>
      <w:r>
        <w:rPr>
          <w:rFonts w:ascii="CMR10" w:hAnsi="CMR10" w:eastAsia="CMR10"/>
          <w:b w:val="0"/>
          <w:i w:val="0"/>
          <w:color w:val="000000"/>
          <w:sz w:val="20"/>
        </w:rPr>
        <w:t>a string and then use conversion functions to convert to other types.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6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4.13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autoSpaceDE w:val="0"/>
        <w:widowControl/>
        <w:spacing w:line="244" w:lineRule="exact" w:before="140" w:after="0"/>
        <w:ind w:left="502" w:right="15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modulus operator: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operator, denoted with a percent sign (</w:t>
      </w:r>
      <w:r>
        <w:rPr>
          <w:rFonts w:ascii="CMTT10" w:hAnsi="CMTT10" w:eastAsia="CMTT10"/>
          <w:b w:val="0"/>
          <w:i w:val="0"/>
          <w:color w:val="000000"/>
          <w:sz w:val="20"/>
        </w:rPr>
        <w:t>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that works </w:t>
      </w:r>
      <w:r>
        <w:rPr>
          <w:rFonts w:ascii="CMR10" w:hAnsi="CMR10" w:eastAsia="CMR10"/>
          <w:b w:val="0"/>
          <w:i w:val="0"/>
          <w:color w:val="000000"/>
          <w:sz w:val="20"/>
        </w:rPr>
        <w:t>on integers and yields the remainder when one number is divided by an-</w:t>
      </w:r>
      <w:r>
        <w:rPr>
          <w:rFonts w:ascii="CMR10" w:hAnsi="CMR10" w:eastAsia="CMR10"/>
          <w:b w:val="0"/>
          <w:i w:val="0"/>
          <w:color w:val="000000"/>
          <w:sz w:val="20"/>
        </w:rPr>
        <w:t>other.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boolean expression: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expression that is either true or false.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144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comparison operator: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operators that compares two values: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!=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&lt;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&gt;=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&lt;=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144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logical operator: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operators that combines boolean expressions: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and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or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4" w:after="0"/>
        <w:ind w:left="4" w:right="144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conditional statement: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controls the flow of execution de-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pending on some condition.</w:t>
      </w:r>
    </w:p>
    <w:p>
      <w:pPr>
        <w:sectPr>
          <w:pgSz w:w="9720" w:h="13320"/>
          <w:pgMar w:top="460" w:right="126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4.13 Glossary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45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condition: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boolean expression in a conditional statement that determines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branch is executed.</w:t>
      </w:r>
    </w:p>
    <w:p>
      <w:pPr>
        <w:autoSpaceDN w:val="0"/>
        <w:autoSpaceDE w:val="0"/>
        <w:widowControl/>
        <w:spacing w:line="198" w:lineRule="exact" w:before="204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compound statement: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consists of a header and a body.</w:t>
      </w:r>
    </w:p>
    <w:p>
      <w:pPr>
        <w:autoSpaceDN w:val="0"/>
        <w:autoSpaceDE w:val="0"/>
        <w:widowControl/>
        <w:spacing w:line="244" w:lineRule="exact" w:before="0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header ends with a colon (:). The body is indented relative to the </w:t>
      </w:r>
      <w:r>
        <w:rPr>
          <w:rFonts w:ascii="CMR10" w:hAnsi="CMR10" w:eastAsia="CMR10"/>
          <w:b w:val="0"/>
          <w:i w:val="0"/>
          <w:color w:val="000000"/>
          <w:sz w:val="20"/>
        </w:rPr>
        <w:t>header.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block: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group of consecutive statements with the same indentation.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body: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block in a compound statement that follows the header.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nesting: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program structure within another, such as a conditional state-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inside a branch of another conditional statement.</w:t>
      </w:r>
    </w:p>
    <w:p>
      <w:pPr>
        <w:autoSpaceDN w:val="0"/>
        <w:tabs>
          <w:tab w:pos="502" w:val="left"/>
        </w:tabs>
        <w:autoSpaceDE w:val="0"/>
        <w:widowControl/>
        <w:spacing w:line="322" w:lineRule="exact" w:before="8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recursion: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process of calling the function that is currently executing. </w:t>
      </w:r>
      <w:r>
        <w:rPr>
          <w:rFonts w:ascii="CMBX10" w:hAnsi="CMBX10" w:eastAsia="CMBX10"/>
          <w:b w:val="0"/>
          <w:i w:val="0"/>
          <w:color w:val="000000"/>
          <w:sz w:val="20"/>
        </w:rPr>
        <w:t>base case: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branch of the conditional statement in a recursive function that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result in a recursive call.</w:t>
      </w:r>
    </w:p>
    <w:p>
      <w:pPr>
        <w:autoSpaceDN w:val="0"/>
        <w:autoSpaceDE w:val="0"/>
        <w:widowControl/>
        <w:spacing w:line="324" w:lineRule="exact" w:before="80" w:after="0"/>
        <w:ind w:left="0" w:right="30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infinite recursion: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 that calls itself recursively without ever reach-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 the base case. Eventually, an infinite recursion causes a runtime error. </w:t>
      </w:r>
      <w:r>
        <w:rPr>
          <w:rFonts w:ascii="CMBX10" w:hAnsi="CMBX10" w:eastAsia="CMBX10"/>
          <w:b w:val="0"/>
          <w:i w:val="0"/>
          <w:color w:val="000000"/>
          <w:sz w:val="20"/>
        </w:rPr>
        <w:t>prompt: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visual cue that tells the user to input data.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4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Conditionals and recursion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2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5</w:t>
      </w:r>
    </w:p>
    <w:p>
      <w:pPr>
        <w:autoSpaceDN w:val="0"/>
        <w:autoSpaceDE w:val="0"/>
        <w:widowControl/>
        <w:spacing w:line="496" w:lineRule="exact" w:before="65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Fruitful functions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95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Return values</w:t>
      </w:r>
    </w:p>
    <w:p>
      <w:pPr>
        <w:autoSpaceDN w:val="0"/>
        <w:autoSpaceDE w:val="0"/>
        <w:widowControl/>
        <w:spacing w:line="244" w:lineRule="exact" w:before="17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of the built-in functions we have used, such as the math functions,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produced results. Calling the function generates a new value, which we usually </w:t>
      </w:r>
      <w:r>
        <w:rPr>
          <w:rFonts w:ascii="CMR10" w:hAnsi="CMR10" w:eastAsia="CMR10"/>
          <w:b w:val="0"/>
          <w:i w:val="0"/>
          <w:color w:val="000000"/>
          <w:sz w:val="20"/>
        </w:rPr>
        <w:t>assign to a variable or use as part of an expression.</w:t>
      </w:r>
    </w:p>
    <w:p>
      <w:pPr>
        <w:autoSpaceDN w:val="0"/>
        <w:autoSpaceDE w:val="0"/>
        <w:widowControl/>
        <w:spacing w:line="244" w:lineRule="exact" w:before="138" w:after="0"/>
        <w:ind w:left="0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e = math.exp(1.0)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height = radius * math.sin(angle)</w:t>
      </w:r>
    </w:p>
    <w:p>
      <w:pPr>
        <w:autoSpaceDN w:val="0"/>
        <w:autoSpaceDE w:val="0"/>
        <w:widowControl/>
        <w:spacing w:line="198" w:lineRule="exact" w:before="18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But so far, none of the functions we have written has returned a value.</w:t>
      </w:r>
    </w:p>
    <w:p>
      <w:pPr>
        <w:autoSpaceDN w:val="0"/>
        <w:autoSpaceDE w:val="0"/>
        <w:widowControl/>
        <w:spacing w:line="244" w:lineRule="exact" w:before="12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chapter, we are going to write functions that return values, which we </w:t>
      </w:r>
      <w:r>
        <w:rPr>
          <w:rFonts w:ascii="CMR10" w:hAnsi="CMR10" w:eastAsia="CMR10"/>
          <w:b w:val="0"/>
          <w:i w:val="0"/>
          <w:color w:val="000000"/>
          <w:sz w:val="20"/>
        </w:rPr>
        <w:t>will call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fruitful functions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for want of a better name. The first example is </w:t>
      </w:r>
      <w:r>
        <w:rPr>
          <w:rFonts w:ascii="CMTT10" w:hAnsi="CMTT10" w:eastAsia="CMTT10"/>
          <w:b w:val="0"/>
          <w:i w:val="0"/>
          <w:color w:val="000000"/>
          <w:sz w:val="20"/>
        </w:rPr>
        <w:t>area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returns the area of a circle with the given radius:</w:t>
      </w:r>
    </w:p>
    <w:p>
      <w:pPr>
        <w:autoSpaceDN w:val="0"/>
        <w:autoSpaceDE w:val="0"/>
        <w:widowControl/>
        <w:spacing w:line="198" w:lineRule="exact" w:before="184" w:after="0"/>
        <w:ind w:left="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import math</w:t>
      </w:r>
    </w:p>
    <w:p>
      <w:pPr>
        <w:autoSpaceDN w:val="0"/>
        <w:autoSpaceDE w:val="0"/>
        <w:widowControl/>
        <w:spacing w:line="244" w:lineRule="exact" w:before="244" w:after="0"/>
        <w:ind w:left="210" w:right="3888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area(radius):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temp = math.pi * radius**2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temp</w:t>
      </w:r>
    </w:p>
    <w:p>
      <w:pPr>
        <w:autoSpaceDN w:val="0"/>
        <w:autoSpaceDE w:val="0"/>
        <w:widowControl/>
        <w:spacing w:line="244" w:lineRule="exact" w:before="13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have seen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before, but in a fruitful function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 includes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return value</w:t>
      </w:r>
      <w:r>
        <w:rPr>
          <w:rFonts w:ascii="CMR10" w:hAnsi="CMR10" w:eastAsia="CMR10"/>
          <w:b w:val="0"/>
          <w:i w:val="0"/>
          <w:color w:val="000000"/>
          <w:sz w:val="20"/>
        </w:rPr>
        <w:t>. This statement means: “Return immedi-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ately from this function and use the following expression as a return value.”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 provided can be arbitrarily complicated, so we could have written this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more concisely:</w:t>
      </w:r>
    </w:p>
    <w:p>
      <w:pPr>
        <w:autoSpaceDN w:val="0"/>
        <w:tabs>
          <w:tab w:pos="210" w:val="left"/>
        </w:tabs>
        <w:autoSpaceDE w:val="0"/>
        <w:widowControl/>
        <w:spacing w:line="244" w:lineRule="exact" w:before="138" w:after="0"/>
        <w:ind w:left="0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area(radius):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math.pi * radius**2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4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 the other hand,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temporary variables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temp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often make debugging </w:t>
      </w:r>
      <w:r>
        <w:rPr>
          <w:rFonts w:ascii="CMR10" w:hAnsi="CMR10" w:eastAsia="CMR10"/>
          <w:b w:val="0"/>
          <w:i w:val="0"/>
          <w:color w:val="000000"/>
          <w:sz w:val="20"/>
        </w:rPr>
        <w:t>easier.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Sometimes it is useful to have multiple return statements, one in each branch </w:t>
      </w:r>
      <w:r>
        <w:rPr>
          <w:rFonts w:ascii="CMR10" w:hAnsi="CMR10" w:eastAsia="CMR10"/>
          <w:b w:val="0"/>
          <w:i w:val="0"/>
          <w:color w:val="000000"/>
          <w:sz w:val="20"/>
        </w:rPr>
        <w:t>of a conditional: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8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absoluteValue(x):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&lt;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-x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x</w:t>
      </w:r>
    </w:p>
    <w:p>
      <w:pPr>
        <w:autoSpaceDN w:val="0"/>
        <w:autoSpaceDE w:val="0"/>
        <w:widowControl/>
        <w:spacing w:line="244" w:lineRule="exact" w:before="166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Since these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are in an alternative conditional, only one will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executed. As soon as one is executed, the function terminates without executing </w:t>
      </w:r>
      <w:r>
        <w:rPr>
          <w:rFonts w:ascii="CMR10" w:hAnsi="CMR10" w:eastAsia="CMR10"/>
          <w:b w:val="0"/>
          <w:i w:val="0"/>
          <w:color w:val="000000"/>
          <w:sz w:val="20"/>
        </w:rPr>
        <w:t>any subsequent statements.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Code that appears after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statement, or any other place the flow of </w:t>
      </w:r>
      <w:r>
        <w:rPr>
          <w:rFonts w:ascii="CMR10" w:hAnsi="CMR10" w:eastAsia="CMR10"/>
          <w:b w:val="0"/>
          <w:i w:val="0"/>
          <w:color w:val="000000"/>
          <w:sz w:val="20"/>
        </w:rPr>
        <w:t>execution can never reach,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dead code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a fruitful function, it is a good idea to ensure that every possible path through </w:t>
      </w:r>
      <w:r>
        <w:rPr>
          <w:rFonts w:ascii="CMR10" w:hAnsi="CMR10" w:eastAsia="CMR10"/>
          <w:b w:val="0"/>
          <w:i w:val="0"/>
          <w:color w:val="000000"/>
          <w:sz w:val="20"/>
        </w:rPr>
        <w:t>the program hits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statement. For example: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8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absoluteValue(x):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&lt;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-x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x &gt;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x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program is not correct because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happens to be 0, neither condition is </w:t>
      </w:r>
      <w:r>
        <w:rPr>
          <w:rFonts w:ascii="CMR10" w:hAnsi="CMR10" w:eastAsia="CMR10"/>
          <w:b w:val="0"/>
          <w:i w:val="0"/>
          <w:color w:val="000000"/>
          <w:sz w:val="20"/>
        </w:rPr>
        <w:t>true, and the function ends without hitting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statement. In this case, </w:t>
      </w:r>
      <w:r>
        <w:rPr>
          <w:rFonts w:ascii="CMR10" w:hAnsi="CMR10" w:eastAsia="CMR10"/>
          <w:b w:val="0"/>
          <w:i w:val="0"/>
          <w:color w:val="000000"/>
          <w:sz w:val="20"/>
        </w:rPr>
        <w:t>the return value is a special value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68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absoluteValue(0)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None</w:t>
      </w:r>
    </w:p>
    <w:p>
      <w:pPr>
        <w:autoSpaceDN w:val="0"/>
        <w:autoSpaceDE w:val="0"/>
        <w:widowControl/>
        <w:spacing w:line="244" w:lineRule="exact" w:before="262" w:after="0"/>
        <w:ind w:left="940" w:right="864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compare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function that returns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if </w:t>
      </w:r>
      <w:r>
        <w:rPr>
          <w:rFonts w:ascii="CMTT10" w:hAnsi="CMTT10" w:eastAsia="CMTT10"/>
          <w:b w:val="0"/>
          <w:i w:val="0"/>
          <w:color w:val="000000"/>
          <w:sz w:val="20"/>
        </w:rPr>
        <w:t>x &gt; y</w:t>
      </w:r>
      <w:r>
        <w:rPr>
          <w:rFonts w:ascii="CMTI10" w:hAnsi="CMTI10" w:eastAsia="CMTI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 == y</w:t>
      </w:r>
      <w:r>
        <w:rPr>
          <w:rFonts w:ascii="CMTI10" w:hAnsi="CMTI10" w:eastAsia="CMTI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-1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 &lt; y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6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Program development</w:t>
      </w:r>
    </w:p>
    <w:p>
      <w:pPr>
        <w:autoSpaceDN w:val="0"/>
        <w:autoSpaceDE w:val="0"/>
        <w:widowControl/>
        <w:spacing w:line="244" w:lineRule="exact" w:before="20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At this point, you should be able to look at complete functions and tell what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do. Also, if you have been doing the exercises, you have written some small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functions. As you write larger functions, you might start to have more difficulty, </w:t>
      </w:r>
      <w:r>
        <w:rPr>
          <w:rFonts w:ascii="CMR10" w:hAnsi="CMR10" w:eastAsia="CMR10"/>
          <w:b w:val="0"/>
          <w:i w:val="0"/>
          <w:color w:val="000000"/>
          <w:sz w:val="20"/>
        </w:rPr>
        <w:t>especially with runtime and semantic errors.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5.2 Program development</w:t>
            </w:r>
          </w:p>
        </w:tc>
        <w:tc>
          <w:tcPr>
            <w:tcW w:type="dxa" w:w="22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deal with increasingly complex programs, we are going to suggest a technique </w:t>
      </w:r>
      <w:r>
        <w:rPr>
          <w:rFonts w:ascii="CMR10" w:hAnsi="CMR10" w:eastAsia="CMR10"/>
          <w:b w:val="0"/>
          <w:i w:val="0"/>
          <w:color w:val="000000"/>
          <w:sz w:val="20"/>
        </w:rPr>
        <w:t>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incremental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goal of incremental development is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avoid long debugging sessions by adding and testing only a small amount of </w:t>
      </w:r>
      <w:r>
        <w:rPr>
          <w:rFonts w:ascii="CMR10" w:hAnsi="CMR10" w:eastAsia="CMR10"/>
          <w:b w:val="0"/>
          <w:i w:val="0"/>
          <w:color w:val="000000"/>
          <w:sz w:val="20"/>
        </w:rPr>
        <w:t>code at a time.</w:t>
      </w:r>
    </w:p>
    <w:p>
      <w:pPr>
        <w:autoSpaceDN w:val="0"/>
        <w:autoSpaceDE w:val="0"/>
        <w:widowControl/>
        <w:spacing w:line="244" w:lineRule="exact" w:before="178" w:after="0"/>
        <w:ind w:left="4" w:right="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an example, suppose you want to find the distance between two points, </w:t>
      </w:r>
      <w:r>
        <w:rPr>
          <w:rFonts w:ascii="CMR10" w:hAnsi="CMR10" w:eastAsia="CMR10"/>
          <w:b w:val="0"/>
          <w:i w:val="0"/>
          <w:color w:val="000000"/>
          <w:sz w:val="20"/>
        </w:rPr>
        <w:t>given by the coordinates (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 w:val="0"/>
          <w:color w:val="000000"/>
          <w:sz w:val="20"/>
        </w:rPr>
        <w:t>, y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 and (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 w:val="0"/>
          <w:color w:val="000000"/>
          <w:sz w:val="20"/>
        </w:rPr>
        <w:t>, 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By the Pythagorean theorem, </w:t>
      </w:r>
      <w:r>
        <w:rPr>
          <w:rFonts w:ascii="CMR10" w:hAnsi="CMR10" w:eastAsia="CMR10"/>
          <w:b w:val="0"/>
          <w:i w:val="0"/>
          <w:color w:val="000000"/>
          <w:sz w:val="20"/>
        </w:rPr>
        <w:t>the distance is:</w:t>
      </w:r>
    </w:p>
    <w:p>
      <w:pPr>
        <w:autoSpaceDN w:val="0"/>
        <w:tabs>
          <w:tab w:pos="3028" w:val="left"/>
        </w:tabs>
        <w:autoSpaceDE w:val="0"/>
        <w:widowControl/>
        <w:spacing w:line="274" w:lineRule="exact" w:before="334" w:after="0"/>
        <w:ind w:left="185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distance = 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+ (</w:t>
      </w: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44" w:lineRule="exact" w:before="20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step is to consider what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distance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should look like in Python.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other words, what are the inputs (parameters) and what is the output (return </w:t>
      </w:r>
      <w:r>
        <w:rPr>
          <w:rFonts w:ascii="CMR10" w:hAnsi="CMR10" w:eastAsia="CMR10"/>
          <w:b w:val="0"/>
          <w:i w:val="0"/>
          <w:color w:val="000000"/>
          <w:sz w:val="20"/>
        </w:rPr>
        <w:t>value)?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case, the two points are the inputs, which we can represent using four </w:t>
      </w:r>
      <w:r>
        <w:rPr>
          <w:rFonts w:ascii="CMR10" w:hAnsi="CMR10" w:eastAsia="CMR10"/>
          <w:b w:val="0"/>
          <w:i w:val="0"/>
          <w:color w:val="000000"/>
          <w:sz w:val="20"/>
        </w:rPr>
        <w:t>parameters. The return value is the distance, which is a floating-point value.</w:t>
      </w:r>
    </w:p>
    <w:p>
      <w:pPr>
        <w:autoSpaceDN w:val="0"/>
        <w:autoSpaceDE w:val="0"/>
        <w:widowControl/>
        <w:spacing w:line="200" w:lineRule="exact" w:before="2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Already we can write an outline of the function: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92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distance(x1, y1, x2, y2):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0.0</w:t>
      </w:r>
    </w:p>
    <w:p>
      <w:pPr>
        <w:autoSpaceDN w:val="0"/>
        <w:autoSpaceDE w:val="0"/>
        <w:widowControl/>
        <w:spacing w:line="244" w:lineRule="exact" w:before="19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Obviously, this version of the function doesn’t compute distances; it always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returns zero. But it is syntactically correct, and it will run, which means that </w:t>
      </w:r>
      <w:r>
        <w:rPr>
          <w:rFonts w:ascii="CMR10" w:hAnsi="CMR10" w:eastAsia="CMR10"/>
          <w:b w:val="0"/>
          <w:i w:val="0"/>
          <w:color w:val="000000"/>
          <w:sz w:val="20"/>
        </w:rPr>
        <w:t>we can test it before we make it more complicated.</w:t>
      </w:r>
    </w:p>
    <w:p>
      <w:pPr>
        <w:autoSpaceDN w:val="0"/>
        <w:autoSpaceDE w:val="0"/>
        <w:widowControl/>
        <w:spacing w:line="200" w:lineRule="exact" w:before="2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test the new function, we call it with sample values:</w:t>
      </w:r>
    </w:p>
    <w:p>
      <w:pPr>
        <w:autoSpaceDN w:val="0"/>
        <w:autoSpaceDE w:val="0"/>
        <w:widowControl/>
        <w:spacing w:line="244" w:lineRule="exact" w:before="192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distance(1, 2, 4, 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0.0</w:t>
      </w:r>
    </w:p>
    <w:p>
      <w:pPr>
        <w:autoSpaceDN w:val="0"/>
        <w:autoSpaceDE w:val="0"/>
        <w:widowControl/>
        <w:spacing w:line="244" w:lineRule="exact" w:before="19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chose these values so that the horizontal distance equals 3 and the vertical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distance equals 4; that way, the result is 5 (the hypotenuse of a 3-4-5 triangle). </w:t>
      </w:r>
      <w:r>
        <w:rPr>
          <w:rFonts w:ascii="CMR10" w:hAnsi="CMR10" w:eastAsia="CMR10"/>
          <w:b w:val="0"/>
          <w:i w:val="0"/>
          <w:color w:val="000000"/>
          <w:sz w:val="20"/>
        </w:rPr>
        <w:t>When testing a function, it is useful to know the right answer.</w:t>
      </w:r>
    </w:p>
    <w:p>
      <w:pPr>
        <w:autoSpaceDN w:val="0"/>
        <w:autoSpaceDE w:val="0"/>
        <w:widowControl/>
        <w:spacing w:line="244" w:lineRule="exact" w:before="1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At this point we have confirmed that the function is syntactically correct,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start adding lines of code. After each incremental change, we test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again. If an error occurs at any point, we know where it must be—in </w:t>
      </w:r>
      <w:r>
        <w:rPr>
          <w:rFonts w:ascii="CMR10" w:hAnsi="CMR10" w:eastAsia="CMR10"/>
          <w:b w:val="0"/>
          <w:i w:val="0"/>
          <w:color w:val="000000"/>
          <w:sz w:val="20"/>
        </w:rPr>
        <w:t>the last line we added.</w:t>
      </w:r>
    </w:p>
    <w:p>
      <w:pPr>
        <w:autoSpaceDN w:val="0"/>
        <w:autoSpaceDE w:val="0"/>
        <w:widowControl/>
        <w:spacing w:line="228" w:lineRule="exact" w:before="224" w:after="0"/>
        <w:ind w:left="4" w:right="2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logical first step in the computation is to find the differences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x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 w:val="0"/>
          <w:color w:val="000000"/>
          <w:sz w:val="20"/>
        </w:rPr>
        <w:t>y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We will store those values in temporary variables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R10" w:hAnsi="CMR10" w:eastAsia="CMR10"/>
          <w:b w:val="0"/>
          <w:i w:val="0"/>
          <w:color w:val="000000"/>
          <w:sz w:val="20"/>
        </w:rPr>
        <w:t>print them.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4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214" w:right="374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distance(x1, y1, x2, y2):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dx = x2 - x1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dy = y2 - y1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"dx is", dx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"dy is", dy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0.0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function is working, the outputs should be 3 and 4. If so, we know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function is getting the right arguments and performing the first computation </w:t>
      </w:r>
      <w:r>
        <w:rPr>
          <w:rFonts w:ascii="CMR10" w:hAnsi="CMR10" w:eastAsia="CMR10"/>
          <w:b w:val="0"/>
          <w:i w:val="0"/>
          <w:color w:val="000000"/>
          <w:sz w:val="20"/>
        </w:rPr>
        <w:t>correctly. If not, there are only a few lines to check.</w:t>
      </w:r>
    </w:p>
    <w:p>
      <w:pPr>
        <w:autoSpaceDN w:val="0"/>
        <w:autoSpaceDE w:val="0"/>
        <w:widowControl/>
        <w:spacing w:line="200" w:lineRule="exact" w:before="20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Next we compute the sum of squares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dy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70" w:after="0"/>
        <w:ind w:left="214" w:right="3312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distance(x1, y1, x2, y2):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dx = x2 - x1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dy = y2 - y1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dsquared = dx**2 + dy**2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"dsquared is: ", dsquared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0.0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Notice that we removed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we wrote in the previous step. </w:t>
      </w:r>
      <w:r>
        <w:rPr>
          <w:rFonts w:ascii="CMR10" w:hAnsi="CMR10" w:eastAsia="CMR10"/>
          <w:b w:val="0"/>
          <w:i w:val="0"/>
          <w:color w:val="000000"/>
          <w:sz w:val="20"/>
        </w:rPr>
        <w:t>Code like that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scaffolding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it is helpful for building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>but is not part of the final product.</w:t>
      </w:r>
    </w:p>
    <w:p>
      <w:pPr>
        <w:autoSpaceDN w:val="0"/>
        <w:autoSpaceDE w:val="0"/>
        <w:widowControl/>
        <w:spacing w:line="242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Again, we would run the program at this stage and check the output (which </w:t>
      </w:r>
      <w:r>
        <w:rPr>
          <w:rFonts w:ascii="CMR10" w:hAnsi="CMR10" w:eastAsia="CMR10"/>
          <w:b w:val="0"/>
          <w:i w:val="0"/>
          <w:color w:val="000000"/>
          <w:sz w:val="20"/>
        </w:rPr>
        <w:t>should be 25).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Finally, if we have imported the math module, we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sqrt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to </w:t>
      </w:r>
      <w:r>
        <w:rPr>
          <w:rFonts w:ascii="CMR10" w:hAnsi="CMR10" w:eastAsia="CMR10"/>
          <w:b w:val="0"/>
          <w:i w:val="0"/>
          <w:color w:val="000000"/>
          <w:sz w:val="20"/>
        </w:rPr>
        <w:t>compute and return the result:</w:t>
      </w:r>
    </w:p>
    <w:p>
      <w:pPr>
        <w:autoSpaceDN w:val="0"/>
        <w:autoSpaceDE w:val="0"/>
        <w:widowControl/>
        <w:spacing w:line="244" w:lineRule="exact" w:before="170" w:after="0"/>
        <w:ind w:left="214" w:right="374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distance(x1, y1, x2, y2):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dx = x2 - x1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dy = y2 - y1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dsquared = dx**2 + dy**2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result = math.sqrt(dsquared)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result</w:t>
      </w:r>
    </w:p>
    <w:p>
      <w:pPr>
        <w:autoSpaceDN w:val="0"/>
        <w:autoSpaceDE w:val="0"/>
        <w:widowControl/>
        <w:spacing w:line="244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that works correctly, you are done. Otherwise, you might want to print the </w:t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result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before the return statement.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start out, you should add only a line or two of code at a time.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gain more experience, you might find yourself writing and debugging bigger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chunks. Either way, the incremental development process can save you a lot of </w:t>
      </w:r>
      <w:r>
        <w:rPr>
          <w:rFonts w:ascii="CMR10" w:hAnsi="CMR10" w:eastAsia="CMR10"/>
          <w:b w:val="0"/>
          <w:i w:val="0"/>
          <w:color w:val="000000"/>
          <w:sz w:val="20"/>
        </w:rPr>
        <w:t>debugging time.</w:t>
      </w:r>
    </w:p>
    <w:p>
      <w:pPr>
        <w:autoSpaceDN w:val="0"/>
        <w:autoSpaceDE w:val="0"/>
        <w:widowControl/>
        <w:spacing w:line="198" w:lineRule="exact" w:before="2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key aspects of the process are: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5.3 Composition</w:t>
            </w:r>
          </w:p>
        </w:tc>
        <w:tc>
          <w:tcPr>
            <w:tcW w:type="dxa" w:w="27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51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 Start with a working program and make small incremental changes. 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point, if there is an error, you will know exactly where it is.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86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 Use temporary variables to hold intermediate values so you can output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check them.</w:t>
      </w:r>
    </w:p>
    <w:p>
      <w:pPr>
        <w:autoSpaceDN w:val="0"/>
        <w:autoSpaceDE w:val="0"/>
        <w:widowControl/>
        <w:spacing w:line="244" w:lineRule="exact" w:before="188" w:after="0"/>
        <w:ind w:left="502" w:right="30" w:hanging="254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3. Once the program is working, you might want to remove some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scaffolding or consolidate multiple statements into compound expressions, </w:t>
      </w:r>
      <w:r>
        <w:rPr>
          <w:rFonts w:ascii="CMR10" w:hAnsi="CMR10" w:eastAsia="CMR10"/>
          <w:b w:val="0"/>
          <w:i w:val="0"/>
          <w:color w:val="000000"/>
          <w:sz w:val="20"/>
        </w:rPr>
        <w:t>but only if it does not make the program difficult to read.</w:t>
      </w:r>
    </w:p>
    <w:p>
      <w:pPr>
        <w:autoSpaceDN w:val="0"/>
        <w:autoSpaceDE w:val="0"/>
        <w:widowControl/>
        <w:spacing w:line="244" w:lineRule="exact" w:before="262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use incremental development to write a function </w:t>
      </w:r>
      <w:r>
        <w:rPr>
          <w:rFonts w:ascii="CMTI10" w:hAnsi="CMTI10" w:eastAsia="CMTI10"/>
          <w:b w:val="0"/>
          <w:i w:val="0"/>
          <w:color w:val="000000"/>
          <w:sz w:val="20"/>
        </w:rPr>
        <w:t>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hypotenuse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returns the length of the hypotenuse of a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right triangle given the lengths of the two legs as arguments. Record </w:t>
      </w:r>
      <w:r>
        <w:rPr>
          <w:rFonts w:ascii="CMTI10" w:hAnsi="CMTI10" w:eastAsia="CMTI10"/>
          <w:b w:val="0"/>
          <w:i w:val="0"/>
          <w:color w:val="000000"/>
          <w:sz w:val="20"/>
        </w:rPr>
        <w:t>each stage of the incremental development process as you go.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8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Composition</w:t>
      </w:r>
    </w:p>
    <w:p>
      <w:pPr>
        <w:autoSpaceDN w:val="0"/>
        <w:autoSpaceDE w:val="0"/>
        <w:widowControl/>
        <w:spacing w:line="242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you should expect by now, you can call one function from within another. </w:t>
      </w:r>
      <w:r>
        <w:rPr>
          <w:rFonts w:ascii="CMR10" w:hAnsi="CMR10" w:eastAsia="CMR10"/>
          <w:b w:val="0"/>
          <w:i w:val="0"/>
          <w:color w:val="000000"/>
          <w:sz w:val="20"/>
        </w:rPr>
        <w:t>This ability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composition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an example, we’ll write a function that takes two points, the center of the </w:t>
      </w:r>
      <w:r>
        <w:rPr>
          <w:rFonts w:ascii="CMR10" w:hAnsi="CMR10" w:eastAsia="CMR10"/>
          <w:b w:val="0"/>
          <w:i w:val="0"/>
          <w:color w:val="000000"/>
          <w:sz w:val="20"/>
        </w:rPr>
        <w:t>circle and a point on the perimeter, and computes the area of the circle.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Assume that the center point is stored in the variables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the </w:t>
      </w:r>
      <w:r>
        <w:rPr>
          <w:rFonts w:ascii="CMR10" w:hAnsi="CMR10" w:eastAsia="CMR10"/>
          <w:b w:val="0"/>
          <w:i w:val="0"/>
          <w:color w:val="000000"/>
          <w:sz w:val="20"/>
        </w:rPr>
        <w:t>perimeter point is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first step is to find the radius of the circle,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is the distance between the two points. Fortunately, there is a function, </w:t>
      </w:r>
      <w:r>
        <w:rPr>
          <w:rFonts w:ascii="CMTT10" w:hAnsi="CMTT10" w:eastAsia="CMTT10"/>
          <w:b w:val="0"/>
          <w:i w:val="0"/>
          <w:color w:val="000000"/>
          <w:sz w:val="20"/>
        </w:rPr>
        <w:t>distance</w:t>
      </w:r>
      <w:r>
        <w:rPr>
          <w:rFonts w:ascii="CMR10" w:hAnsi="CMR10" w:eastAsia="CMR10"/>
          <w:b w:val="0"/>
          <w:i w:val="0"/>
          <w:color w:val="000000"/>
          <w:sz w:val="20"/>
        </w:rPr>
        <w:t>, that does that:</w:t>
      </w:r>
    </w:p>
    <w:p>
      <w:pPr>
        <w:autoSpaceDN w:val="0"/>
        <w:autoSpaceDE w:val="0"/>
        <w:widowControl/>
        <w:spacing w:line="200" w:lineRule="exact" w:before="22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radius = distance(xc, yc, xp, yp)</w:t>
      </w:r>
    </w:p>
    <w:p>
      <w:pPr>
        <w:autoSpaceDN w:val="0"/>
        <w:autoSpaceDE w:val="0"/>
        <w:widowControl/>
        <w:spacing w:line="200" w:lineRule="exact" w:before="2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second step is to find the area of a circle with that radius and return it:</w:t>
      </w:r>
    </w:p>
    <w:p>
      <w:pPr>
        <w:autoSpaceDN w:val="0"/>
        <w:autoSpaceDE w:val="0"/>
        <w:widowControl/>
        <w:spacing w:line="244" w:lineRule="exact" w:before="174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result = area(radius)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result</w:t>
      </w:r>
    </w:p>
    <w:p>
      <w:pPr>
        <w:autoSpaceDN w:val="0"/>
        <w:autoSpaceDE w:val="0"/>
        <w:widowControl/>
        <w:spacing w:line="200" w:lineRule="exact" w:before="2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Wrapping that up in a function, we get:</w:t>
      </w:r>
    </w:p>
    <w:p>
      <w:pPr>
        <w:autoSpaceDN w:val="0"/>
        <w:autoSpaceDE w:val="0"/>
        <w:widowControl/>
        <w:spacing w:line="244" w:lineRule="exact" w:before="174" w:after="0"/>
        <w:ind w:left="214" w:right="3168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area2(xc, yc, xp, yp):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radius = distance(xc, yc, xp, yp)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result = area(radius)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result</w:t>
      </w:r>
    </w:p>
    <w:p>
      <w:pPr>
        <w:autoSpaceDN w:val="0"/>
        <w:autoSpaceDE w:val="0"/>
        <w:widowControl/>
        <w:spacing w:line="244" w:lineRule="exact" w:before="17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We called this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area2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distinguish it from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area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defined </w:t>
      </w:r>
      <w:r>
        <w:rPr>
          <w:rFonts w:ascii="CMR10" w:hAnsi="CMR10" w:eastAsia="CMR10"/>
          <w:b w:val="0"/>
          <w:i w:val="0"/>
          <w:color w:val="000000"/>
          <w:sz w:val="20"/>
        </w:rPr>
        <w:t>earlier. There can only be one function with a given name within a given module.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4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temporary variables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radius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result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useful for development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debugging, but once the program is working, we can make it more concise by </w:t>
      </w:r>
      <w:r>
        <w:rPr>
          <w:rFonts w:ascii="CMR10" w:hAnsi="CMR10" w:eastAsia="CMR10"/>
          <w:b w:val="0"/>
          <w:i w:val="0"/>
          <w:color w:val="000000"/>
          <w:sz w:val="20"/>
        </w:rPr>
        <w:t>composing the function calls: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6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area2(xc, yc, xp, yp):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area(distance(xc, yc, xp, yp))</w:t>
      </w:r>
    </w:p>
    <w:p>
      <w:pPr>
        <w:autoSpaceDN w:val="0"/>
        <w:autoSpaceDE w:val="0"/>
        <w:widowControl/>
        <w:spacing w:line="244" w:lineRule="exact" w:before="27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slope(x1, y1, x2, y2)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re-</w:t>
      </w:r>
      <w:r>
        <w:rPr>
          <w:rFonts w:ascii="CMTI10" w:hAnsi="CMTI10" w:eastAsia="CMTI10"/>
          <w:b w:val="0"/>
          <w:i w:val="0"/>
          <w:color w:val="000000"/>
          <w:sz w:val="20"/>
        </w:rPr>
        <w:t>turns the slope of the line through the points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CMMI10" w:hAnsi="CMMI10" w:eastAsia="CMMI10"/>
          <w:b w:val="0"/>
          <w:i w:val="0"/>
          <w:color w:val="000000"/>
          <w:sz w:val="20"/>
        </w:rPr>
        <w:t>, y</w:t>
      </w:r>
      <w:r>
        <w:rPr>
          <w:rFonts w:ascii="CMR10" w:hAnsi="CMR10" w:eastAsia="CMR10"/>
          <w:b w:val="0"/>
          <w:i w:val="0"/>
          <w:color w:val="000000"/>
          <w:sz w:val="20"/>
        </w:rPr>
        <w:t>1)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MI10" w:hAnsi="CMMI10" w:eastAsia="CMMI10"/>
          <w:b w:val="0"/>
          <w:i w:val="0"/>
          <w:color w:val="000000"/>
          <w:sz w:val="20"/>
        </w:rPr>
        <w:t>, y</w:t>
      </w:r>
      <w:r>
        <w:rPr>
          <w:rFonts w:ascii="CMR10" w:hAnsi="CMR10" w:eastAsia="CMR10"/>
          <w:b w:val="0"/>
          <w:i w:val="0"/>
          <w:color w:val="000000"/>
          <w:sz w:val="20"/>
        </w:rPr>
        <w:t>2)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. </w:t>
      </w:r>
      <w:r>
        <w:rPr>
          <w:rFonts w:ascii="CMTI10" w:hAnsi="CMTI10" w:eastAsia="CMTI10"/>
          <w:b w:val="0"/>
          <w:i w:val="0"/>
          <w:color w:val="000000"/>
          <w:sz w:val="20"/>
        </w:rPr>
        <w:t>Then use this function in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intercept(x1, y1, x2, </w:t>
      </w:r>
      <w:r>
        <w:rPr>
          <w:rFonts w:ascii="CMTT10" w:hAnsi="CMTT10" w:eastAsia="CMTT10"/>
          <w:b w:val="0"/>
          <w:i w:val="0"/>
          <w:color w:val="000000"/>
          <w:sz w:val="20"/>
        </w:rPr>
        <w:t>y2)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returns the y-intercept of the line through the points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(x1, </w:t>
      </w:r>
      <w:r>
        <w:rPr>
          <w:rFonts w:ascii="CMTT10" w:hAnsi="CMTT10" w:eastAsia="CMTT10"/>
          <w:b w:val="0"/>
          <w:i w:val="0"/>
          <w:color w:val="000000"/>
          <w:sz w:val="20"/>
        </w:rPr>
        <w:t>y1)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(x2, y2)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8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Boolean functions</w:t>
      </w:r>
    </w:p>
    <w:p>
      <w:pPr>
        <w:autoSpaceDN w:val="0"/>
        <w:autoSpaceDE w:val="0"/>
        <w:widowControl/>
        <w:spacing w:line="244" w:lineRule="exact" w:before="2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Functions can return boolean values, which is often convenient for hiding com-</w:t>
      </w:r>
      <w:r>
        <w:rPr>
          <w:rFonts w:ascii="CMR10" w:hAnsi="CMR10" w:eastAsia="CMR10"/>
          <w:b w:val="0"/>
          <w:i w:val="0"/>
          <w:color w:val="000000"/>
          <w:sz w:val="20"/>
        </w:rPr>
        <w:t>plicated tests inside functions. For example: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76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isDivisible(x, y):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% y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True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False</w:t>
      </w:r>
    </w:p>
    <w:p>
      <w:pPr>
        <w:autoSpaceDN w:val="0"/>
        <w:autoSpaceDE w:val="0"/>
        <w:widowControl/>
        <w:spacing w:line="244" w:lineRule="exact" w:before="176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name of this function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isDivisible</w:t>
      </w:r>
      <w:r>
        <w:rPr>
          <w:rFonts w:ascii="CMR10" w:hAnsi="CMR10" w:eastAsia="CMR10"/>
          <w:b w:val="0"/>
          <w:i w:val="0"/>
          <w:color w:val="000000"/>
          <w:sz w:val="20"/>
        </w:rPr>
        <w:t>. It is common to give boolean func-</w:t>
      </w:r>
      <w:r>
        <w:rPr>
          <w:rFonts w:ascii="CMR10" w:hAnsi="CMR10" w:eastAsia="CMR10"/>
          <w:b w:val="0"/>
          <w:i w:val="0"/>
          <w:color w:val="000000"/>
          <w:sz w:val="20"/>
        </w:rPr>
        <w:t>tions names that sound like yes/no questions.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isDivisible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either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 </w:t>
      </w:r>
      <w:r>
        <w:rPr>
          <w:rFonts w:ascii="CMR10" w:hAnsi="CMR10" w:eastAsia="CMR10"/>
          <w:b w:val="0"/>
          <w:i w:val="0"/>
          <w:color w:val="000000"/>
          <w:sz w:val="20"/>
        </w:rPr>
        <w:t>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indicate whether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or is not divisible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make the function more concise by taking advantage of the fact that </w:t>
      </w:r>
      <w:r>
        <w:rPr>
          <w:rFonts w:ascii="CMR10" w:hAnsi="CMR10" w:eastAsia="CMR10"/>
          <w:b w:val="0"/>
          <w:i w:val="0"/>
          <w:color w:val="000000"/>
          <w:sz w:val="20"/>
        </w:rPr>
        <w:t>the condition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is itself a boolean expression. We can return </w:t>
      </w:r>
      <w:r>
        <w:rPr>
          <w:rFonts w:ascii="CMR10" w:hAnsi="CMR10" w:eastAsia="CMR10"/>
          <w:b w:val="0"/>
          <w:i w:val="0"/>
          <w:color w:val="000000"/>
          <w:sz w:val="20"/>
        </w:rPr>
        <w:t>it directly, avoiding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altogether: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6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isDivisible(x, y):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x % y == 0</w:t>
      </w:r>
    </w:p>
    <w:p>
      <w:pPr>
        <w:autoSpaceDN w:val="0"/>
        <w:autoSpaceDE w:val="0"/>
        <w:widowControl/>
        <w:spacing w:line="198" w:lineRule="exact" w:before="2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session shows the new function in action: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176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isDivisible(6, 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False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isDivisible(6, 3)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True</w:t>
      </w:r>
    </w:p>
    <w:p>
      <w:pPr>
        <w:autoSpaceDN w:val="0"/>
        <w:autoSpaceDE w:val="0"/>
        <w:widowControl/>
        <w:spacing w:line="198" w:lineRule="exact" w:before="2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Boolean functions are often used in conditional statements:</w:t>
      </w:r>
    </w:p>
    <w:p>
      <w:pPr>
        <w:sectPr>
          <w:pgSz w:w="9720" w:h="13320"/>
          <w:pgMar w:top="460" w:right="1382" w:bottom="7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5.5 More recursion</w:t>
            </w:r>
          </w:p>
        </w:tc>
        <w:tc>
          <w:tcPr>
            <w:tcW w:type="dxa" w:w="2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53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isDivisible(x, y):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"x is divisible by y"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"x is not divisible by y"</w:t>
      </w:r>
    </w:p>
    <w:p>
      <w:pPr>
        <w:autoSpaceDN w:val="0"/>
        <w:autoSpaceDE w:val="0"/>
        <w:widowControl/>
        <w:spacing w:line="200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might be tempting to write something like: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if isDivisible(x, y) == True:</w:t>
      </w:r>
    </w:p>
    <w:p>
      <w:pPr>
        <w:autoSpaceDN w:val="0"/>
        <w:autoSpaceDE w:val="0"/>
        <w:widowControl/>
        <w:spacing w:line="198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But the extra comparison is unnecessary.</w:t>
      </w:r>
    </w:p>
    <w:p>
      <w:pPr>
        <w:autoSpaceDN w:val="0"/>
        <w:autoSpaceDE w:val="0"/>
        <w:widowControl/>
        <w:spacing w:line="244" w:lineRule="exact" w:before="23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isBetween(x, y, z)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returns </w:t>
      </w:r>
      <w:r>
        <w:rPr>
          <w:rFonts w:ascii="CMTT10" w:hAnsi="CMTT10" w:eastAsia="CMTT10"/>
          <w:b w:val="0"/>
          <w:i w:val="0"/>
          <w:color w:val="000000"/>
          <w:sz w:val="20"/>
        </w:rPr>
        <w:t>True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y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≤</w:t>
      </w:r>
      <w:r>
        <w:rPr>
          <w:rFonts w:ascii="CMMI10" w:hAnsi="CMMI10" w:eastAsia="CMMI10"/>
          <w:b w:val="0"/>
          <w:i w:val="0"/>
          <w:color w:val="000000"/>
          <w:sz w:val="20"/>
        </w:rPr>
        <w:t>z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False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otherwise.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More recursion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far, you have only learned a small subset of Python, but you might be </w:t>
      </w:r>
      <w:r>
        <w:rPr>
          <w:rFonts w:ascii="CMR10" w:hAnsi="CMR10" w:eastAsia="CMR10"/>
          <w:b w:val="0"/>
          <w:i w:val="0"/>
          <w:color w:val="000000"/>
          <w:sz w:val="20"/>
        </w:rPr>
        <w:t>interested to know that this subset is a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complete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programming language,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means that anything that can be computed can be expressed in this language.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Any program ever written could be rewritten using only the language features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have learned so far (actually, you would need a few commands to control </w:t>
      </w:r>
      <w:r>
        <w:rPr>
          <w:rFonts w:ascii="CMR10" w:hAnsi="CMR10" w:eastAsia="CMR10"/>
          <w:b w:val="0"/>
          <w:i w:val="0"/>
          <w:color w:val="000000"/>
          <w:sz w:val="20"/>
        </w:rPr>
        <w:t>devices like the keyboard, mouse, disks, etc., but that’s all).</w:t>
      </w:r>
    </w:p>
    <w:p>
      <w:pPr>
        <w:autoSpaceDN w:val="0"/>
        <w:tabs>
          <w:tab w:pos="4380" w:val="left"/>
        </w:tabs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Proving that claim is a nontrivial exercise first accomplished by Alan Turing, </w:t>
      </w:r>
      <w:r>
        <w:rPr>
          <w:rFonts w:ascii="CMR10" w:hAnsi="CMR10" w:eastAsia="CMR10"/>
          <w:b w:val="0"/>
          <w:i w:val="0"/>
          <w:color w:val="000000"/>
          <w:sz w:val="20"/>
        </w:rPr>
        <w:t>one of the first computer scientists (some would argue that he was a math-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ematician, but a lot of early computer scientists started as mathematicians).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Accordingly, it is known as the Turing Thesis.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take a course on the </w:t>
      </w:r>
      <w:r>
        <w:rPr>
          <w:rFonts w:ascii="CMR10" w:hAnsi="CMR10" w:eastAsia="CMR10"/>
          <w:b w:val="0"/>
          <w:i w:val="0"/>
          <w:color w:val="000000"/>
          <w:sz w:val="20"/>
        </w:rPr>
        <w:t>Theory of Computation, you will have a chance to see the proof.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give you an idea of what you can do with the tools you have learned so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far, we’ll evaluate a few recursively defined mathematical functions. A recursive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definition is similar to a circular definition, in the sense that the definition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contains a reference to the thing being defined. A truly circular definition is not </w:t>
      </w:r>
      <w:r>
        <w:rPr>
          <w:rFonts w:ascii="CMR10" w:hAnsi="CMR10" w:eastAsia="CMR10"/>
          <w:b w:val="0"/>
          <w:i w:val="0"/>
          <w:color w:val="000000"/>
          <w:sz w:val="20"/>
        </w:rPr>
        <w:t>very useful:</w:t>
      </w:r>
    </w:p>
    <w:p>
      <w:pPr>
        <w:autoSpaceDN w:val="0"/>
        <w:autoSpaceDE w:val="0"/>
        <w:widowControl/>
        <w:spacing w:line="198" w:lineRule="exact" w:before="2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frabjuous: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adjective used to describe something that is frabjuous.</w:t>
      </w:r>
    </w:p>
    <w:p>
      <w:pPr>
        <w:autoSpaceDN w:val="0"/>
        <w:autoSpaceDE w:val="0"/>
        <w:widowControl/>
        <w:spacing w:line="244" w:lineRule="exact" w:before="2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saw that definition in the dictionary, you might be annoyed. On the other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hand, if you looked up the definition of the mathematical function factorial, you </w:t>
      </w:r>
      <w:r>
        <w:rPr>
          <w:rFonts w:ascii="CMR10" w:hAnsi="CMR10" w:eastAsia="CMR10"/>
          <w:b w:val="0"/>
          <w:i w:val="0"/>
          <w:color w:val="000000"/>
          <w:sz w:val="20"/>
        </w:rPr>
        <w:t>might get something like this:</w:t>
      </w:r>
    </w:p>
    <w:p>
      <w:pPr>
        <w:autoSpaceDN w:val="0"/>
        <w:autoSpaceDE w:val="0"/>
        <w:widowControl/>
        <w:spacing w:line="200" w:lineRule="exact" w:before="128" w:after="0"/>
        <w:ind w:left="0" w:right="3358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0! = 1</w:t>
      </w:r>
    </w:p>
    <w:p>
      <w:pPr>
        <w:autoSpaceDN w:val="0"/>
        <w:autoSpaceDE w:val="0"/>
        <w:widowControl/>
        <w:spacing w:line="198" w:lineRule="exact" w:before="104" w:after="0"/>
        <w:ind w:left="0" w:right="2646" w:firstLine="0"/>
        <w:jc w:val="right"/>
      </w:pPr>
      <w:r>
        <w:rPr>
          <w:rFonts w:ascii="CMMI10" w:hAnsi="CMMI10" w:eastAsia="CMMI10"/>
          <w:b w:val="0"/>
          <w:i w:val="0"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! =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 w:val="0"/>
          <w:color w:val="000000"/>
          <w:sz w:val="20"/>
        </w:rPr>
        <w:t>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1)!</w:t>
      </w:r>
    </w:p>
    <w:p>
      <w:pPr>
        <w:autoSpaceDN w:val="0"/>
        <w:autoSpaceDE w:val="0"/>
        <w:widowControl/>
        <w:spacing w:line="244" w:lineRule="exact" w:before="2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definition says that the factorial of 0 is 1, and the factorial of any other </w:t>
      </w:r>
      <w:r>
        <w:rPr>
          <w:rFonts w:ascii="CMR10" w:hAnsi="CMR10" w:eastAsia="CMR10"/>
          <w:b w:val="0"/>
          <w:i w:val="0"/>
          <w:color w:val="000000"/>
          <w:sz w:val="20"/>
        </w:rPr>
        <w:t>value,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is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multiplied by the factorial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</w:p>
    <w:p>
      <w:pPr>
        <w:sectPr>
          <w:pgSz w:w="9720" w:h="13320"/>
          <w:pgMar w:top="460" w:right="1382" w:bottom="51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4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3! is 3 times 2!, which is 2 times 1!, which is 1 times 0!. Putting it all together, </w:t>
      </w:r>
      <w:r>
        <w:rPr>
          <w:rFonts w:ascii="CMR10" w:hAnsi="CMR10" w:eastAsia="CMR10"/>
          <w:b w:val="0"/>
          <w:i w:val="0"/>
          <w:color w:val="000000"/>
          <w:sz w:val="20"/>
        </w:rPr>
        <w:t>3! equals 3 times 2 times 1 times 1, which is 6.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can write a recursive definition of something, you can usually write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program to evaluate it. The first step is to decide what the parameters </w:t>
      </w:r>
      <w:r>
        <w:rPr>
          <w:rFonts w:ascii="CMR10" w:hAnsi="CMR10" w:eastAsia="CMR10"/>
          <w:b w:val="0"/>
          <w:i w:val="0"/>
          <w:color w:val="000000"/>
          <w:sz w:val="20"/>
        </w:rPr>
        <w:t>are for this function. With little effort, you should conclude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factorial </w:t>
      </w:r>
      <w:r>
        <w:rPr>
          <w:rFonts w:ascii="CMR10" w:hAnsi="CMR10" w:eastAsia="CMR10"/>
          <w:b w:val="0"/>
          <w:i w:val="0"/>
          <w:color w:val="000000"/>
          <w:sz w:val="20"/>
        </w:rPr>
        <w:t>has a single parameter:</w:t>
      </w:r>
    </w:p>
    <w:p>
      <w:pPr>
        <w:autoSpaceDN w:val="0"/>
        <w:autoSpaceDE w:val="0"/>
        <w:widowControl/>
        <w:spacing w:line="200" w:lineRule="exact" w:before="20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def factorial(n):</w:t>
      </w:r>
    </w:p>
    <w:p>
      <w:pPr>
        <w:autoSpaceDN w:val="0"/>
        <w:autoSpaceDE w:val="0"/>
        <w:widowControl/>
        <w:spacing w:line="198" w:lineRule="exact" w:before="2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the argument happens to be 0, all we have to do is return 1: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2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factorial(n):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1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Otherwise, and this is the interesting part, we have to make a recursive call to </w:t>
      </w:r>
      <w:r>
        <w:rPr>
          <w:rFonts w:ascii="CMR10" w:hAnsi="CMR10" w:eastAsia="CMR10"/>
          <w:b w:val="0"/>
          <w:i w:val="0"/>
          <w:color w:val="000000"/>
          <w:sz w:val="20"/>
        </w:rPr>
        <w:t>find the factorial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 and then multiply it by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2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factorial(n):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recurse = factorial(n-1)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result = n * recurse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result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flow of execution for this program is similar to the flow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</w:t>
      </w:r>
      <w:r>
        <w:rPr>
          <w:rFonts w:ascii="CMR10" w:hAnsi="CMR10" w:eastAsia="CMR10"/>
          <w:b w:val="0"/>
          <w:i w:val="0"/>
          <w:color w:val="000000"/>
          <w:sz w:val="20"/>
        </w:rPr>
        <w:t>Section 4.9. If we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factorial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 value 3:</w:t>
      </w:r>
    </w:p>
    <w:p>
      <w:pPr>
        <w:autoSpaceDN w:val="0"/>
        <w:autoSpaceDE w:val="0"/>
        <w:widowControl/>
        <w:spacing w:line="198" w:lineRule="exact" w:before="19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Since 3 is not 0, we take the second branch and calculate the factorial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n-1</w:t>
      </w:r>
      <w:r>
        <w:rPr>
          <w:rFonts w:ascii="CMR10" w:hAnsi="CMR10" w:eastAsia="CMR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244" w:lineRule="exact" w:before="236" w:after="0"/>
        <w:ind w:left="502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Since 2 is not 0, we take the second branch and calculate the factorial </w:t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n-1</w:t>
      </w:r>
      <w:r>
        <w:rPr>
          <w:rFonts w:ascii="CMR10" w:hAnsi="CMR10" w:eastAsia="CMR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244" w:lineRule="exact" w:before="90" w:after="0"/>
        <w:ind w:left="940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Since 1 is not 0, we take the second branch and calculate </w:t>
      </w:r>
      <w:r>
        <w:rPr>
          <w:rFonts w:ascii="CMR10" w:hAnsi="CMR10" w:eastAsia="CMR10"/>
          <w:b w:val="0"/>
          <w:i w:val="0"/>
          <w:color w:val="000000"/>
          <w:sz w:val="20"/>
        </w:rPr>
        <w:t>the factorial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n-1</w:t>
      </w:r>
      <w:r>
        <w:rPr>
          <w:rFonts w:ascii="CMR10" w:hAnsi="CMR10" w:eastAsia="CMR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244" w:lineRule="exact" w:before="100" w:after="0"/>
        <w:ind w:left="1314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 0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0, we take the first branch and return </w:t>
      </w:r>
      <w:r>
        <w:rPr>
          <w:rFonts w:ascii="CMR10" w:hAnsi="CMR10" w:eastAsia="CMR10"/>
          <w:b w:val="0"/>
          <w:i w:val="0"/>
          <w:color w:val="000000"/>
          <w:sz w:val="20"/>
        </w:rPr>
        <w:t>1 without making any more recursive calls.</w:t>
      </w:r>
    </w:p>
    <w:p>
      <w:pPr>
        <w:autoSpaceDN w:val="0"/>
        <w:autoSpaceDE w:val="0"/>
        <w:widowControl/>
        <w:spacing w:line="244" w:lineRule="exact" w:before="102" w:after="0"/>
        <w:ind w:left="940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return value (1) is multiplied by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1, and </w:t>
      </w:r>
      <w:r>
        <w:rPr>
          <w:rFonts w:ascii="CMR10" w:hAnsi="CMR10" w:eastAsia="CMR10"/>
          <w:b w:val="0"/>
          <w:i w:val="0"/>
          <w:color w:val="000000"/>
          <w:sz w:val="20"/>
        </w:rPr>
        <w:t>the result is returned.</w:t>
      </w:r>
    </w:p>
    <w:p>
      <w:pPr>
        <w:autoSpaceDN w:val="0"/>
        <w:autoSpaceDE w:val="0"/>
        <w:widowControl/>
        <w:spacing w:line="242" w:lineRule="exact" w:before="92" w:after="0"/>
        <w:ind w:left="502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return value (1) is multiplied by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2, and the result is </w:t>
      </w:r>
      <w:r>
        <w:rPr>
          <w:rFonts w:ascii="CMR10" w:hAnsi="CMR10" w:eastAsia="CMR10"/>
          <w:b w:val="0"/>
          <w:i w:val="0"/>
          <w:color w:val="000000"/>
          <w:sz w:val="20"/>
        </w:rPr>
        <w:t>returned.</w:t>
      </w:r>
    </w:p>
    <w:p>
      <w:pPr>
        <w:autoSpaceDN w:val="0"/>
        <w:autoSpaceDE w:val="0"/>
        <w:widowControl/>
        <w:spacing w:line="244" w:lineRule="exact" w:before="2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return value (2) is multiplied by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3, and the result, 6, becomes </w:t>
      </w:r>
      <w:r>
        <w:rPr>
          <w:rFonts w:ascii="CMR10" w:hAnsi="CMR10" w:eastAsia="CMR10"/>
          <w:b w:val="0"/>
          <w:i w:val="0"/>
          <w:color w:val="000000"/>
          <w:sz w:val="20"/>
        </w:rPr>
        <w:t>the return value of the function call that started the whole process.</w:t>
      </w:r>
    </w:p>
    <w:p>
      <w:pPr>
        <w:sectPr>
          <w:pgSz w:w="9720" w:h="13320"/>
          <w:pgMar w:top="460" w:right="1382" w:bottom="6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1270000</wp:posOffset>
            </wp:positionV>
            <wp:extent cx="3162300" cy="1905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5.6 Leap of faith</w:t>
            </w:r>
          </w:p>
        </w:tc>
        <w:tc>
          <w:tcPr>
            <w:tcW w:type="dxa" w:w="27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55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what the stack diagram looks like for this sequence of function calls:</w:t>
      </w:r>
    </w:p>
    <w:p>
      <w:pPr>
        <w:autoSpaceDN w:val="0"/>
        <w:autoSpaceDE w:val="0"/>
        <w:widowControl/>
        <w:spacing w:line="292" w:lineRule="exact" w:before="396" w:after="34"/>
        <w:ind w:left="322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__main__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6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factorial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0" w:right="19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206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recurse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190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return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4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4" w:after="0"/>
              <w:ind w:left="0" w:right="18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6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factorial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19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206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recurse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190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return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" w:after="0"/>
              <w:ind w:left="0" w:right="18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6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factorial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19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206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recurse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1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190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return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18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67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factorial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22" w:after="0"/>
              <w:ind w:left="0" w:right="19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" w:after="0"/>
              <w:ind w:left="0" w:right="18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4" w:lineRule="exact" w:before="4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return values are shown being passed back up the stack. In each frame, the </w:t>
      </w:r>
      <w:r>
        <w:rPr>
          <w:rFonts w:ascii="CMR10" w:hAnsi="CMR10" w:eastAsia="CMR10"/>
          <w:b w:val="0"/>
          <w:i w:val="0"/>
          <w:color w:val="000000"/>
          <w:sz w:val="20"/>
        </w:rPr>
        <w:t>return value is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result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the product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recurse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Notice that in the last frame, the local variables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recurse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result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do not </w:t>
      </w:r>
      <w:r>
        <w:rPr>
          <w:rFonts w:ascii="CMR10" w:hAnsi="CMR10" w:eastAsia="CMR10"/>
          <w:b w:val="0"/>
          <w:i w:val="0"/>
          <w:color w:val="000000"/>
          <w:sz w:val="20"/>
        </w:rPr>
        <w:t>exist, because the branch that creates them did not execute.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4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Leap of faith</w:t>
      </w:r>
    </w:p>
    <w:p>
      <w:pPr>
        <w:autoSpaceDN w:val="0"/>
        <w:autoSpaceDE w:val="0"/>
        <w:widowControl/>
        <w:spacing w:line="244" w:lineRule="exact" w:before="19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Following the flow of execution is one way to read programs, but it can quickly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become labyrinthine. An alternative is what we call the “leap of faith.” When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come to a function call, instead of following the flow of execution, you </w:t>
      </w:r>
      <w:r>
        <w:rPr>
          <w:rFonts w:ascii="CMTI10" w:hAnsi="CMTI10" w:eastAsia="CMTI10"/>
          <w:b w:val="0"/>
          <w:i w:val="0"/>
          <w:color w:val="000000"/>
          <w:sz w:val="20"/>
        </w:rPr>
        <w:t>assume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the function works correctly and returns the appropriate value.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fact, you are already practicing this leap of faith when you use built-in func-</w:t>
      </w:r>
      <w:r>
        <w:rPr>
          <w:rFonts w:ascii="CMR10" w:hAnsi="CMR10" w:eastAsia="CMR10"/>
          <w:b w:val="0"/>
          <w:i w:val="0"/>
          <w:color w:val="000000"/>
          <w:sz w:val="20"/>
        </w:rPr>
        <w:t>tions. When you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math.cos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math.exp</w:t>
      </w:r>
      <w:r>
        <w:rPr>
          <w:rFonts w:ascii="CMR10" w:hAnsi="CMR10" w:eastAsia="CMR10"/>
          <w:b w:val="0"/>
          <w:i w:val="0"/>
          <w:color w:val="000000"/>
          <w:sz w:val="20"/>
        </w:rPr>
        <w:t>, you don’t examine the implemen-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tations of those functions. You just assume that they work because the people </w:t>
      </w:r>
      <w:r>
        <w:rPr>
          <w:rFonts w:ascii="CMR10" w:hAnsi="CMR10" w:eastAsia="CMR10"/>
          <w:b w:val="0"/>
          <w:i w:val="0"/>
          <w:color w:val="000000"/>
          <w:sz w:val="20"/>
        </w:rPr>
        <w:t>who wrote the built-in functions were good programmers.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same is true when you call one of your own functions. For example, in </w:t>
      </w:r>
      <w:r>
        <w:rPr>
          <w:rFonts w:ascii="CMR10" w:hAnsi="CMR10" w:eastAsia="CMR10"/>
          <w:b w:val="0"/>
          <w:i w:val="0"/>
          <w:color w:val="000000"/>
          <w:sz w:val="20"/>
        </w:rPr>
        <w:t>Section 5.4, we wrote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isDivisible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determines whether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number is divisible by another. Once we have convinced ourselves that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is correct—by testing and examining the code—we can use the function </w:t>
      </w:r>
      <w:r>
        <w:rPr>
          <w:rFonts w:ascii="CMR10" w:hAnsi="CMR10" w:eastAsia="CMR10"/>
          <w:b w:val="0"/>
          <w:i w:val="0"/>
          <w:color w:val="000000"/>
          <w:sz w:val="20"/>
        </w:rPr>
        <w:t>without looking at the code again.</w:t>
      </w:r>
    </w:p>
    <w:p>
      <w:pPr>
        <w:autoSpaceDN w:val="0"/>
        <w:autoSpaceDE w:val="0"/>
        <w:widowControl/>
        <w:spacing w:line="244" w:lineRule="exact" w:before="14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same is true of recursive programs. When you get to the recursive call, </w:t>
      </w:r>
      <w:r>
        <w:rPr>
          <w:rFonts w:ascii="CMR10" w:hAnsi="CMR10" w:eastAsia="CMR10"/>
          <w:b w:val="0"/>
          <w:i w:val="0"/>
          <w:color w:val="000000"/>
          <w:sz w:val="20"/>
        </w:rPr>
        <w:t>instead of following the flow of execution, you should assume that the recursive</w:t>
      </w:r>
    </w:p>
    <w:p>
      <w:pPr>
        <w:sectPr>
          <w:pgSz w:w="9720" w:h="13320"/>
          <w:pgMar w:top="460" w:right="1382" w:bottom="87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4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call works (yields the correct result) and then ask yourself, “Assuming that I </w:t>
      </w:r>
      <w:r>
        <w:rPr>
          <w:rFonts w:ascii="CMR10" w:hAnsi="CMR10" w:eastAsia="CMR10"/>
          <w:b w:val="0"/>
          <w:i w:val="0"/>
          <w:color w:val="000000"/>
          <w:sz w:val="20"/>
        </w:rPr>
        <w:t>can find the factorial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1, can I compute the factorial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?” In this case, </w:t>
      </w:r>
      <w:r>
        <w:rPr>
          <w:rFonts w:ascii="CMR10" w:hAnsi="CMR10" w:eastAsia="CMR10"/>
          <w:b w:val="0"/>
          <w:i w:val="0"/>
          <w:color w:val="000000"/>
          <w:sz w:val="20"/>
        </w:rPr>
        <w:t>it is clear that you can, by multiplying by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it’s a bit strange to assume that the function works correctly when </w:t>
      </w:r>
      <w:r>
        <w:rPr>
          <w:rFonts w:ascii="CMR10" w:hAnsi="CMR10" w:eastAsia="CMR10"/>
          <w:b w:val="0"/>
          <w:i w:val="0"/>
          <w:color w:val="000000"/>
          <w:sz w:val="20"/>
        </w:rPr>
        <w:t>you haven’t finished writing it, but that’s why it’s called a leap of faith!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61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One more example</w:t>
      </w:r>
    </w:p>
    <w:p>
      <w:pPr>
        <w:autoSpaceDN w:val="0"/>
        <w:autoSpaceDE w:val="0"/>
        <w:widowControl/>
        <w:spacing w:line="244" w:lineRule="exact" w:before="2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previous example, we used temporary variables to spell out the steps and </w:t>
      </w:r>
      <w:r>
        <w:rPr>
          <w:rFonts w:ascii="CMR10" w:hAnsi="CMR10" w:eastAsia="CMR10"/>
          <w:b w:val="0"/>
          <w:i w:val="0"/>
          <w:color w:val="000000"/>
          <w:sz w:val="20"/>
        </w:rPr>
        <w:t>to make the code easier to debug, but we could have saved a few lines: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86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factorial(n):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n * factorial(n-1)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From now on, we will tend to use the more concise form, but we recommend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you use the more explicit version while you are developing code. When </w:t>
      </w:r>
      <w:r>
        <w:rPr>
          <w:rFonts w:ascii="CMR10" w:hAnsi="CMR10" w:eastAsia="CMR10"/>
          <w:b w:val="0"/>
          <w:i w:val="0"/>
          <w:color w:val="000000"/>
          <w:sz w:val="20"/>
        </w:rPr>
        <w:t>you have it working, you can tighten it up if you are feeling inspired.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factorial</w:t>
      </w:r>
      <w:r>
        <w:rPr>
          <w:rFonts w:ascii="CMR10" w:hAnsi="CMR10" w:eastAsia="CMR10"/>
          <w:b w:val="0"/>
          <w:i w:val="0"/>
          <w:color w:val="000000"/>
          <w:sz w:val="20"/>
        </w:rPr>
        <w:t>, the most common example of a recursively defined mathe-</w:t>
      </w:r>
      <w:r>
        <w:rPr>
          <w:rFonts w:ascii="CMR10" w:hAnsi="CMR10" w:eastAsia="CMR10"/>
          <w:b w:val="0"/>
          <w:i w:val="0"/>
          <w:color w:val="000000"/>
          <w:sz w:val="20"/>
        </w:rPr>
        <w:t>matical function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>, which has the following definition:</w:t>
      </w:r>
    </w:p>
    <w:p>
      <w:pPr>
        <w:autoSpaceDN w:val="0"/>
        <w:autoSpaceDE w:val="0"/>
        <w:widowControl/>
        <w:spacing w:line="200" w:lineRule="exact" w:before="324" w:after="0"/>
        <w:ind w:left="145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fibonacci(0) = 1</w:t>
      </w:r>
    </w:p>
    <w:p>
      <w:pPr>
        <w:autoSpaceDN w:val="0"/>
        <w:autoSpaceDE w:val="0"/>
        <w:widowControl/>
        <w:spacing w:line="200" w:lineRule="exact" w:before="104" w:after="0"/>
        <w:ind w:left="145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fibonacci(1) = 1</w:t>
      </w:r>
    </w:p>
    <w:p>
      <w:pPr>
        <w:autoSpaceDN w:val="0"/>
        <w:autoSpaceDE w:val="0"/>
        <w:widowControl/>
        <w:spacing w:line="200" w:lineRule="exact" w:before="104" w:after="0"/>
        <w:ind w:left="145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fibonacci(</w:t>
      </w:r>
      <w:r>
        <w:rPr>
          <w:rFonts w:ascii="CMMI10" w:hAnsi="CMMI10" w:eastAsia="CMMI10"/>
          <w:b w:val="0"/>
          <w:i w:val="0"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 = fibonacci(</w:t>
      </w:r>
      <w:r>
        <w:rPr>
          <w:rFonts w:ascii="CMMI10" w:hAnsi="CMMI10" w:eastAsia="CMMI10"/>
          <w:b w:val="0"/>
          <w:i w:val="0"/>
          <w:color w:val="000000"/>
          <w:sz w:val="20"/>
        </w:rPr>
        <w:t>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1) + fibonacci(</w:t>
      </w:r>
      <w:r>
        <w:rPr>
          <w:rFonts w:ascii="CMMI10" w:hAnsi="CMMI10" w:eastAsia="CMMI10"/>
          <w:b w:val="0"/>
          <w:i w:val="0"/>
          <w:color w:val="000000"/>
          <w:sz w:val="20"/>
        </w:rPr>
        <w:t>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2);</w:t>
      </w:r>
    </w:p>
    <w:p>
      <w:pPr>
        <w:autoSpaceDN w:val="0"/>
        <w:autoSpaceDE w:val="0"/>
        <w:widowControl/>
        <w:spacing w:line="200" w:lineRule="exact" w:before="2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Translated into Python, it looks like this: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86" w:after="0"/>
        <w:ind w:left="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fibonacci 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 == 0 or n == 1: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fibonacci(n-1) + fibonacci(n-2)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If you try to follow the flow of execution here, even for fairly small values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your head explodes. But according to the leap of faith, if you assume that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two recursive calls work correctly, then it is clear that you get the right result </w:t>
      </w:r>
      <w:r>
        <w:rPr>
          <w:rFonts w:ascii="CMR10" w:hAnsi="CMR10" w:eastAsia="CMR10"/>
          <w:b w:val="0"/>
          <w:i w:val="0"/>
          <w:color w:val="000000"/>
          <w:sz w:val="20"/>
        </w:rPr>
        <w:t>by adding them together.</w:t>
      </w:r>
    </w:p>
    <w:p>
      <w:pPr>
        <w:sectPr>
          <w:pgSz w:w="9720" w:h="13320"/>
          <w:pgMar w:top="460" w:right="1382" w:bottom="87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76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5.8 Checking types</w:t>
            </w:r>
          </w:p>
        </w:tc>
        <w:tc>
          <w:tcPr>
            <w:tcW w:type="dxa" w:w="21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57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5.8</w:t>
            </w:r>
          </w:p>
        </w:tc>
        <w:tc>
          <w:tcPr>
            <w:tcW w:type="dxa" w:w="42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Checking types</w:t>
            </w:r>
          </w:p>
        </w:tc>
        <w:tc>
          <w:tcPr>
            <w:tcW w:type="dxa" w:w="21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8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What happens if we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factorial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give it 1.5 as an argument?</w:t>
      </w:r>
    </w:p>
    <w:p>
      <w:pPr>
        <w:autoSpaceDN w:val="0"/>
        <w:autoSpaceDE w:val="0"/>
        <w:widowControl/>
        <w:spacing w:line="244" w:lineRule="exact" w:before="164" w:after="0"/>
        <w:ind w:left="4" w:right="20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factorial (1.5)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RuntimeError: Maximum recursion depth exceeded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looks like an infinite recursion. But how can that be? There is a base case—</w:t>
      </w:r>
      <w:r>
        <w:rPr>
          <w:rFonts w:ascii="CMR10" w:hAnsi="CMR10" w:eastAsia="CMR10"/>
          <w:b w:val="0"/>
          <w:i w:val="0"/>
          <w:color w:val="000000"/>
          <w:sz w:val="20"/>
        </w:rPr>
        <w:t>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 == 0</w:t>
      </w:r>
      <w:r>
        <w:rPr>
          <w:rFonts w:ascii="CMR10" w:hAnsi="CMR10" w:eastAsia="CMR10"/>
          <w:b w:val="0"/>
          <w:i w:val="0"/>
          <w:color w:val="000000"/>
          <w:sz w:val="20"/>
        </w:rPr>
        <w:t>. The problem is that the values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miss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base case.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first recursive call,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0.5. In the next, it is -0.5. From </w:t>
      </w:r>
      <w:r>
        <w:rPr>
          <w:rFonts w:ascii="CMR10" w:hAnsi="CMR10" w:eastAsia="CMR10"/>
          <w:b w:val="0"/>
          <w:i w:val="0"/>
          <w:color w:val="000000"/>
          <w:sz w:val="20"/>
        </w:rPr>
        <w:t>there, it gets smaller and smaller, but it will never be 0.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have two choices. We can try to generalize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factorial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to work </w:t>
      </w:r>
      <w:r>
        <w:rPr>
          <w:rFonts w:ascii="CMR10" w:hAnsi="CMR10" w:eastAsia="CMR10"/>
          <w:b w:val="0"/>
          <w:i w:val="0"/>
          <w:color w:val="000000"/>
          <w:sz w:val="20"/>
        </w:rPr>
        <w:t>with floating-point numbers, or we can make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factorial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check the type of its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argument. The first option is called the gamma function and it’s a little beyond </w:t>
      </w:r>
      <w:r>
        <w:rPr>
          <w:rFonts w:ascii="CMR10" w:hAnsi="CMR10" w:eastAsia="CMR10"/>
          <w:b w:val="0"/>
          <w:i w:val="0"/>
          <w:color w:val="000000"/>
          <w:sz w:val="20"/>
        </w:rPr>
        <w:t>the scope of this book. So we’ll go for the second.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use the built-in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isinstance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verify the type of the argument. </w:t>
      </w:r>
      <w:r>
        <w:rPr>
          <w:rFonts w:ascii="CMR10" w:hAnsi="CMR10" w:eastAsia="CMR10"/>
          <w:b w:val="0"/>
          <w:i w:val="0"/>
          <w:color w:val="000000"/>
          <w:sz w:val="20"/>
        </w:rPr>
        <w:t>While we’re at it, we also make sure the argument is positive: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4" w:after="0"/>
        <w:ind w:left="4" w:right="5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factorial 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not isinstance(n, int):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"Factorial is only defined for integers."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-1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n &lt;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"Factorial is only defined for positive integers."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-1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n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n * factorial(n-1)</w:t>
      </w:r>
    </w:p>
    <w:p>
      <w:pPr>
        <w:autoSpaceDN w:val="0"/>
        <w:tabs>
          <w:tab w:pos="1734" w:val="left"/>
        </w:tabs>
        <w:autoSpaceDE w:val="0"/>
        <w:widowControl/>
        <w:spacing w:line="244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we have three base cases. The first catches nonintegers. The second catches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negative integers.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both cases, the program prints an error message and </w:t>
      </w:r>
      <w:r>
        <w:rPr>
          <w:rFonts w:ascii="CMR10" w:hAnsi="CMR10" w:eastAsia="CMR10"/>
          <w:b w:val="0"/>
          <w:i w:val="0"/>
          <w:color w:val="000000"/>
          <w:sz w:val="20"/>
        </w:rPr>
        <w:t>returns a special value, -1, to indicate that something went wrong:</w:t>
      </w:r>
    </w:p>
    <w:p>
      <w:pPr>
        <w:autoSpaceDN w:val="0"/>
        <w:autoSpaceDE w:val="0"/>
        <w:widowControl/>
        <w:spacing w:line="244" w:lineRule="exact" w:before="162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factorial ("fred")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Factorial is only defined for integers.</w:t>
      </w:r>
    </w:p>
    <w:p>
      <w:pPr>
        <w:autoSpaceDN w:val="0"/>
        <w:autoSpaceDE w:val="0"/>
        <w:widowControl/>
        <w:spacing w:line="244" w:lineRule="exact" w:before="0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-1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factorial (-2)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Factorial is only defined for positive integers.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-1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get past both checks, then we know that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positive integer, and we </w:t>
      </w:r>
      <w:r>
        <w:rPr>
          <w:rFonts w:ascii="CMR10" w:hAnsi="CMR10" w:eastAsia="CMR10"/>
          <w:b w:val="0"/>
          <w:i w:val="0"/>
          <w:color w:val="000000"/>
          <w:sz w:val="20"/>
        </w:rPr>
        <w:t>can prove that the recursion terminates.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4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Fruitful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program demonstrates a pattern sometimes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guardian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first </w:t>
      </w:r>
      <w:r>
        <w:rPr>
          <w:rFonts w:ascii="CMR10" w:hAnsi="CMR10" w:eastAsia="CMR10"/>
          <w:b w:val="0"/>
          <w:i w:val="0"/>
          <w:color w:val="000000"/>
          <w:sz w:val="20"/>
        </w:rPr>
        <w:t>two conditionals act as guardians, protecting the code that follows from val-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ues that might cause an error. The guardians make it possible to prove the </w:t>
      </w:r>
      <w:r>
        <w:rPr>
          <w:rFonts w:ascii="CMR10" w:hAnsi="CMR10" w:eastAsia="CMR10"/>
          <w:b w:val="0"/>
          <w:i w:val="0"/>
          <w:color w:val="000000"/>
          <w:sz w:val="20"/>
        </w:rPr>
        <w:t>correctness of the code.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5.9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autoSpaceDE w:val="0"/>
        <w:widowControl/>
        <w:spacing w:line="198" w:lineRule="exact" w:before="1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fruitful function: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 that yields a return value.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return value: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value provided as the result of a function call.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temporary variable: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used to store an intermediate value in a com-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calculation.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dead code: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Part of a program that can never be executed, often because it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after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None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special Python value returned by functions that have no return state-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or a return statement without an argument.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incremental development: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 development plan intended to avoid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debugging by adding and testing only a small amount of code at a time.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scaffolding: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Code that is used during program development but is not part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final version.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guardian: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condition that checks for and handles circumstances that might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an error.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6223000</wp:posOffset>
            </wp:positionV>
            <wp:extent cx="990600" cy="533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6</w:t>
      </w:r>
    </w:p>
    <w:p>
      <w:pPr>
        <w:autoSpaceDN w:val="0"/>
        <w:autoSpaceDE w:val="0"/>
        <w:widowControl/>
        <w:spacing w:line="496" w:lineRule="exact" w:before="708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Iteration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1006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Multiple assignment</w:t>
      </w:r>
    </w:p>
    <w:p>
      <w:pPr>
        <w:autoSpaceDN w:val="0"/>
        <w:autoSpaceDE w:val="0"/>
        <w:widowControl/>
        <w:spacing w:line="244" w:lineRule="exact" w:before="23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you may have discovered, it is legal to make more than one assignment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same variable. A new assignment makes an existing variable refer to a new </w:t>
      </w:r>
      <w:r>
        <w:rPr>
          <w:rFonts w:ascii="CMR10" w:hAnsi="CMR10" w:eastAsia="CMR10"/>
          <w:b w:val="0"/>
          <w:i w:val="0"/>
          <w:color w:val="000000"/>
          <w:sz w:val="20"/>
        </w:rPr>
        <w:t>value (and stop referring to the old value).</w:t>
      </w:r>
    </w:p>
    <w:p>
      <w:pPr>
        <w:autoSpaceDN w:val="0"/>
        <w:autoSpaceDE w:val="0"/>
        <w:widowControl/>
        <w:spacing w:line="244" w:lineRule="exact" w:before="190" w:after="0"/>
        <w:ind w:left="0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bruce 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bruce,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bruce = 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bruce</w:t>
      </w:r>
    </w:p>
    <w:p>
      <w:pPr>
        <w:autoSpaceDN w:val="0"/>
        <w:autoSpaceDE w:val="0"/>
        <w:widowControl/>
        <w:spacing w:line="244" w:lineRule="exact" w:before="19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this program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5 7</w:t>
      </w:r>
      <w:r>
        <w:rPr>
          <w:rFonts w:ascii="CMR10" w:hAnsi="CMR10" w:eastAsia="CMR10"/>
          <w:b w:val="0"/>
          <w:i w:val="0"/>
          <w:color w:val="000000"/>
          <w:sz w:val="20"/>
        </w:rPr>
        <w:t>, because the first time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printed, 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value is 5, and the second time, his value is 7. The comma at the end of the </w:t>
      </w:r>
      <w:r>
        <w:rPr>
          <w:rFonts w:ascii="CMR10" w:hAnsi="CMR10" w:eastAsia="CMR10"/>
          <w:b w:val="0"/>
          <w:i w:val="0"/>
          <w:color w:val="000000"/>
          <w:sz w:val="20"/>
        </w:rPr>
        <w:t>first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suppresses the newline after the output, which is why </w:t>
      </w:r>
      <w:r>
        <w:rPr>
          <w:rFonts w:ascii="CMR10" w:hAnsi="CMR10" w:eastAsia="CMR10"/>
          <w:b w:val="0"/>
          <w:i w:val="0"/>
          <w:color w:val="000000"/>
          <w:sz w:val="20"/>
        </w:rPr>
        <w:t>both outputs appear on the same line.</w:t>
      </w:r>
    </w:p>
    <w:p>
      <w:pPr>
        <w:autoSpaceDN w:val="0"/>
        <w:autoSpaceDE w:val="0"/>
        <w:widowControl/>
        <w:spacing w:line="200" w:lineRule="exact" w:before="220" w:after="236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what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multiple assignment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looks like in a state diagram: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444"/>
        <w:gridCol w:w="3444"/>
      </w:tblGrid>
      <w:tr>
        <w:trPr>
          <w:trHeight w:hRule="exact" w:val="77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2" w:after="0"/>
              <w:ind w:left="0" w:right="236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bruce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268" w:right="144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4" w:lineRule="exact" w:before="24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multiple assignment it is especially important to distinguish between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assignment operation and a statement of equality. Because Python uses the </w:t>
      </w:r>
      <w:r>
        <w:rPr>
          <w:rFonts w:ascii="CMR10" w:hAnsi="CMR10" w:eastAsia="CMR10"/>
          <w:b w:val="0"/>
          <w:i w:val="0"/>
          <w:color w:val="000000"/>
          <w:sz w:val="20"/>
        </w:rPr>
        <w:t>equal sign (</w:t>
      </w:r>
      <w:r>
        <w:rPr>
          <w:rFonts w:ascii="CMTT10" w:hAnsi="CMTT10" w:eastAsia="CMTT10"/>
          <w:b w:val="0"/>
          <w:i w:val="0"/>
          <w:color w:val="000000"/>
          <w:sz w:val="20"/>
        </w:rPr>
        <w:t>=</w:t>
      </w:r>
      <w:r>
        <w:rPr>
          <w:rFonts w:ascii="CMR10" w:hAnsi="CMR10" w:eastAsia="CMR10"/>
          <w:b w:val="0"/>
          <w:i w:val="0"/>
          <w:color w:val="000000"/>
          <w:sz w:val="20"/>
        </w:rPr>
        <w:t>) for assignment, it is tempting to interpret a statement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 = b </w:t>
      </w:r>
      <w:r>
        <w:rPr>
          <w:rFonts w:ascii="CMR10" w:hAnsi="CMR10" w:eastAsia="CMR10"/>
          <w:b w:val="0"/>
          <w:i w:val="0"/>
          <w:color w:val="000000"/>
          <w:sz w:val="20"/>
        </w:rPr>
        <w:t>as a statement of equality. It is not!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3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First, equality is commutative and assignment is not. For example, in mathe-</w:t>
      </w:r>
      <w:r>
        <w:rPr>
          <w:rFonts w:ascii="CMR10" w:hAnsi="CMR10" w:eastAsia="CMR10"/>
          <w:b w:val="0"/>
          <w:i w:val="0"/>
          <w:color w:val="000000"/>
          <w:sz w:val="20"/>
        </w:rPr>
        <w:t>matics, if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7 then 7 =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. But in Python, the statement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 = 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legal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7 </w:t>
      </w:r>
      <w:r>
        <w:rPr>
          <w:rFonts w:ascii="CMTT10" w:hAnsi="CMTT10" w:eastAsia="CMTT10"/>
          <w:b w:val="0"/>
          <w:i w:val="0"/>
          <w:color w:val="000000"/>
          <w:sz w:val="20"/>
        </w:rPr>
        <w:t>=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Furthermore, in mathematics, a statement of equality is always true. If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b </w:t>
      </w:r>
      <w:r>
        <w:rPr>
          <w:rFonts w:ascii="CMR10" w:hAnsi="CMR10" w:eastAsia="CMR10"/>
          <w:b w:val="0"/>
          <w:i w:val="0"/>
          <w:color w:val="000000"/>
          <w:sz w:val="20"/>
        </w:rPr>
        <w:t>now, then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always equal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Python, an assignment statement can make </w:t>
      </w:r>
      <w:r>
        <w:rPr>
          <w:rFonts w:ascii="CMR10" w:hAnsi="CMR10" w:eastAsia="CMR10"/>
          <w:b w:val="0"/>
          <w:i w:val="0"/>
          <w:color w:val="000000"/>
          <w:sz w:val="20"/>
        </w:rPr>
        <w:t>two variables equal, but they don’t have to stay that way:</w:t>
      </w:r>
    </w:p>
    <w:p>
      <w:pPr>
        <w:autoSpaceDN w:val="0"/>
        <w:tabs>
          <w:tab w:pos="944" w:val="left"/>
        </w:tabs>
        <w:autoSpaceDE w:val="0"/>
        <w:widowControl/>
        <w:spacing w:line="244" w:lineRule="exact" w:before="146" w:after="0"/>
        <w:ind w:left="4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a 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 = a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a and b are now equal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 = 3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 a and b are no longer equal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third line changes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but does not change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so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are no longer equal. (In some programming languages, a different symbol </w:t>
      </w:r>
      <w:r>
        <w:rPr>
          <w:rFonts w:ascii="CMR10" w:hAnsi="CMR10" w:eastAsia="CMR10"/>
          <w:b w:val="0"/>
          <w:i w:val="0"/>
          <w:color w:val="000000"/>
          <w:sz w:val="20"/>
        </w:rPr>
        <w:t>is used for assignment,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&lt;-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:=</w:t>
      </w:r>
      <w:r>
        <w:rPr>
          <w:rFonts w:ascii="CMR10" w:hAnsi="CMR10" w:eastAsia="CMR10"/>
          <w:b w:val="0"/>
          <w:i w:val="0"/>
          <w:color w:val="000000"/>
          <w:sz w:val="20"/>
        </w:rPr>
        <w:t>, to avoid confusion.)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Although multiple assignment is frequently helpful, you should use it with cau-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tion. If the values of variables change frequently, it can make the code difficult </w:t>
      </w:r>
      <w:r>
        <w:rPr>
          <w:rFonts w:ascii="CMR10" w:hAnsi="CMR10" w:eastAsia="CMR10"/>
          <w:b w:val="0"/>
          <w:i w:val="0"/>
          <w:color w:val="000000"/>
          <w:sz w:val="20"/>
        </w:rPr>
        <w:t>to read and debug.</w:t>
      </w:r>
    </w:p>
    <w:p>
      <w:pPr>
        <w:autoSpaceDN w:val="0"/>
        <w:tabs>
          <w:tab w:pos="738" w:val="left"/>
        </w:tabs>
        <w:autoSpaceDE w:val="0"/>
        <w:widowControl/>
        <w:spacing w:line="300" w:lineRule="exact" w:before="50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</w:t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 xml:space="preserve"> while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statement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Computers are often used to automate repetitive tasks. Repeating identical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 tasks without making errors is something that computers do well and </w:t>
      </w:r>
      <w:r>
        <w:rPr>
          <w:rFonts w:ascii="CMR10" w:hAnsi="CMR10" w:eastAsia="CMR10"/>
          <w:b w:val="0"/>
          <w:i w:val="0"/>
          <w:color w:val="000000"/>
          <w:sz w:val="20"/>
        </w:rPr>
        <w:t>people do poorly.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have seen two programs,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nLines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>, that use recursion to per-</w:t>
      </w:r>
      <w:r>
        <w:rPr>
          <w:rFonts w:ascii="CMR10" w:hAnsi="CMR10" w:eastAsia="CMR10"/>
          <w:b w:val="0"/>
          <w:i w:val="0"/>
          <w:color w:val="000000"/>
          <w:sz w:val="20"/>
        </w:rPr>
        <w:t>form repetition, which is also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iteration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Because iteration is so common,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provides several language features to make it easier. The first feature </w:t>
      </w:r>
      <w:r>
        <w:rPr>
          <w:rFonts w:ascii="CMR10" w:hAnsi="CMR10" w:eastAsia="CMR10"/>
          <w:b w:val="0"/>
          <w:i w:val="0"/>
          <w:color w:val="000000"/>
          <w:sz w:val="20"/>
        </w:rPr>
        <w:t>we are going to look at is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statement.</w:t>
      </w:r>
    </w:p>
    <w:p>
      <w:pPr>
        <w:autoSpaceDN w:val="0"/>
        <w:autoSpaceDE w:val="0"/>
        <w:widowControl/>
        <w:spacing w:line="200" w:lineRule="exact" w:before="17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what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looks like with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46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countdown(n):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n &gt;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 = n-1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"Blastoff!"</w:t>
      </w:r>
    </w:p>
    <w:p>
      <w:pPr>
        <w:autoSpaceDN w:val="0"/>
        <w:autoSpaceDE w:val="0"/>
        <w:widowControl/>
        <w:spacing w:line="198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 we removed the recursive call, this function is not recursive.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You can almost read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as if it were English. It means, “While </w:t>
      </w:r>
      <w:r>
        <w:rPr>
          <w:rFonts w:ascii="CMTT10" w:hAnsi="CMTT10" w:eastAsia="CMTT10"/>
          <w:b w:val="0"/>
          <w:i w:val="0"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greater than 0, continue displaying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then reducing the </w:t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1. When you get to 0, display the word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Blastoff!</w:t>
      </w:r>
      <w:r>
        <w:rPr>
          <w:rFonts w:ascii="CMR10" w:hAnsi="CMR10" w:eastAsia="CMR10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00" w:lineRule="exact" w:before="17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More formally, here is the flow of execution for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5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6.2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while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statement</w:t>
            </w:r>
          </w:p>
        </w:tc>
        <w:tc>
          <w:tcPr>
            <w:tcW w:type="dxa" w:w="23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1. Evaluate the condition, yielding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2. If the condition is false (0), exit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and continue execu-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at the next statement.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3. If the condition is true (1), execute each of the statements in the body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go back to step 1.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body consists of all of the statements below the header with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indentation.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type of flow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loop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the third step loops back around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top. Notice that if the condition is false the first time through the loop, the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statements inside the loop are never executed.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body of the loop should change the value of one or more variables so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eventually the condition becomes false and the loop terminates. Otherwise the </w:t>
      </w:r>
      <w:r>
        <w:rPr>
          <w:rFonts w:ascii="CMR10" w:hAnsi="CMR10" w:eastAsia="CMR10"/>
          <w:b w:val="0"/>
          <w:i w:val="0"/>
          <w:color w:val="000000"/>
          <w:sz w:val="20"/>
        </w:rPr>
        <w:t>loop will repeat forever, which is called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infinite loop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 endless source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amusement for computer scientists is the observation that the directions on </w:t>
      </w:r>
      <w:r>
        <w:rPr>
          <w:rFonts w:ascii="CMR10" w:hAnsi="CMR10" w:eastAsia="CMR10"/>
          <w:b w:val="0"/>
          <w:i w:val="0"/>
          <w:color w:val="000000"/>
          <w:sz w:val="20"/>
        </w:rPr>
        <w:t>shampoo, “Lather, rinse, repeat,” are an infinite loop.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case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can prove that the loop terminates because we </w:t>
      </w:r>
      <w:r>
        <w:rPr>
          <w:rFonts w:ascii="CMR10" w:hAnsi="CMR10" w:eastAsia="CMR10"/>
          <w:b w:val="0"/>
          <w:i w:val="0"/>
          <w:color w:val="000000"/>
          <w:sz w:val="20"/>
        </w:rPr>
        <w:t>know that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finite, and we can see that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gets smaller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each time through the loop, so eventually we have to get to 0. In other cases, </w:t>
      </w:r>
      <w:r>
        <w:rPr>
          <w:rFonts w:ascii="CMR10" w:hAnsi="CMR10" w:eastAsia="CMR10"/>
          <w:b w:val="0"/>
          <w:i w:val="0"/>
          <w:color w:val="000000"/>
          <w:sz w:val="20"/>
        </w:rPr>
        <w:t>it is not so easy to tell:</w:t>
      </w:r>
    </w:p>
    <w:p>
      <w:pPr>
        <w:autoSpaceDN w:val="0"/>
        <w:tabs>
          <w:tab w:pos="214" w:val="left"/>
          <w:tab w:pos="422" w:val="left"/>
          <w:tab w:pos="632" w:val="left"/>
          <w:tab w:pos="2514" w:val="left"/>
        </w:tabs>
        <w:autoSpaceDE w:val="0"/>
        <w:widowControl/>
        <w:spacing w:line="244" w:lineRule="exact" w:before="142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sequence(n):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n != 1: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n,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n%2 == 0: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n is even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 = n/2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n is odd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n = n*3+1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condition for this loop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 != 1</w:t>
      </w:r>
      <w:r>
        <w:rPr>
          <w:rFonts w:ascii="CMR10" w:hAnsi="CMR10" w:eastAsia="CMR10"/>
          <w:b w:val="0"/>
          <w:i w:val="0"/>
          <w:color w:val="000000"/>
          <w:sz w:val="20"/>
        </w:rPr>
        <w:t>, so the loop will continue until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which will make the condition false.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Each time through the loop, the program outputs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then checks </w:t>
      </w:r>
      <w:r>
        <w:rPr>
          <w:rFonts w:ascii="CMR10" w:hAnsi="CMR10" w:eastAsia="CMR10"/>
          <w:b w:val="0"/>
          <w:i w:val="0"/>
          <w:color w:val="000000"/>
          <w:sz w:val="20"/>
        </w:rPr>
        <w:t>whether it is even or odd. If it is even,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divided by 2. If it is odd,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 is replaced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n*3+1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For example, if the starting value (the argument </w:t>
      </w:r>
      <w:r>
        <w:rPr>
          <w:rFonts w:ascii="CMR10" w:hAnsi="CMR10" w:eastAsia="CMR10"/>
          <w:b w:val="0"/>
          <w:i w:val="0"/>
          <w:color w:val="000000"/>
          <w:sz w:val="20"/>
        </w:rPr>
        <w:t>passed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sequence</w:t>
      </w:r>
      <w:r>
        <w:rPr>
          <w:rFonts w:ascii="CMR10" w:hAnsi="CMR10" w:eastAsia="CMR10"/>
          <w:b w:val="0"/>
          <w:i w:val="0"/>
          <w:color w:val="000000"/>
          <w:sz w:val="20"/>
        </w:rPr>
        <w:t>) is 3, the resulting sequence is 3, 10, 5, 16, 8, 4, 2, 1.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sometimes increases and sometimes decreases, there is no obvious proof </w:t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ever reach 1, or that the program terminates. For some particular </w:t>
      </w:r>
      <w:r>
        <w:rPr>
          <w:rFonts w:ascii="CMR10" w:hAnsi="CMR10" w:eastAsia="CMR10"/>
          <w:b w:val="0"/>
          <w:i w:val="0"/>
          <w:color w:val="000000"/>
          <w:sz w:val="20"/>
        </w:rPr>
        <w:t>values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can prove termination. For example, if the starting value is a </w:t>
      </w:r>
      <w:r>
        <w:rPr>
          <w:rFonts w:ascii="CMR10" w:hAnsi="CMR10" w:eastAsia="CMR10"/>
          <w:b w:val="0"/>
          <w:i w:val="0"/>
          <w:color w:val="000000"/>
          <w:sz w:val="20"/>
        </w:rPr>
        <w:t>power of two, then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be even each time through the loop until </w:t>
      </w:r>
      <w:r>
        <w:rPr>
          <w:rFonts w:ascii="CMR10" w:hAnsi="CMR10" w:eastAsia="CMR10"/>
          <w:b w:val="0"/>
          <w:i w:val="0"/>
          <w:color w:val="000000"/>
          <w:sz w:val="20"/>
        </w:rPr>
        <w:t>it reaches 1. The previous example ends with such a sequence, starting with 16.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62</w:t>
            </w:r>
          </w:p>
        </w:tc>
        <w:tc>
          <w:tcPr>
            <w:tcW w:type="dxa" w:w="3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Particular values aside, the interesting question is whether we can prove that </w:t>
      </w:r>
      <w:r>
        <w:rPr>
          <w:rFonts w:ascii="CMR10" w:hAnsi="CMR10" w:eastAsia="CMR10"/>
          <w:b w:val="0"/>
          <w:i w:val="0"/>
          <w:color w:val="000000"/>
          <w:sz w:val="20"/>
        </w:rPr>
        <w:t>this program terminates for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all positive values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So far, no one has been able </w:t>
      </w:r>
      <w:r>
        <w:rPr>
          <w:rFonts w:ascii="CMR10" w:hAnsi="CMR10" w:eastAsia="CMR10"/>
          <w:b w:val="0"/>
          <w:i w:val="0"/>
          <w:color w:val="000000"/>
          <w:sz w:val="20"/>
        </w:rPr>
        <w:t>to prove it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disprove it!</w:t>
      </w:r>
    </w:p>
    <w:p>
      <w:pPr>
        <w:autoSpaceDN w:val="0"/>
        <w:autoSpaceDE w:val="0"/>
        <w:widowControl/>
        <w:spacing w:line="244" w:lineRule="exact" w:before="25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rewrite 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nLines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from Section 4.9 using </w:t>
      </w:r>
      <w:r>
        <w:rPr>
          <w:rFonts w:ascii="CMTI10" w:hAnsi="CMTI10" w:eastAsia="CMTI10"/>
          <w:b w:val="0"/>
          <w:i w:val="0"/>
          <w:color w:val="000000"/>
          <w:sz w:val="20"/>
        </w:rPr>
        <w:t>iteration instead of recursion.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8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Tables</w:t>
      </w:r>
    </w:p>
    <w:p>
      <w:pPr>
        <w:autoSpaceDN w:val="0"/>
        <w:autoSpaceDE w:val="0"/>
        <w:widowControl/>
        <w:spacing w:line="244" w:lineRule="exact" w:before="2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One of the things loops are good for is generating tabular data. Before comput-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ers were readily available, people had to calculate logarithms, sines and cosines,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other mathematical functions by hand. To make that easier, mathematics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books contained long tables listing the values of these functions. Creating the </w:t>
      </w:r>
      <w:r>
        <w:rPr>
          <w:rFonts w:ascii="CMR10" w:hAnsi="CMR10" w:eastAsia="CMR10"/>
          <w:b w:val="0"/>
          <w:i w:val="0"/>
          <w:color w:val="000000"/>
          <w:sz w:val="20"/>
        </w:rPr>
        <w:t>tables was slow and boring, and they tended to be full of errors.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computers appeared on the scene, one of the initial reactions was, “This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great! We can use the computers to generate the tables, so there will be no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errors.” That turned out to be true (mostly) but shortsighted. Soon thereafter, </w:t>
      </w:r>
      <w:r>
        <w:rPr>
          <w:rFonts w:ascii="CMR10" w:hAnsi="CMR10" w:eastAsia="CMR10"/>
          <w:b w:val="0"/>
          <w:i w:val="0"/>
          <w:color w:val="000000"/>
          <w:sz w:val="20"/>
        </w:rPr>
        <w:t>computers and calculators were so pervasive that the tables became obsolete.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Well, almost. For some operations, computers use tables of values to get an </w:t>
      </w:r>
      <w:r>
        <w:rPr>
          <w:rFonts w:ascii="CMR10" w:hAnsi="CMR10" w:eastAsia="CMR10"/>
          <w:b w:val="0"/>
          <w:i w:val="0"/>
          <w:color w:val="000000"/>
          <w:sz w:val="20"/>
        </w:rPr>
        <w:t>approximate answer and then perform computations to improve the approxi-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mation. In some cases, there have been errors in the underlying tables, most </w:t>
      </w:r>
      <w:r>
        <w:rPr>
          <w:rFonts w:ascii="CMR10" w:hAnsi="CMR10" w:eastAsia="CMR10"/>
          <w:b w:val="0"/>
          <w:i w:val="0"/>
          <w:color w:val="000000"/>
          <w:sz w:val="20"/>
        </w:rPr>
        <w:t>famously in the table the Intel Pentium used to perform floating-point division.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a log table is not as useful as it once was, it still makes a good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example of iteration. The following program outputs a sequence of values in the </w:t>
      </w:r>
      <w:r>
        <w:rPr>
          <w:rFonts w:ascii="CMR10" w:hAnsi="CMR10" w:eastAsia="CMR10"/>
          <w:b w:val="0"/>
          <w:i w:val="0"/>
          <w:color w:val="000000"/>
          <w:sz w:val="20"/>
        </w:rPr>
        <w:t>left column and their logarithms in the right column: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4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1.0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x &lt; 10.0: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’\t’, math.log(x)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x = x + 1.0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string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’\t’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represents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character.</w:t>
      </w:r>
    </w:p>
    <w:p>
      <w:pPr>
        <w:autoSpaceDN w:val="0"/>
        <w:tabs>
          <w:tab w:pos="5610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characters and strings are displayed on the screen, an invisible marker called </w:t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cursor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keeps track of where the next character will go.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statement, the cursor normally goes to the beginning of the next line.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tab character shifts the cursor to the right until it reaches one of the tab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stops. Tabs are useful for making columns of text line up, as in the output of </w:t>
      </w:r>
      <w:r>
        <w:rPr>
          <w:rFonts w:ascii="CMR10" w:hAnsi="CMR10" w:eastAsia="CMR10"/>
          <w:b w:val="0"/>
          <w:i w:val="0"/>
          <w:color w:val="000000"/>
          <w:sz w:val="20"/>
        </w:rPr>
        <w:t>the previous program: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4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6.3 Tables</w:t>
            </w:r>
          </w:p>
        </w:tc>
        <w:tc>
          <w:tcPr>
            <w:tcW w:type="dxa" w:w="24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63</w:t>
            </w:r>
          </w:p>
        </w:tc>
      </w:tr>
      <w:tr>
        <w:trPr>
          <w:trHeight w:hRule="exact" w:val="51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1.0</w:t>
            </w:r>
          </w:p>
        </w:tc>
        <w:tc>
          <w:tcPr>
            <w:tcW w:type="dxa" w:w="38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0.0</w:t>
            </w:r>
          </w:p>
        </w:tc>
        <w:tc>
          <w:tcPr>
            <w:tcW w:type="dxa" w:w="247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0.69314718056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1.09861228867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1.38629436112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1.60943791243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1.79175946923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7.0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1.94591014906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2.07944154168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96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9.0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27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2.19722457734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4" w:lineRule="exact" w:before="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If these values seem odd, remember that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uses base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Since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powers of two are so important in computer science, we often want to find </w:t>
      </w:r>
      <w:r>
        <w:rPr>
          <w:rFonts w:ascii="CMR10" w:hAnsi="CMR10" w:eastAsia="CMR10"/>
          <w:b w:val="0"/>
          <w:i w:val="0"/>
          <w:color w:val="000000"/>
          <w:sz w:val="20"/>
        </w:rPr>
        <w:t>logarithms with respect to base 2. To do that, we can use the following formula:</w:t>
      </w:r>
    </w:p>
    <w:p>
      <w:pPr>
        <w:autoSpaceDN w:val="0"/>
        <w:autoSpaceDE w:val="0"/>
        <w:widowControl/>
        <w:spacing w:line="138" w:lineRule="exact" w:before="526" w:after="0"/>
        <w:ind w:left="3584" w:right="2736" w:hanging="792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7" w:hAnsi="CMMI7" w:eastAsia="CMMI7"/>
          <w:b w:val="0"/>
          <w:i w:val="0"/>
          <w:color w:val="000000"/>
          <w:sz w:val="14"/>
        </w:rPr>
        <w:t>e</w:t>
      </w:r>
      <w:r>
        <w:rPr>
          <w:rFonts w:ascii="CMMI10" w:hAnsi="CMMI10" w:eastAsia="CMMI10"/>
          <w:b w:val="0"/>
          <w:i w:val="0"/>
          <w:color w:val="000000"/>
          <w:sz w:val="20"/>
          <w:u w:val="single"/>
        </w:rPr>
        <w:t xml:space="preserve"> 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x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7" w:hAnsi="CMMI7" w:eastAsia="CMMI7"/>
          <w:b w:val="0"/>
          <w:i w:val="0"/>
          <w:color w:val="000000"/>
          <w:sz w:val="14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</w:t>
      </w:r>
    </w:p>
    <w:p>
      <w:pPr>
        <w:autoSpaceDN w:val="0"/>
        <w:autoSpaceDE w:val="0"/>
        <w:widowControl/>
        <w:spacing w:line="200" w:lineRule="exact" w:before="2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Changing the output statement to:</w:t>
      </w:r>
    </w:p>
    <w:p>
      <w:pPr>
        <w:autoSpaceDN w:val="0"/>
        <w:tabs>
          <w:tab w:pos="1990" w:val="left"/>
        </w:tabs>
        <w:autoSpaceDE w:val="0"/>
        <w:widowControl/>
        <w:spacing w:line="200" w:lineRule="exact" w:before="186" w:after="0"/>
        <w:ind w:left="318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’\t’,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math.log(x)/math.log(2.0)</w:t>
      </w:r>
    </w:p>
    <w:p>
      <w:pPr>
        <w:autoSpaceDN w:val="0"/>
        <w:autoSpaceDE w:val="0"/>
        <w:widowControl/>
        <w:spacing w:line="200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yields:</w:t>
      </w:r>
    </w:p>
    <w:p>
      <w:pPr>
        <w:autoSpaceDN w:val="0"/>
        <w:tabs>
          <w:tab w:pos="840" w:val="left"/>
        </w:tabs>
        <w:autoSpaceDE w:val="0"/>
        <w:widowControl/>
        <w:spacing w:line="244" w:lineRule="exact" w:before="142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1.0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1.58496250072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4.0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2.32192809489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2.58496250072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7.0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2.80735492206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8.0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9.0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3.16992500144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see that 1, 2, 4, and 8 are powers of two because their logarithms base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2 are round numbers. If we wanted to find the logarithms of other powers of </w:t>
      </w:r>
      <w:r>
        <w:rPr>
          <w:rFonts w:ascii="CMR10" w:hAnsi="CMR10" w:eastAsia="CMR10"/>
          <w:b w:val="0"/>
          <w:i w:val="0"/>
          <w:color w:val="000000"/>
          <w:sz w:val="20"/>
        </w:rPr>
        <w:t>two, we could modify the program like this: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2" w:after="0"/>
        <w:ind w:left="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1.0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x &lt; 100.0: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x, ’\t’, math.log(x)/math.log(2.0)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x = x * 2.0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Now instead of adding something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each time through the loop, which yields </w:t>
      </w:r>
      <w:r>
        <w:rPr>
          <w:rFonts w:ascii="CMR10" w:hAnsi="CMR10" w:eastAsia="CMR10"/>
          <w:b w:val="0"/>
          <w:i w:val="0"/>
          <w:color w:val="000000"/>
          <w:sz w:val="20"/>
        </w:rPr>
        <w:t>an arithmetic sequence, we multiply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something, yielding a geometric se-</w:t>
      </w:r>
      <w:r>
        <w:rPr>
          <w:rFonts w:ascii="CMR10" w:hAnsi="CMR10" w:eastAsia="CMR10"/>
          <w:b w:val="0"/>
          <w:i w:val="0"/>
          <w:color w:val="000000"/>
          <w:sz w:val="20"/>
        </w:rPr>
        <w:t>quence. The result is: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64</w:t>
            </w:r>
          </w:p>
        </w:tc>
        <w:tc>
          <w:tcPr>
            <w:tcW w:type="dxa" w:w="29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</w:tr>
      <w:tr>
        <w:trPr>
          <w:trHeight w:hRule="exact" w:val="516"/>
        </w:trPr>
        <w:tc>
          <w:tcPr>
            <w:tcW w:type="dxa" w:w="6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1.0</w:t>
            </w:r>
          </w:p>
        </w:tc>
        <w:tc>
          <w:tcPr>
            <w:tcW w:type="dxa" w:w="29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0.0</w:t>
            </w:r>
          </w:p>
        </w:tc>
        <w:tc>
          <w:tcPr>
            <w:tcW w:type="dxa" w:w="331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1.0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2.0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3.0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16.0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4.0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32.0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5.0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64.0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2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6.0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4" w:lineRule="exact" w:before="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of the tab characters between the columns, the position of the second </w:t>
      </w:r>
      <w:r>
        <w:rPr>
          <w:rFonts w:ascii="CMR10" w:hAnsi="CMR10" w:eastAsia="CMR10"/>
          <w:b w:val="0"/>
          <w:i w:val="0"/>
          <w:color w:val="000000"/>
          <w:sz w:val="20"/>
        </w:rPr>
        <w:t>column does not depend on the number of digits in the first column.</w:t>
      </w:r>
    </w:p>
    <w:p>
      <w:pPr>
        <w:autoSpaceDN w:val="0"/>
        <w:autoSpaceDE w:val="0"/>
        <w:widowControl/>
        <w:spacing w:line="244" w:lineRule="exact" w:before="1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Logarithm tables may not be useful any more, but for computer scientists, </w:t>
      </w:r>
      <w:r>
        <w:rPr>
          <w:rFonts w:ascii="CMR10" w:hAnsi="CMR10" w:eastAsia="CMR10"/>
          <w:b w:val="0"/>
          <w:i w:val="0"/>
          <w:color w:val="000000"/>
          <w:sz w:val="20"/>
        </w:rPr>
        <w:t>knowing the powers of two is!</w:t>
      </w:r>
    </w:p>
    <w:p>
      <w:pPr>
        <w:autoSpaceDN w:val="0"/>
        <w:autoSpaceDE w:val="0"/>
        <w:widowControl/>
        <w:spacing w:line="244" w:lineRule="exact" w:before="150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modify this program so that it outputs the powers of </w:t>
      </w:r>
      <w:r>
        <w:rPr>
          <w:rFonts w:ascii="CMTI10" w:hAnsi="CMTI10" w:eastAsia="CMTI10"/>
          <w:b w:val="0"/>
          <w:i w:val="0"/>
          <w:color w:val="000000"/>
          <w:sz w:val="20"/>
        </w:rPr>
        <w:t>two up to 65,536 (that’s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2</w:t>
      </w:r>
      <w:r>
        <w:rPr>
          <w:rFonts w:ascii="CMR7" w:hAnsi="CMR7" w:eastAsia="CMR7"/>
          <w:b w:val="0"/>
          <w:i w:val="0"/>
          <w:color w:val="000000"/>
          <w:sz w:val="14"/>
        </w:rPr>
        <w:t>16</w:t>
      </w:r>
      <w:r>
        <w:rPr>
          <w:rFonts w:ascii="CMTI10" w:hAnsi="CMTI10" w:eastAsia="CMTI10"/>
          <w:b w:val="0"/>
          <w:i w:val="0"/>
          <w:color w:val="000000"/>
          <w:sz w:val="20"/>
        </w:rPr>
        <w:t>). Print it out and memorize it.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backslash character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’\t’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indicates the beginning of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escape se-</w:t>
      </w:r>
      <w:r>
        <w:rPr>
          <w:rFonts w:ascii="CMBX10" w:hAnsi="CMBX10" w:eastAsia="CMBX10"/>
          <w:b w:val="0"/>
          <w:i w:val="0"/>
          <w:color w:val="000000"/>
          <w:sz w:val="20"/>
        </w:rPr>
        <w:t>quence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Escape sequences are used to represent invisible characters like tabs </w:t>
      </w:r>
      <w:r>
        <w:rPr>
          <w:rFonts w:ascii="CMR10" w:hAnsi="CMR10" w:eastAsia="CMR10"/>
          <w:b w:val="0"/>
          <w:i w:val="0"/>
          <w:color w:val="000000"/>
          <w:sz w:val="20"/>
        </w:rPr>
        <w:t>and newlines. The sequence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\n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represents a newline.</w:t>
      </w:r>
    </w:p>
    <w:p>
      <w:pPr>
        <w:autoSpaceDN w:val="0"/>
        <w:autoSpaceDE w:val="0"/>
        <w:widowControl/>
        <w:spacing w:line="244" w:lineRule="exact" w:before="1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escape sequence can appear anywhere in a string; in the example, the tab </w:t>
      </w:r>
      <w:r>
        <w:rPr>
          <w:rFonts w:ascii="CMR10" w:hAnsi="CMR10" w:eastAsia="CMR10"/>
          <w:b w:val="0"/>
          <w:i w:val="0"/>
          <w:color w:val="000000"/>
          <w:sz w:val="20"/>
        </w:rPr>
        <w:t>escape sequence is the only thing in the string.</w:t>
      </w:r>
    </w:p>
    <w:p>
      <w:pPr>
        <w:autoSpaceDN w:val="0"/>
        <w:autoSpaceDE w:val="0"/>
        <w:widowControl/>
        <w:spacing w:line="200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How do you think you represent a backslash in a string?</w:t>
      </w:r>
    </w:p>
    <w:p>
      <w:pPr>
        <w:autoSpaceDN w:val="0"/>
        <w:autoSpaceDE w:val="0"/>
        <w:widowControl/>
        <w:spacing w:line="200" w:lineRule="exact" w:before="194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single string that</w:t>
      </w:r>
    </w:p>
    <w:p>
      <w:pPr>
        <w:autoSpaceDN w:val="0"/>
        <w:tabs>
          <w:tab w:pos="1340" w:val="left"/>
          <w:tab w:pos="2176" w:val="left"/>
        </w:tabs>
        <w:autoSpaceDE w:val="0"/>
        <w:widowControl/>
        <w:spacing w:line="244" w:lineRule="exact" w:before="148" w:after="0"/>
        <w:ind w:left="502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produces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this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output.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8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Two-dimensional tables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two-dimensional table is a table where you read the value at the intersection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a row and a column. A multiplication table is a good example. Let’s say you </w:t>
      </w:r>
      <w:r>
        <w:rPr>
          <w:rFonts w:ascii="CMR10" w:hAnsi="CMR10" w:eastAsia="CMR10"/>
          <w:b w:val="0"/>
          <w:i w:val="0"/>
          <w:color w:val="000000"/>
          <w:sz w:val="20"/>
        </w:rPr>
        <w:t>want to print a multiplication table for the values from 1 to 6.</w:t>
      </w:r>
    </w:p>
    <w:p>
      <w:pPr>
        <w:autoSpaceDN w:val="0"/>
        <w:autoSpaceDE w:val="0"/>
        <w:widowControl/>
        <w:spacing w:line="242" w:lineRule="exact" w:before="1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good way to start is to write a loop that prints the multiples of 2, all on one </w:t>
      </w:r>
      <w:r>
        <w:rPr>
          <w:rFonts w:ascii="CMR10" w:hAnsi="CMR10" w:eastAsia="CMR10"/>
          <w:b w:val="0"/>
          <w:i w:val="0"/>
          <w:color w:val="000000"/>
          <w:sz w:val="20"/>
        </w:rPr>
        <w:t>line:</w:t>
      </w:r>
    </w:p>
    <w:p>
      <w:pPr>
        <w:autoSpaceDN w:val="0"/>
        <w:tabs>
          <w:tab w:pos="214" w:val="left"/>
          <w:tab w:pos="1780" w:val="left"/>
        </w:tabs>
        <w:autoSpaceDE w:val="0"/>
        <w:widowControl/>
        <w:spacing w:line="244" w:lineRule="exact" w:before="132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6: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2*i, ’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’,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i + 1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51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6.5 Encapsulation and generalization</w:t>
            </w:r>
          </w:p>
        </w:tc>
        <w:tc>
          <w:tcPr>
            <w:tcW w:type="dxa" w:w="17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line initializes a variable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, which acts as a counter or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loop </w:t>
      </w:r>
      <w:r>
        <w:rPr>
          <w:rFonts w:ascii="CMBX10" w:hAnsi="CMBX10" w:eastAsia="CMBX10"/>
          <w:b w:val="0"/>
          <w:i w:val="0"/>
          <w:color w:val="000000"/>
          <w:sz w:val="20"/>
        </w:rPr>
        <w:t>variable</w:t>
      </w:r>
      <w:r>
        <w:rPr>
          <w:rFonts w:ascii="CMR10" w:hAnsi="CMR10" w:eastAsia="CMR10"/>
          <w:b w:val="0"/>
          <w:i w:val="0"/>
          <w:color w:val="000000"/>
          <w:sz w:val="20"/>
        </w:rPr>
        <w:t>. As the loop executes,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increases from 1 to 6. 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7, the loop terminates. Each time through the loop, it displays the value of </w:t>
      </w:r>
      <w:r>
        <w:rPr>
          <w:rFonts w:ascii="CMTT10" w:hAnsi="CMTT10" w:eastAsia="CMTT10"/>
          <w:b w:val="0"/>
          <w:i w:val="0"/>
          <w:color w:val="000000"/>
          <w:sz w:val="20"/>
        </w:rPr>
        <w:t>2*i</w:t>
      </w:r>
      <w:r>
        <w:rPr>
          <w:rFonts w:ascii="CMR10" w:hAnsi="CMR10" w:eastAsia="CMR10"/>
          <w:b w:val="0"/>
          <w:i w:val="0"/>
          <w:color w:val="000000"/>
          <w:sz w:val="20"/>
        </w:rPr>
        <w:t>, followed by three spaces.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Again, the comma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suppresses the newline. After the </w:t>
      </w:r>
      <w:r>
        <w:rPr>
          <w:rFonts w:ascii="CMR10" w:hAnsi="CMR10" w:eastAsia="CMR10"/>
          <w:b w:val="0"/>
          <w:i w:val="0"/>
          <w:color w:val="000000"/>
          <w:sz w:val="20"/>
        </w:rPr>
        <w:t>loop completes, the second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starts a new line.</w:t>
      </w:r>
    </w:p>
    <w:p>
      <w:pPr>
        <w:autoSpaceDN w:val="0"/>
        <w:autoSpaceDE w:val="0"/>
        <w:widowControl/>
        <w:spacing w:line="200" w:lineRule="exact" w:before="188" w:after="1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the program 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1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24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200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far, so good. The next step is 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encapsulate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generalize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Encapsulation and generalization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Encapsulation is the process of wrapping a piece of code in a function, allowing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to take advantage of all the things functions are good for. You have seen </w:t>
      </w:r>
      <w:r>
        <w:rPr>
          <w:rFonts w:ascii="CMR10" w:hAnsi="CMR10" w:eastAsia="CMR10"/>
          <w:b w:val="0"/>
          <w:i w:val="0"/>
          <w:color w:val="000000"/>
          <w:sz w:val="20"/>
        </w:rPr>
        <w:t>two examples of encapsulation: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printParity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Section 4.5;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isDivisible </w:t>
      </w:r>
      <w:r>
        <w:rPr>
          <w:rFonts w:ascii="CMR10" w:hAnsi="CMR10" w:eastAsia="CMR10"/>
          <w:b w:val="0"/>
          <w:i w:val="0"/>
          <w:color w:val="000000"/>
          <w:sz w:val="20"/>
        </w:rPr>
        <w:t>in Section 5.4.</w:t>
      </w:r>
    </w:p>
    <w:p>
      <w:pPr>
        <w:autoSpaceDN w:val="0"/>
        <w:autoSpaceDE w:val="0"/>
        <w:widowControl/>
        <w:spacing w:line="242" w:lineRule="exact" w:before="14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Generalization means taking something specific, such as printing the multiples </w:t>
      </w:r>
      <w:r>
        <w:rPr>
          <w:rFonts w:ascii="CMR10" w:hAnsi="CMR10" w:eastAsia="CMR10"/>
          <w:b w:val="0"/>
          <w:i w:val="0"/>
          <w:color w:val="000000"/>
          <w:sz w:val="20"/>
        </w:rPr>
        <w:t>of 2, and making it more general, such as printing the multiples of any integer.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function encapsulates the previous loop and generalizes it to print multiples </w:t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5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printMultiples(n):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6: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n*i, ’\t’,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i + 1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encapsulate, all we had to do was add the first line, which declares the name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function and the parameter list. To generalize, all we had to do was </w:t>
      </w:r>
      <w:r>
        <w:rPr>
          <w:rFonts w:ascii="CMR10" w:hAnsi="CMR10" w:eastAsia="CMR10"/>
          <w:b w:val="0"/>
          <w:i w:val="0"/>
          <w:color w:val="000000"/>
          <w:sz w:val="20"/>
        </w:rPr>
        <w:t>replace the value 2 with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46" w:after="14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call this function with the argument 2, we get the same output as before. </w:t>
      </w:r>
      <w:r>
        <w:rPr>
          <w:rFonts w:ascii="CMR10" w:hAnsi="CMR10" w:eastAsia="CMR10"/>
          <w:b w:val="0"/>
          <w:i w:val="0"/>
          <w:color w:val="000000"/>
          <w:sz w:val="20"/>
        </w:rPr>
        <w:t>With the argument 3, the output 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</w:tr>
    </w:tbl>
    <w:p>
      <w:pPr>
        <w:autoSpaceDN w:val="0"/>
        <w:autoSpaceDE w:val="0"/>
        <w:widowControl/>
        <w:spacing w:line="200" w:lineRule="exact" w:before="144" w:after="14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 the argument 4, the output 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66</w:t>
            </w:r>
          </w:p>
        </w:tc>
        <w:tc>
          <w:tcPr>
            <w:tcW w:type="dxa" w:w="3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By now you can probably guess how to print a multiplication table—by call-</w:t>
      </w:r>
      <w:r>
        <w:rPr>
          <w:rFonts w:ascii="CMR10" w:hAnsi="CMR10" w:eastAsia="CMR10"/>
          <w:b w:val="0"/>
          <w:i w:val="0"/>
          <w:color w:val="000000"/>
          <w:sz w:val="20"/>
        </w:rPr>
        <w:t>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printMultiples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repeatedly with different arguments. In fact, we can use </w:t>
      </w:r>
      <w:r>
        <w:rPr>
          <w:rFonts w:ascii="CMR10" w:hAnsi="CMR10" w:eastAsia="CMR10"/>
          <w:b w:val="0"/>
          <w:i w:val="0"/>
          <w:color w:val="000000"/>
          <w:sz w:val="20"/>
        </w:rPr>
        <w:t>another loop: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22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6: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printMultiples(i)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autoSpaceDE w:val="0"/>
        <w:widowControl/>
        <w:spacing w:line="242" w:lineRule="exact" w:before="2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Notice how similar this loop is to the one inside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printMultiples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All we did </w:t>
      </w:r>
      <w:r>
        <w:rPr>
          <w:rFonts w:ascii="CMR10" w:hAnsi="CMR10" w:eastAsia="CMR10"/>
          <w:b w:val="0"/>
          <w:i w:val="0"/>
          <w:color w:val="000000"/>
          <w:sz w:val="20"/>
        </w:rPr>
        <w:t>was replace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with a function call.</w:t>
      </w:r>
    </w:p>
    <w:p>
      <w:pPr>
        <w:autoSpaceDN w:val="0"/>
        <w:autoSpaceDE w:val="0"/>
        <w:widowControl/>
        <w:spacing w:line="200" w:lineRule="exact" w:before="254" w:after="208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this program is a multiplication table: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7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36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10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6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0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4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</w:tr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36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44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36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44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</w:tr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26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44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</w:tr>
      <w:tr>
        <w:trPr>
          <w:trHeight w:hRule="exact" w:val="5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26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444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36</w:t>
            </w:r>
          </w:p>
        </w:tc>
      </w:tr>
      <w:tr>
        <w:trPr>
          <w:trHeight w:hRule="exact" w:val="73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90" w:after="0"/>
              <w:ind w:left="2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6.6</w:t>
            </w:r>
          </w:p>
        </w:tc>
        <w:tc>
          <w:tcPr>
            <w:tcW w:type="dxa" w:w="3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90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More encapsulation</w:t>
            </w:r>
          </w:p>
        </w:tc>
        <w:tc>
          <w:tcPr>
            <w:tcW w:type="dxa" w:w="11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2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demonstrate encapsulation again, let’s take the code from the end of Sec-</w:t>
      </w:r>
      <w:r>
        <w:rPr>
          <w:rFonts w:ascii="CMR10" w:hAnsi="CMR10" w:eastAsia="CMR10"/>
          <w:b w:val="0"/>
          <w:i w:val="0"/>
          <w:color w:val="000000"/>
          <w:sz w:val="20"/>
        </w:rPr>
        <w:t>tion 6.5 and wrap it up in a function: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24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printMultTable():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6: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printMultiples(i)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autoSpaceDE w:val="0"/>
        <w:widowControl/>
        <w:spacing w:line="244" w:lineRule="exact" w:before="22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process is a common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development plan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We develop code by writing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lines of code outside any function, or typing them in to the interpreter. When </w:t>
      </w:r>
      <w:r>
        <w:rPr>
          <w:rFonts w:ascii="CMR10" w:hAnsi="CMR10" w:eastAsia="CMR10"/>
          <w:b w:val="0"/>
          <w:i w:val="0"/>
          <w:color w:val="000000"/>
          <w:sz w:val="20"/>
        </w:rPr>
        <w:t>we get the code working, we extract it and wrap it up in a function.</w:t>
      </w:r>
    </w:p>
    <w:p>
      <w:pPr>
        <w:autoSpaceDN w:val="0"/>
        <w:autoSpaceDE w:val="0"/>
        <w:widowControl/>
        <w:spacing w:line="244" w:lineRule="exact" w:before="20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development plan is particularly useful if you don’t know, when you start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writing, how to divide the program into functions. This approach lets you design </w:t>
      </w:r>
      <w:r>
        <w:rPr>
          <w:rFonts w:ascii="CMR10" w:hAnsi="CMR10" w:eastAsia="CMR10"/>
          <w:b w:val="0"/>
          <w:i w:val="0"/>
          <w:color w:val="000000"/>
          <w:sz w:val="20"/>
        </w:rPr>
        <w:t>as you go along.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3721100</wp:posOffset>
            </wp:positionV>
            <wp:extent cx="1968500" cy="6350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35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4457700</wp:posOffset>
            </wp:positionV>
            <wp:extent cx="1968500" cy="5334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72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6.7 Local variables</w:t>
            </w:r>
          </w:p>
        </w:tc>
        <w:tc>
          <w:tcPr>
            <w:tcW w:type="dxa" w:w="21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67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6.7</w:t>
            </w:r>
          </w:p>
        </w:tc>
        <w:tc>
          <w:tcPr>
            <w:tcW w:type="dxa" w:w="416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Local variables</w:t>
            </w:r>
          </w:p>
        </w:tc>
        <w:tc>
          <w:tcPr>
            <w:tcW w:type="dxa" w:w="21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280" w:after="238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You might be wondering how we can use the same variable,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in both </w:t>
      </w:r>
      <w:r>
        <w:rPr>
          <w:rFonts w:ascii="CMTT10" w:hAnsi="CMTT10" w:eastAsia="CMTT10"/>
          <w:b w:val="0"/>
          <w:i w:val="0"/>
          <w:color w:val="000000"/>
          <w:sz w:val="20"/>
        </w:rPr>
        <w:t>printMultiples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Doesn’t it cause problems when one </w:t>
      </w:r>
      <w:r>
        <w:rPr>
          <w:rFonts w:ascii="CMR10" w:hAnsi="CMR10" w:eastAsia="CMR10"/>
          <w:b w:val="0"/>
          <w:i w:val="0"/>
          <w:color w:val="000000"/>
          <w:sz w:val="20"/>
        </w:rPr>
        <w:t>of the functions changes the value of the variable?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>
        <w:trPr>
          <w:trHeight w:hRule="exact" w:val="28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answer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no,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because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printMultiples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not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same variable.</w:t>
      </w:r>
    </w:p>
    <w:p>
      <w:pPr>
        <w:autoSpaceDN w:val="0"/>
        <w:autoSpaceDE w:val="0"/>
        <w:widowControl/>
        <w:spacing w:line="244" w:lineRule="exact" w:before="2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Variables created inside a function definition are local; you can’t access a local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variable from outside its “home” function. That means you are free to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multiple variables with the same name as long as they are not in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function.</w:t>
      </w:r>
    </w:p>
    <w:p>
      <w:pPr>
        <w:autoSpaceDN w:val="0"/>
        <w:autoSpaceDE w:val="0"/>
        <w:widowControl/>
        <w:spacing w:line="244" w:lineRule="exact" w:before="252" w:after="15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stack diagram for this program shows that the two variables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the same variable. They can refer to different values, and changing one does </w:t>
      </w:r>
      <w:r>
        <w:rPr>
          <w:rFonts w:ascii="CMR10" w:hAnsi="CMR10" w:eastAsia="CMR10"/>
          <w:b w:val="0"/>
          <w:i w:val="0"/>
          <w:color w:val="000000"/>
          <w:sz w:val="20"/>
        </w:rPr>
        <w:t>not affect the other.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4.0" w:type="dxa"/>
      </w:tblPr>
      <w:tblGrid>
        <w:gridCol w:w="1380"/>
        <w:gridCol w:w="1380"/>
        <w:gridCol w:w="1380"/>
        <w:gridCol w:w="1380"/>
        <w:gridCol w:w="1380"/>
      </w:tblGrid>
      <w:tr>
        <w:trPr>
          <w:trHeight w:hRule="exact" w:val="342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58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printMultTable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0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18" w:after="0"/>
              <w:ind w:left="3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265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55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24" w:after="0"/>
              <w:ind w:left="0" w:right="156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printMultiples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380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38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4" w:lineRule="exact" w:before="4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goes from 1 to 6. In the diagram it happens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be 3. The next time through the loop it will be 4. Each time through the </w:t>
      </w:r>
      <w:r>
        <w:rPr>
          <w:rFonts w:ascii="CMR10" w:hAnsi="CMR10" w:eastAsia="CMR10"/>
          <w:b w:val="0"/>
          <w:i w:val="0"/>
          <w:color w:val="000000"/>
          <w:sz w:val="20"/>
        </w:rPr>
        <w:t>loop,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printMultiples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 current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</w:t>
      </w:r>
      <w:r>
        <w:rPr>
          <w:rFonts w:ascii="CMR10" w:hAnsi="CMR10" w:eastAsia="CMR10"/>
          <w:b w:val="0"/>
          <w:i w:val="0"/>
          <w:color w:val="000000"/>
          <w:sz w:val="20"/>
        </w:rPr>
        <w:t>argument. That value gets assigned to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00" w:val="left"/>
        </w:tabs>
        <w:autoSpaceDE w:val="0"/>
        <w:widowControl/>
        <w:spacing w:line="244" w:lineRule="exact" w:before="2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Inside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printMultiples</w:t>
      </w:r>
      <w:r>
        <w:rPr>
          <w:rFonts w:ascii="CMR10" w:hAnsi="CMR10" w:eastAsia="CMR10"/>
          <w:b w:val="0"/>
          <w:i w:val="0"/>
          <w:color w:val="000000"/>
          <w:sz w:val="20"/>
        </w:rPr>
        <w:t>,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goes from 1 to 6. In the diagram,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happens to be 2.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this variable has no effect on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</w:t>
      </w:r>
      <w:r>
        <w:rPr>
          <w:rFonts w:ascii="CMTT10" w:hAnsi="CMTT10" w:eastAsia="CMTT10"/>
          <w:b w:val="0"/>
          <w:i w:val="0"/>
          <w:color w:val="000000"/>
          <w:sz w:val="20"/>
        </w:rPr>
        <w:t>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common and perfectly legal to have different local variables with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name. In particular, names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used frequently as loop variables.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avoid using them in one function just because you used them somewhere </w:t>
      </w:r>
      <w:r>
        <w:rPr>
          <w:rFonts w:ascii="CMR10" w:hAnsi="CMR10" w:eastAsia="CMR10"/>
          <w:b w:val="0"/>
          <w:i w:val="0"/>
          <w:color w:val="000000"/>
          <w:sz w:val="20"/>
        </w:rPr>
        <w:t>else, you will probably make the program harder to read.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68</w:t>
            </w:r>
          </w:p>
        </w:tc>
        <w:tc>
          <w:tcPr>
            <w:tcW w:type="dxa" w:w="42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6.8</w:t>
            </w:r>
          </w:p>
        </w:tc>
        <w:tc>
          <w:tcPr>
            <w:tcW w:type="dxa" w:w="42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More generalization</w:t>
            </w:r>
          </w:p>
        </w:tc>
        <w:tc>
          <w:tcPr>
            <w:tcW w:type="dxa" w:w="21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another example of generalization, imagine you wanted a program that would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print a multiplication table of any size, not just the six-by-six table. You could </w:t>
      </w:r>
      <w:r>
        <w:rPr>
          <w:rFonts w:ascii="CMR10" w:hAnsi="CMR10" w:eastAsia="CMR10"/>
          <w:b w:val="0"/>
          <w:i w:val="0"/>
          <w:color w:val="000000"/>
          <w:sz w:val="20"/>
        </w:rPr>
        <w:t>add a parameter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38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printMultTable(high):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high: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printMultiples(i)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autoSpaceDE w:val="0"/>
        <w:widowControl/>
        <w:spacing w:line="244" w:lineRule="exact" w:before="140" w:after="12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replaced the value 6 with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R10" w:hAnsi="CMR10" w:eastAsia="CMR10"/>
          <w:b w:val="0"/>
          <w:i w:val="0"/>
          <w:color w:val="000000"/>
          <w:sz w:val="20"/>
        </w:rPr>
        <w:t>. If we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 </w:t>
      </w:r>
      <w:r>
        <w:rPr>
          <w:rFonts w:ascii="CMR10" w:hAnsi="CMR10" w:eastAsia="CMR10"/>
          <w:b w:val="0"/>
          <w:i w:val="0"/>
          <w:color w:val="000000"/>
          <w:sz w:val="20"/>
        </w:rPr>
        <w:t>with the argument 7, it displays: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6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36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348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36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36</w:t>
            </w:r>
          </w:p>
        </w:tc>
      </w:tr>
      <w:tr>
        <w:trPr>
          <w:trHeight w:hRule="exact" w:val="29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8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42</w:t>
            </w:r>
          </w:p>
        </w:tc>
      </w:tr>
    </w:tbl>
    <w:p>
      <w:pPr>
        <w:autoSpaceDN w:val="0"/>
        <w:autoSpaceDE w:val="0"/>
        <w:widowControl/>
        <w:spacing w:line="244" w:lineRule="exact" w:before="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is fine, except that we probably want the table to be square—with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same number of rows and columns. To do that, we add another parameter to </w:t>
      </w:r>
      <w:r>
        <w:rPr>
          <w:rFonts w:ascii="CMTT10" w:hAnsi="CMTT10" w:eastAsia="CMTT10"/>
          <w:b w:val="0"/>
          <w:i w:val="0"/>
          <w:color w:val="000000"/>
          <w:sz w:val="20"/>
        </w:rPr>
        <w:t>printMultiples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specify how many columns the table should have.</w:t>
      </w:r>
    </w:p>
    <w:p>
      <w:pPr>
        <w:autoSpaceDN w:val="0"/>
        <w:autoSpaceDE w:val="0"/>
        <w:widowControl/>
        <w:spacing w:line="244" w:lineRule="exact" w:before="12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Just to be annoying, we call this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demonstrating that different </w:t>
      </w:r>
      <w:r>
        <w:rPr>
          <w:rFonts w:ascii="CMR10" w:hAnsi="CMR10" w:eastAsia="CMR10"/>
          <w:b w:val="0"/>
          <w:i w:val="0"/>
          <w:color w:val="000000"/>
          <w:sz w:val="20"/>
        </w:rPr>
        <w:t>functions can have parameters with the same name (just like local variables).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Here’s the whole program: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38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printMultiples(n, high):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high: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n*i, ’\t’,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i + 1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44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printMultTable(high):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&lt;= high: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printMultiples(i, high)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autoSpaceDE w:val="0"/>
        <w:widowControl/>
        <w:spacing w:line="244" w:lineRule="exact" w:before="14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when we added a new parameter, we had to change the first line of </w:t>
      </w:r>
      <w:r>
        <w:rPr>
          <w:rFonts w:ascii="CMR10" w:hAnsi="CMR10" w:eastAsia="CMR10"/>
          <w:b w:val="0"/>
          <w:i w:val="0"/>
          <w:color w:val="000000"/>
          <w:sz w:val="20"/>
        </w:rPr>
        <w:t>the function (the function heading), and we also had to change the place where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6.9 Functions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69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 is called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180" w:after="13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expected, this program generates a square seven-by-seven table: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36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348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360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14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3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21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28</w:t>
            </w:r>
          </w:p>
        </w:tc>
      </w:tr>
      <w:tr>
        <w:trPr>
          <w:trHeight w:hRule="exact" w:val="2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2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42</w:t>
            </w:r>
          </w:p>
        </w:tc>
      </w:tr>
      <w:tr>
        <w:trPr>
          <w:trHeight w:hRule="exact" w:val="28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2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44" w:lineRule="exact" w:before="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generalize a function appropriately, you often get a program with </w:t>
      </w:r>
      <w:r>
        <w:rPr>
          <w:rFonts w:ascii="CMR10" w:hAnsi="CMR10" w:eastAsia="CMR10"/>
          <w:b w:val="0"/>
          <w:i w:val="0"/>
          <w:color w:val="000000"/>
          <w:sz w:val="20"/>
        </w:rPr>
        <w:t>capabilities you didn’t plan. For example, you might notice that, because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</w:t>
      </w:r>
      <w:r>
        <w:rPr>
          <w:rFonts w:ascii="CMMI10" w:hAnsi="CMMI10" w:eastAsia="CMMI10"/>
          <w:b w:val="0"/>
          <w:i w:val="0"/>
          <w:color w:val="000000"/>
          <w:sz w:val="20"/>
        </w:rPr>
        <w:t>ba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all the entries in the table appear twice. You could save ink by printing only </w:t>
      </w:r>
      <w:r>
        <w:rPr>
          <w:rFonts w:ascii="CMR10" w:hAnsi="CMR10" w:eastAsia="CMR10"/>
          <w:b w:val="0"/>
          <w:i w:val="0"/>
          <w:color w:val="000000"/>
          <w:sz w:val="20"/>
        </w:rPr>
        <w:t>half the table. To do that, you only have to change one line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printMultTable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Change</w:t>
      </w:r>
    </w:p>
    <w:p>
      <w:pPr>
        <w:autoSpaceDN w:val="0"/>
        <w:autoSpaceDE w:val="0"/>
        <w:widowControl/>
        <w:spacing w:line="200" w:lineRule="exact" w:before="194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printMultiples(i, high)</w:t>
      </w:r>
    </w:p>
    <w:p>
      <w:pPr>
        <w:autoSpaceDN w:val="0"/>
        <w:autoSpaceDE w:val="0"/>
        <w:widowControl/>
        <w:spacing w:line="198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198" w:lineRule="exact" w:before="196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printMultiples(i, i)</w:t>
      </w:r>
    </w:p>
    <w:p>
      <w:pPr>
        <w:autoSpaceDN w:val="0"/>
        <w:autoSpaceDE w:val="0"/>
        <w:widowControl/>
        <w:spacing w:line="200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 you get</w:t>
      </w:r>
    </w:p>
    <w:p>
      <w:pPr>
        <w:autoSpaceDN w:val="0"/>
        <w:autoSpaceDE w:val="0"/>
        <w:widowControl/>
        <w:spacing w:line="200" w:lineRule="exact" w:before="194" w:after="22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32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04" w:after="0"/>
              <w:ind w:left="0" w:right="0" w:firstLine="0"/>
              <w:jc w:val="righ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As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04" w:after="0"/>
              <w:ind w:left="2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an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6" w:after="0"/>
              <w:ind w:left="2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10" w:after="0"/>
              <w:ind w:left="5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54" w:after="0"/>
              <w:ind w:left="8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98" w:after="0"/>
              <w:ind w:left="0" w:right="4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04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this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04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version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04" w:after="0"/>
              <w:ind w:left="108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5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5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8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0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5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8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52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exercise,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72" w:firstLine="0"/>
              <w:jc w:val="righ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trace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execution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  <w:tc>
          <w:tcPr>
            <w:tcW w:type="dxa" w:w="5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22" w:after="0"/>
        <w:ind w:left="50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printMultTable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 figure out how it works.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Functions</w:t>
      </w:r>
    </w:p>
    <w:p>
      <w:pPr>
        <w:autoSpaceDN w:val="0"/>
        <w:autoSpaceDE w:val="0"/>
        <w:widowControl/>
        <w:spacing w:line="244" w:lineRule="exact" w:before="1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few times now, we have mentioned “all the things functions are good for.”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now, you might be wondering what exactly those things are. Here are some </w:t>
      </w:r>
      <w:r>
        <w:rPr>
          <w:rFonts w:ascii="CMR10" w:hAnsi="CMR10" w:eastAsia="CMR10"/>
          <w:b w:val="0"/>
          <w:i w:val="0"/>
          <w:color w:val="000000"/>
          <w:sz w:val="20"/>
        </w:rPr>
        <w:t>of them: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0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Giving a name to a sequence of statements makes your program easier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and debug.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70</w:t>
            </w:r>
          </w:p>
        </w:tc>
        <w:tc>
          <w:tcPr>
            <w:tcW w:type="dxa" w:w="3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Iteration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304" w:lineRule="exact" w:before="19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Dividing a long program into functions allows you to separate parts of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program, debug them in isolation, and then compose them into a whole.</w:t>
      </w: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Functions facilitate both recursion and iteration.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Well-designed functions are often useful for many programs. Once you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and debug one, you can reuse it.</w:t>
      </w:r>
    </w:p>
    <w:p>
      <w:pPr>
        <w:autoSpaceDN w:val="0"/>
        <w:tabs>
          <w:tab w:pos="502" w:val="left"/>
          <w:tab w:pos="900" w:val="left"/>
        </w:tabs>
        <w:autoSpaceDE w:val="0"/>
        <w:widowControl/>
        <w:spacing w:line="290" w:lineRule="exact" w:before="47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6.10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Glossary </w:t>
      </w:r>
      <w:r>
        <w:br/>
      </w:r>
      <w:r>
        <w:rPr>
          <w:rFonts w:ascii="CMBX10" w:hAnsi="CMBX10" w:eastAsia="CMBX10"/>
          <w:b w:val="0"/>
          <w:i w:val="0"/>
          <w:color w:val="000000"/>
          <w:sz w:val="20"/>
        </w:rPr>
        <w:t>multiple assignment: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Making more than one assignment to the same variable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execution of a program.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iteration: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Repeated execution of a set of statements using either a recursive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call or a loop.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loop: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or group of statements that execute repeatedly until a ter-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minating condition is satisfied.</w:t>
      </w:r>
    </w:p>
    <w:p>
      <w:pPr>
        <w:autoSpaceDN w:val="0"/>
        <w:autoSpaceDE w:val="0"/>
        <w:widowControl/>
        <w:spacing w:line="364" w:lineRule="exact" w:before="0" w:after="0"/>
        <w:ind w:left="4" w:right="288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infinite loop: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loop in which the terminating condition is never satisfied. </w:t>
      </w:r>
      <w:r>
        <w:rPr>
          <w:rFonts w:ascii="CMBX10" w:hAnsi="CMBX10" w:eastAsia="CMBX10"/>
          <w:b w:val="0"/>
          <w:i w:val="0"/>
          <w:color w:val="000000"/>
          <w:sz w:val="20"/>
        </w:rPr>
        <w:t>body: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statements inside a loop.</w:t>
      </w:r>
    </w:p>
    <w:p>
      <w:pPr>
        <w:autoSpaceDN w:val="0"/>
        <w:autoSpaceDE w:val="0"/>
        <w:widowControl/>
        <w:spacing w:line="304" w:lineRule="exact" w:before="62" w:after="0"/>
        <w:ind w:left="0" w:right="30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loop variable: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used as part of the terminating condition of a loop. </w:t>
      </w:r>
      <w:r>
        <w:rPr>
          <w:rFonts w:ascii="CMBX10" w:hAnsi="CMBX10" w:eastAsia="CMBX10"/>
          <w:b w:val="0"/>
          <w:i w:val="0"/>
          <w:color w:val="000000"/>
          <w:sz w:val="20"/>
        </w:rPr>
        <w:t>tab: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special character that causes the cursor to move to the next tab stop </w:t>
      </w:r>
      <w:r>
        <w:rPr>
          <w:rFonts w:ascii="CMR10" w:hAnsi="CMR10" w:eastAsia="CMR10"/>
          <w:b w:val="0"/>
          <w:i w:val="0"/>
          <w:color w:val="000000"/>
          <w:sz w:val="20"/>
        </w:rPr>
        <w:t>on the current line.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newline: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special character that causes the cursor to move to the beginning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next line.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cursor: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invisible marker that keeps track of where the next character will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printed.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escape sequence: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escape character (</w:t>
      </w:r>
      <w:r>
        <w:rPr>
          <w:rFonts w:ascii="CMSY10" w:hAnsi="CMSY10" w:eastAsia="CMSY10"/>
          <w:b w:val="0"/>
          <w:i w:val="0"/>
          <w:color w:val="000000"/>
          <w:sz w:val="20"/>
        </w:rPr>
        <w:t>\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followed by one or more printable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characters used to designate a nonprintable character.</w:t>
      </w:r>
    </w:p>
    <w:p>
      <w:pPr>
        <w:autoSpaceDN w:val="0"/>
        <w:autoSpaceDE w:val="0"/>
        <w:widowControl/>
        <w:spacing w:line="244" w:lineRule="exact" w:before="12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encapsulate: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divide a large complex program into components (like func-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tions) and isolate the components from each other (by using local variables, </w:t>
      </w:r>
      <w:r>
        <w:rPr>
          <w:rFonts w:ascii="CMR10" w:hAnsi="CMR10" w:eastAsia="CMR10"/>
          <w:b w:val="0"/>
          <w:i w:val="0"/>
          <w:color w:val="000000"/>
          <w:sz w:val="20"/>
        </w:rPr>
        <w:t>for example).</w:t>
      </w:r>
    </w:p>
    <w:p>
      <w:pPr>
        <w:autoSpaceDN w:val="0"/>
        <w:autoSpaceDE w:val="0"/>
        <w:widowControl/>
        <w:spacing w:line="244" w:lineRule="exact" w:before="12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generalize: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replace something unnecessarily specific (like a constant value) </w:t>
      </w:r>
      <w:r>
        <w:rPr>
          <w:rFonts w:ascii="CMR10" w:hAnsi="CMR10" w:eastAsia="CMR10"/>
          <w:b w:val="0"/>
          <w:i w:val="0"/>
          <w:color w:val="000000"/>
          <w:sz w:val="20"/>
        </w:rPr>
        <w:t>with something appropriately general (like a variable or parameter). Gen-</w:t>
      </w:r>
      <w:r>
        <w:rPr>
          <w:rFonts w:ascii="CMR10" w:hAnsi="CMR10" w:eastAsia="CMR10"/>
          <w:b w:val="0"/>
          <w:i w:val="0"/>
          <w:color w:val="000000"/>
          <w:sz w:val="20"/>
        </w:rPr>
        <w:t>eralization makes code more versatile, more likely to be reused, and some-</w:t>
      </w:r>
      <w:r>
        <w:rPr>
          <w:rFonts w:ascii="CMR10" w:hAnsi="CMR10" w:eastAsia="CMR10"/>
          <w:b w:val="0"/>
          <w:i w:val="0"/>
          <w:color w:val="000000"/>
          <w:sz w:val="20"/>
        </w:rPr>
        <w:t>times even easier to write.</w:t>
      </w:r>
    </w:p>
    <w:p>
      <w:pPr>
        <w:autoSpaceDN w:val="0"/>
        <w:autoSpaceDE w:val="0"/>
        <w:widowControl/>
        <w:spacing w:line="244" w:lineRule="exact" w:before="12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development plan: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process for developing a program. In this chapter, we </w:t>
      </w:r>
      <w:r>
        <w:rPr>
          <w:rFonts w:ascii="CMR10" w:hAnsi="CMR10" w:eastAsia="CMR10"/>
          <w:b w:val="0"/>
          <w:i w:val="0"/>
          <w:color w:val="000000"/>
          <w:sz w:val="20"/>
        </w:rPr>
        <w:t>demonstrated a style of development based on developing code to do sim-</w:t>
      </w:r>
      <w:r>
        <w:rPr>
          <w:rFonts w:ascii="CMR10" w:hAnsi="CMR10" w:eastAsia="CMR10"/>
          <w:b w:val="0"/>
          <w:i w:val="0"/>
          <w:color w:val="000000"/>
          <w:sz w:val="20"/>
        </w:rPr>
        <w:t>ple, specific things and then encapsulating and generalizing.</w:t>
      </w:r>
    </w:p>
    <w:p>
      <w:pPr>
        <w:sectPr>
          <w:pgSz w:w="9720" w:h="13320"/>
          <w:pgMar w:top="460" w:right="1382" w:bottom="77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4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7</w:t>
      </w:r>
    </w:p>
    <w:p>
      <w:pPr>
        <w:autoSpaceDN w:val="0"/>
        <w:autoSpaceDE w:val="0"/>
        <w:widowControl/>
        <w:spacing w:line="496" w:lineRule="exact" w:before="656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Strings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95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 compound data type</w:t>
      </w:r>
    </w:p>
    <w:p>
      <w:pPr>
        <w:autoSpaceDN w:val="0"/>
        <w:autoSpaceDE w:val="0"/>
        <w:widowControl/>
        <w:spacing w:line="244" w:lineRule="exact" w:before="17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So far we have seen three types: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float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>. Strings are qualita-</w:t>
      </w:r>
      <w:r>
        <w:rPr>
          <w:rFonts w:ascii="CMR10" w:hAnsi="CMR10" w:eastAsia="CMR10"/>
          <w:b w:val="0"/>
          <w:i w:val="0"/>
          <w:color w:val="000000"/>
          <w:sz w:val="20"/>
        </w:rPr>
        <w:t>tively different from the other two because they are made up of smaller pieces—</w:t>
      </w:r>
      <w:r>
        <w:rPr>
          <w:rFonts w:ascii="CMR10" w:hAnsi="CMR10" w:eastAsia="CMR10"/>
          <w:b w:val="0"/>
          <w:i w:val="0"/>
          <w:color w:val="000000"/>
          <w:sz w:val="20"/>
        </w:rPr>
        <w:t>characters.</w:t>
      </w:r>
    </w:p>
    <w:p>
      <w:pPr>
        <w:autoSpaceDN w:val="0"/>
        <w:autoSpaceDE w:val="0"/>
        <w:widowControl/>
        <w:spacing w:line="244" w:lineRule="exact" w:before="12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Types that comprise smaller pieces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compound data types</w:t>
      </w:r>
      <w:r>
        <w:rPr>
          <w:rFonts w:ascii="CMR10" w:hAnsi="CMR10" w:eastAsia="CMR10"/>
          <w:b w:val="0"/>
          <w:i w:val="0"/>
          <w:color w:val="000000"/>
          <w:sz w:val="20"/>
        </w:rPr>
        <w:t>. De-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pending on what we are doing, we may want to treat a compound data type as </w:t>
      </w:r>
      <w:r>
        <w:rPr>
          <w:rFonts w:ascii="CMR10" w:hAnsi="CMR10" w:eastAsia="CMR10"/>
          <w:b w:val="0"/>
          <w:i w:val="0"/>
          <w:color w:val="000000"/>
          <w:sz w:val="20"/>
        </w:rPr>
        <w:t>a single thing, or we may want to access its parts. This ambiguity is useful.</w:t>
      </w:r>
    </w:p>
    <w:p>
      <w:pPr>
        <w:autoSpaceDN w:val="0"/>
        <w:autoSpaceDE w:val="0"/>
        <w:widowControl/>
        <w:spacing w:line="200" w:lineRule="exact" w:before="168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bracket operator selects a single character from a string.</w:t>
      </w:r>
    </w:p>
    <w:p>
      <w:pPr>
        <w:autoSpaceDN w:val="0"/>
        <w:autoSpaceDE w:val="0"/>
        <w:widowControl/>
        <w:spacing w:line="244" w:lineRule="exact" w:before="138" w:after="0"/>
        <w:ind w:left="0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letter = fruit[1]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print letter</w:t>
      </w:r>
    </w:p>
    <w:p>
      <w:pPr>
        <w:autoSpaceDN w:val="0"/>
        <w:autoSpaceDE w:val="0"/>
        <w:widowControl/>
        <w:spacing w:line="244" w:lineRule="exact" w:before="14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fruit[1]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selects character number 1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fruit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variable </w:t>
      </w:r>
      <w:r>
        <w:rPr>
          <w:rFonts w:ascii="CMTT10" w:hAnsi="CMTT10" w:eastAsia="CMTT10"/>
          <w:b w:val="0"/>
          <w:i w:val="0"/>
          <w:color w:val="000000"/>
          <w:sz w:val="20"/>
        </w:rPr>
        <w:t>letter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the result. When we display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letter</w:t>
      </w:r>
      <w:r>
        <w:rPr>
          <w:rFonts w:ascii="CMR10" w:hAnsi="CMR10" w:eastAsia="CMR10"/>
          <w:b w:val="0"/>
          <w:i w:val="0"/>
          <w:color w:val="000000"/>
          <w:sz w:val="20"/>
        </w:rPr>
        <w:t>, we get a surprise:</w:t>
      </w:r>
    </w:p>
    <w:p>
      <w:pPr>
        <w:autoSpaceDN w:val="0"/>
        <w:autoSpaceDE w:val="0"/>
        <w:widowControl/>
        <w:spacing w:line="198" w:lineRule="exact" w:before="184" w:after="0"/>
        <w:ind w:left="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44" w:lineRule="exact" w:before="14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letter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"banana"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Unless you are a computer scientist.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case you should think of the expression in brackets as an offset from the </w:t>
      </w:r>
      <w:r>
        <w:rPr>
          <w:rFonts w:ascii="CMR10" w:hAnsi="CMR10" w:eastAsia="CMR10"/>
          <w:b w:val="0"/>
          <w:i w:val="0"/>
          <w:color w:val="000000"/>
          <w:sz w:val="20"/>
        </w:rPr>
        <w:t>beginning of the string, and the offset of the first letter is zero. So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0th </w:t>
      </w:r>
      <w:r>
        <w:rPr>
          <w:rFonts w:ascii="CMR10" w:hAnsi="CMR10" w:eastAsia="CMR10"/>
          <w:b w:val="0"/>
          <w:i w:val="0"/>
          <w:color w:val="000000"/>
          <w:sz w:val="20"/>
        </w:rPr>
        <w:t>letter (“zero-eth”)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"banana"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1th letter (“one-eth”),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2th </w:t>
      </w:r>
      <w:r>
        <w:rPr>
          <w:rFonts w:ascii="CMR10" w:hAnsi="CMR10" w:eastAsia="CMR10"/>
          <w:b w:val="0"/>
          <w:i w:val="0"/>
          <w:color w:val="000000"/>
          <w:sz w:val="20"/>
        </w:rPr>
        <w:t>(“two-eth”) letter.</w:t>
      </w:r>
    </w:p>
    <w:p>
      <w:pPr>
        <w:autoSpaceDN w:val="0"/>
        <w:autoSpaceDE w:val="0"/>
        <w:widowControl/>
        <w:spacing w:line="244" w:lineRule="exact" w:before="12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get the first letter of a string, you just put 0, or any expression with the </w:t>
      </w:r>
      <w:r>
        <w:rPr>
          <w:rFonts w:ascii="CMR10" w:hAnsi="CMR10" w:eastAsia="CMR10"/>
          <w:b w:val="0"/>
          <w:i w:val="0"/>
          <w:color w:val="000000"/>
          <w:sz w:val="20"/>
        </w:rPr>
        <w:t>value 0, in the brackets:</w:t>
      </w:r>
    </w:p>
    <w:p>
      <w:pPr>
        <w:sectPr>
          <w:pgSz w:w="9720" w:h="13320"/>
          <w:pgMar w:top="1440" w:right="139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72</w:t>
            </w:r>
          </w:p>
        </w:tc>
        <w:tc>
          <w:tcPr>
            <w:tcW w:type="dxa" w:w="36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Strings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letter = fruit[0]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letter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expression in brackets is called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index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 index specifies a member of an </w:t>
      </w:r>
      <w:r>
        <w:rPr>
          <w:rFonts w:ascii="CMR10" w:hAnsi="CMR10" w:eastAsia="CMR10"/>
          <w:b w:val="0"/>
          <w:i w:val="0"/>
          <w:color w:val="000000"/>
          <w:sz w:val="20"/>
        </w:rPr>
        <w:t>ordered set, in this case the set of characters in the string. The index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indicates </w:t>
      </w:r>
      <w:r>
        <w:rPr>
          <w:rFonts w:ascii="CMR10" w:hAnsi="CMR10" w:eastAsia="CMR10"/>
          <w:b w:val="0"/>
          <w:i w:val="0"/>
          <w:color w:val="000000"/>
          <w:sz w:val="20"/>
        </w:rPr>
        <w:t>which one you want, hence the name. It can be any integer expression.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1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Length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returns the number of characters in a string:</w:t>
      </w:r>
    </w:p>
    <w:p>
      <w:pPr>
        <w:autoSpaceDN w:val="0"/>
        <w:autoSpaceDE w:val="0"/>
        <w:widowControl/>
        <w:spacing w:line="244" w:lineRule="exact" w:before="142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len(fruit)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get the last letter of a string, you might be tempted to try something like </w:t>
      </w:r>
      <w:r>
        <w:rPr>
          <w:rFonts w:ascii="CMR10" w:hAnsi="CMR10" w:eastAsia="CMR10"/>
          <w:b w:val="0"/>
          <w:i w:val="0"/>
          <w:color w:val="000000"/>
          <w:sz w:val="20"/>
        </w:rPr>
        <w:t>this:</w:t>
      </w:r>
    </w:p>
    <w:p>
      <w:pPr>
        <w:autoSpaceDN w:val="0"/>
        <w:tabs>
          <w:tab w:pos="2826" w:val="left"/>
        </w:tabs>
        <w:autoSpaceDE w:val="0"/>
        <w:widowControl/>
        <w:spacing w:line="244" w:lineRule="exact" w:before="142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length = len(fruit)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last = fruit[length]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 ERROR!</w:t>
      </w:r>
    </w:p>
    <w:p>
      <w:pPr>
        <w:autoSpaceDN w:val="0"/>
        <w:tabs>
          <w:tab w:pos="1734" w:val="left"/>
          <w:tab w:pos="5618" w:val="left"/>
        </w:tabs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That won’t work.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causes the runtime error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IndexError: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string index </w:t>
      </w:r>
      <w:r>
        <w:rPr>
          <w:rFonts w:ascii="CMTT10" w:hAnsi="CMTT10" w:eastAsia="CMTT10"/>
          <w:b w:val="0"/>
          <w:i w:val="0"/>
          <w:color w:val="000000"/>
          <w:sz w:val="20"/>
        </w:rPr>
        <w:t>out of range</w:t>
      </w:r>
      <w:r>
        <w:rPr>
          <w:rFonts w:ascii="CMR10" w:hAnsi="CMR10" w:eastAsia="CMR10"/>
          <w:b w:val="0"/>
          <w:i w:val="0"/>
          <w:color w:val="000000"/>
          <w:sz w:val="20"/>
        </w:rPr>
        <w:t>. The reason is that there is no 6th letter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"banana"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Since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started counting at zero, the six letters are numbered 0 to 5. To get the last </w:t>
      </w:r>
      <w:r>
        <w:rPr>
          <w:rFonts w:ascii="CMR10" w:hAnsi="CMR10" w:eastAsia="CMR10"/>
          <w:b w:val="0"/>
          <w:i w:val="0"/>
          <w:color w:val="000000"/>
          <w:sz w:val="20"/>
        </w:rPr>
        <w:t>character, we have to subtract 1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length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4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length = len(fruit)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last = fruit[length-1]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Alternatively, we can use negative indices, which count backward from the end </w:t>
      </w:r>
      <w:r>
        <w:rPr>
          <w:rFonts w:ascii="CMR10" w:hAnsi="CMR10" w:eastAsia="CMR10"/>
          <w:b w:val="0"/>
          <w:i w:val="0"/>
          <w:color w:val="000000"/>
          <w:sz w:val="20"/>
        </w:rPr>
        <w:t>of the string. 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fruit[-1]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the last letter,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fruit[-2]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</w:t>
      </w:r>
      <w:r>
        <w:rPr>
          <w:rFonts w:ascii="CMR10" w:hAnsi="CMR10" w:eastAsia="CMR10"/>
          <w:b w:val="0"/>
          <w:i w:val="0"/>
          <w:color w:val="000000"/>
          <w:sz w:val="20"/>
        </w:rPr>
        <w:t>the second to last, and so on.</w:t>
      </w:r>
    </w:p>
    <w:p>
      <w:pPr>
        <w:autoSpaceDN w:val="0"/>
        <w:tabs>
          <w:tab w:pos="738" w:val="left"/>
        </w:tabs>
        <w:autoSpaceDE w:val="0"/>
        <w:widowControl/>
        <w:spacing w:line="300" w:lineRule="exact" w:before="50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Traversal and the</w:t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 xml:space="preserve"> for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loop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lot of computations involve processing a string one character at a time. Often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they start at the beginning, select each character in turn, do something to it, </w:t>
      </w:r>
      <w:r>
        <w:rPr>
          <w:rFonts w:ascii="CMR10" w:hAnsi="CMR10" w:eastAsia="CMR10"/>
          <w:b w:val="0"/>
          <w:i w:val="0"/>
          <w:color w:val="000000"/>
          <w:sz w:val="20"/>
        </w:rPr>
        <w:t>and continue until the end. This pattern of processing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traversal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One way to encode a traversal is with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2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index &lt; len(fruit):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letter = fruit[index]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letter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index = index + 1</w:t>
      </w:r>
    </w:p>
    <w:p>
      <w:pPr>
        <w:sectPr>
          <w:pgSz w:w="9720" w:h="13320"/>
          <w:pgMar w:top="460" w:right="1382" w:bottom="51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8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7.3 Traversal and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for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loop</w:t>
            </w:r>
          </w:p>
        </w:tc>
        <w:tc>
          <w:tcPr>
            <w:tcW w:type="dxa" w:w="20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loop traverses the string and displays each letter on a line by itself. The </w:t>
      </w:r>
      <w:r>
        <w:rPr>
          <w:rFonts w:ascii="CMR10" w:hAnsi="CMR10" w:eastAsia="CMR10"/>
          <w:b w:val="0"/>
          <w:i w:val="0"/>
          <w:color w:val="000000"/>
          <w:sz w:val="20"/>
        </w:rPr>
        <w:t>loop condition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index &lt; len(fruit)</w:t>
      </w:r>
      <w:r>
        <w:rPr>
          <w:rFonts w:ascii="CMR10" w:hAnsi="CMR10" w:eastAsia="CMR10"/>
          <w:b w:val="0"/>
          <w:i w:val="0"/>
          <w:color w:val="000000"/>
          <w:sz w:val="20"/>
        </w:rPr>
        <w:t>, so 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index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equal to the length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string, the condition is false, and the body of the loop is not executed. </w:t>
      </w:r>
      <w:r>
        <w:rPr>
          <w:rFonts w:ascii="CMR10" w:hAnsi="CMR10" w:eastAsia="CMR10"/>
          <w:b w:val="0"/>
          <w:i w:val="0"/>
          <w:color w:val="000000"/>
          <w:sz w:val="20"/>
        </w:rPr>
        <w:t>The last character accessed is the one with the index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len(fruit)-1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</w:t>
      </w:r>
      <w:r>
        <w:rPr>
          <w:rFonts w:ascii="CMR10" w:hAnsi="CMR10" w:eastAsia="CMR10"/>
          <w:b w:val="0"/>
          <w:i w:val="0"/>
          <w:color w:val="000000"/>
          <w:sz w:val="20"/>
        </w:rPr>
        <w:t>the last character in the string.</w:t>
      </w:r>
    </w:p>
    <w:p>
      <w:pPr>
        <w:autoSpaceDN w:val="0"/>
        <w:autoSpaceDE w:val="0"/>
        <w:widowControl/>
        <w:spacing w:line="244" w:lineRule="exact" w:before="27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write a function that takes a string as an argument </w:t>
      </w:r>
      <w:r>
        <w:rPr>
          <w:rFonts w:ascii="CMTI10" w:hAnsi="CMTI10" w:eastAsia="CMTI10"/>
          <w:b w:val="0"/>
          <w:i w:val="0"/>
          <w:color w:val="000000"/>
          <w:sz w:val="20"/>
        </w:rPr>
        <w:t>and outputs the letters backward, one per line.</w:t>
      </w:r>
    </w:p>
    <w:p>
      <w:pPr>
        <w:autoSpaceDN w:val="0"/>
        <w:autoSpaceDE w:val="0"/>
        <w:widowControl/>
        <w:spacing w:line="244" w:lineRule="exact" w:before="2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an index to traverse a set of values is so common that Python provides </w:t>
      </w:r>
      <w:r>
        <w:rPr>
          <w:rFonts w:ascii="CMR10" w:hAnsi="CMR10" w:eastAsia="CMR10"/>
          <w:b w:val="0"/>
          <w:i w:val="0"/>
          <w:color w:val="000000"/>
          <w:sz w:val="20"/>
        </w:rPr>
        <w:t>an alternative, simpler syntax—the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82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char in fruit: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char</w:t>
      </w:r>
    </w:p>
    <w:p>
      <w:pPr>
        <w:autoSpaceDN w:val="0"/>
        <w:autoSpaceDE w:val="0"/>
        <w:widowControl/>
        <w:spacing w:line="244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Each time through the loop, the next character in the string is assigned to the </w:t>
      </w:r>
      <w:r>
        <w:rPr>
          <w:rFonts w:ascii="CMR10" w:hAnsi="CMR10" w:eastAsia="CMR10"/>
          <w:b w:val="0"/>
          <w:i w:val="0"/>
          <w:color w:val="000000"/>
          <w:sz w:val="20"/>
        </w:rPr>
        <w:t>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char</w:t>
      </w:r>
      <w:r>
        <w:rPr>
          <w:rFonts w:ascii="CMR10" w:hAnsi="CMR10" w:eastAsia="CMR10"/>
          <w:b w:val="0"/>
          <w:i w:val="0"/>
          <w:color w:val="000000"/>
          <w:sz w:val="20"/>
        </w:rPr>
        <w:t>. The loop continues until no characters are left.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example shows how to use concatenation and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to gen-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erate an abecedarian series. “Abecedarian” refers to a series or list in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elements appear in alphabetical order. For example, in Robert McCloskey’s </w:t>
      </w:r>
      <w:r>
        <w:rPr>
          <w:rFonts w:ascii="CMR10" w:hAnsi="CMR10" w:eastAsia="CMR10"/>
          <w:b w:val="0"/>
          <w:i w:val="0"/>
          <w:color w:val="000000"/>
          <w:sz w:val="20"/>
        </w:rPr>
        <w:t>book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Make Way for Ducklings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names of the ducklings are Jack, Kack, Lack, </w:t>
      </w:r>
      <w:r>
        <w:rPr>
          <w:rFonts w:ascii="CMR10" w:hAnsi="CMR10" w:eastAsia="CMR10"/>
          <w:b w:val="0"/>
          <w:i w:val="0"/>
          <w:color w:val="000000"/>
          <w:sz w:val="20"/>
        </w:rPr>
        <w:t>Mack, Nack, Ouack, Pack, and Quack. This loop outputs these names in order:</w:t>
      </w:r>
    </w:p>
    <w:p>
      <w:pPr>
        <w:autoSpaceDN w:val="0"/>
        <w:autoSpaceDE w:val="0"/>
        <w:widowControl/>
        <w:spacing w:line="244" w:lineRule="exact" w:before="180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prefixes = "JKLMNOPQ"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suffix = "ack"</w:t>
      </w:r>
    </w:p>
    <w:p>
      <w:pPr>
        <w:autoSpaceDN w:val="0"/>
        <w:autoSpaceDE w:val="0"/>
        <w:widowControl/>
        <w:spacing w:line="244" w:lineRule="exact" w:before="244" w:after="0"/>
        <w:ind w:left="214" w:right="446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letter in prefixes: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letter + suffix</w:t>
      </w:r>
    </w:p>
    <w:p>
      <w:pPr>
        <w:autoSpaceDN w:val="0"/>
        <w:autoSpaceDE w:val="0"/>
        <w:widowControl/>
        <w:spacing w:line="198" w:lineRule="exact" w:before="2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this program is:</w:t>
      </w:r>
    </w:p>
    <w:p>
      <w:pPr>
        <w:autoSpaceDN w:val="0"/>
        <w:autoSpaceDE w:val="0"/>
        <w:widowControl/>
        <w:spacing w:line="244" w:lineRule="exact" w:before="182" w:after="0"/>
        <w:ind w:left="4" w:right="648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Oack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Pack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Qack</w:t>
      </w:r>
    </w:p>
    <w:p>
      <w:pPr>
        <w:autoSpaceDN w:val="0"/>
        <w:autoSpaceDE w:val="0"/>
        <w:widowControl/>
        <w:spacing w:line="200" w:lineRule="exact" w:before="22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Of course, that’s not quite right because “Ouack” and “Quack” are misspelled.</w:t>
      </w:r>
    </w:p>
    <w:p>
      <w:pPr>
        <w:autoSpaceDN w:val="0"/>
        <w:autoSpaceDE w:val="0"/>
        <w:widowControl/>
        <w:spacing w:line="200" w:lineRule="exact" w:before="318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modify the program to fix this error.</w:t>
      </w:r>
    </w:p>
    <w:p>
      <w:pPr>
        <w:sectPr>
          <w:pgSz w:w="9720" w:h="13320"/>
          <w:pgMar w:top="460" w:right="1382" w:bottom="77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3543300</wp:posOffset>
            </wp:positionV>
            <wp:extent cx="2476500" cy="457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74</w:t>
            </w:r>
          </w:p>
        </w:tc>
        <w:tc>
          <w:tcPr>
            <w:tcW w:type="dxa" w:w="37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Strings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7.4</w:t>
            </w:r>
          </w:p>
        </w:tc>
        <w:tc>
          <w:tcPr>
            <w:tcW w:type="dxa" w:w="37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String slices</w:t>
            </w:r>
          </w:p>
        </w:tc>
        <w:tc>
          <w:tcPr>
            <w:tcW w:type="dxa" w:w="257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segment of a string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slice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Selecting a slice is similar to selecting a </w:t>
      </w:r>
      <w:r>
        <w:rPr>
          <w:rFonts w:ascii="CMR10" w:hAnsi="CMR10" w:eastAsia="CMR10"/>
          <w:b w:val="0"/>
          <w:i w:val="0"/>
          <w:color w:val="000000"/>
          <w:sz w:val="20"/>
        </w:rPr>
        <w:t>character:</w:t>
      </w:r>
    </w:p>
    <w:p>
      <w:pPr>
        <w:autoSpaceDN w:val="0"/>
        <w:autoSpaceDE w:val="0"/>
        <w:widowControl/>
        <w:spacing w:line="244" w:lineRule="exact" w:before="170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 = "Peter, Paul, and Mary"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s[0:5]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Peter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s[7:11]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Paul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s[17:21]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Mary</w:t>
      </w:r>
    </w:p>
    <w:p>
      <w:pPr>
        <w:autoSpaceDN w:val="0"/>
        <w:autoSpaceDE w:val="0"/>
        <w:widowControl/>
        <w:spacing w:line="244" w:lineRule="exact" w:before="170" w:after="144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operator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[n:m]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the part of the string from the “n-eth” character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“m-eth” character, including the first but excluding the last. This behavior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counterintuitive; it makes more sense if you imagine the indices pointing </w:t>
      </w:r>
      <w:r>
        <w:rPr>
          <w:rFonts w:ascii="CMTI10" w:hAnsi="CMTI10" w:eastAsia="CMTI10"/>
          <w:b w:val="0"/>
          <w:i w:val="0"/>
          <w:color w:val="000000"/>
          <w:sz w:val="20"/>
        </w:rPr>
        <w:t>between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characters, as in the following diagram: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4.0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74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08" w:after="0"/>
              <w:ind w:left="0" w:right="53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fruit</w:t>
            </w:r>
          </w:p>
        </w:tc>
        <w:tc>
          <w:tcPr>
            <w:tcW w:type="dxa" w:w="1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40"/>
              </w:rPr>
              <w:t>" b a n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40"/>
              </w:rPr>
              <w:t>a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40"/>
              </w:rPr>
              <w:t>n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60" w:after="0"/>
              <w:ind w:left="4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40"/>
              </w:rPr>
              <w:t>a "</w:t>
            </w:r>
          </w:p>
        </w:tc>
      </w:tr>
      <w:tr>
        <w:trPr>
          <w:trHeight w:hRule="exact" w:val="45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6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index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2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4" w:lineRule="exact" w:before="6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omit the first index (before the colon), the slice starts at the beginning of </w:t>
      </w:r>
      <w:r>
        <w:rPr>
          <w:rFonts w:ascii="CMR10" w:hAnsi="CMR10" w:eastAsia="CMR10"/>
          <w:b w:val="0"/>
          <w:i w:val="0"/>
          <w:color w:val="000000"/>
          <w:sz w:val="20"/>
        </w:rPr>
        <w:t>the string. If you omit the second index, the slice goes to the end of the string.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Thus:</w:t>
      </w:r>
    </w:p>
    <w:p>
      <w:pPr>
        <w:autoSpaceDN w:val="0"/>
        <w:autoSpaceDE w:val="0"/>
        <w:widowControl/>
        <w:spacing w:line="244" w:lineRule="exact" w:before="170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fruit[:3]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’ban’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fruit[3:]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’ana’</w:t>
      </w:r>
    </w:p>
    <w:p>
      <w:pPr>
        <w:autoSpaceDN w:val="0"/>
        <w:autoSpaceDE w:val="0"/>
        <w:widowControl/>
        <w:spacing w:line="200" w:lineRule="exact" w:before="2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What do you think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s[:]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means?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6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String comparison</w:t>
      </w:r>
    </w:p>
    <w:p>
      <w:pPr>
        <w:autoSpaceDN w:val="0"/>
        <w:autoSpaceDE w:val="0"/>
        <w:widowControl/>
        <w:spacing w:line="200" w:lineRule="exact" w:before="2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comparison operators work on strings. To see if two strings are equal:</w:t>
      </w:r>
    </w:p>
    <w:p>
      <w:pPr>
        <w:autoSpaceDN w:val="0"/>
        <w:tabs>
          <w:tab w:pos="214" w:val="left"/>
          <w:tab w:pos="944" w:val="left"/>
        </w:tabs>
        <w:autoSpaceDE w:val="0"/>
        <w:widowControl/>
        <w:spacing w:line="244" w:lineRule="exact" w:before="170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word == "banana":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"Yes, we have no bananas!"</w:t>
      </w:r>
    </w:p>
    <w:p>
      <w:pPr>
        <w:sectPr>
          <w:pgSz w:w="9720" w:h="13320"/>
          <w:pgMar w:top="460" w:right="1382" w:bottom="102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7.6 Strings are immutable</w:t>
            </w:r>
          </w:p>
        </w:tc>
        <w:tc>
          <w:tcPr>
            <w:tcW w:type="dxa" w:w="22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Other comparison operations are useful for putting words in alphabetical order: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08" w:after="0"/>
        <w:ind w:left="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word &lt; "banana":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"Your word," + word + ", comes before banana."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word &gt; "banana":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"Your word," + word + ", comes after banana."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"Yes, we have no bananas!"</w:t>
      </w:r>
    </w:p>
    <w:p>
      <w:pPr>
        <w:autoSpaceDN w:val="0"/>
        <w:autoSpaceDE w:val="0"/>
        <w:widowControl/>
        <w:spacing w:line="244" w:lineRule="exact" w:before="20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should be aware, though, that Python does not handle upper- and lowercase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letters the same way that people do. All the uppercase letters come before all </w:t>
      </w:r>
      <w:r>
        <w:rPr>
          <w:rFonts w:ascii="CMR10" w:hAnsi="CMR10" w:eastAsia="CMR10"/>
          <w:b w:val="0"/>
          <w:i w:val="0"/>
          <w:color w:val="000000"/>
          <w:sz w:val="20"/>
        </w:rPr>
        <w:t>the lowercase letters. As a result:</w:t>
      </w:r>
    </w:p>
    <w:p>
      <w:pPr>
        <w:autoSpaceDN w:val="0"/>
        <w:autoSpaceDE w:val="0"/>
        <w:widowControl/>
        <w:spacing w:line="198" w:lineRule="exact" w:before="25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Your word, Zebra, comes before banana.</w:t>
      </w:r>
    </w:p>
    <w:p>
      <w:pPr>
        <w:autoSpaceDN w:val="0"/>
        <w:autoSpaceDE w:val="0"/>
        <w:widowControl/>
        <w:spacing w:line="244" w:lineRule="exact" w:before="2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common way to address this problem is to convert strings to a standard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format, such as all lowercase, before performing the comparison. A more difficult </w:t>
      </w:r>
      <w:r>
        <w:rPr>
          <w:rFonts w:ascii="CMR10" w:hAnsi="CMR10" w:eastAsia="CMR10"/>
          <w:b w:val="0"/>
          <w:i w:val="0"/>
          <w:color w:val="000000"/>
          <w:sz w:val="20"/>
        </w:rPr>
        <w:t>problem is making the program realize that zebras are not fruit.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68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Strings are immutable</w:t>
      </w:r>
    </w:p>
    <w:p>
      <w:pPr>
        <w:autoSpaceDN w:val="0"/>
        <w:autoSpaceDE w:val="0"/>
        <w:widowControl/>
        <w:spacing w:line="244" w:lineRule="exact" w:before="2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is tempting to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on the left side of an assignment, with the </w:t>
      </w:r>
      <w:r>
        <w:rPr>
          <w:rFonts w:ascii="CMR10" w:hAnsi="CMR10" w:eastAsia="CMR10"/>
          <w:b w:val="0"/>
          <w:i w:val="0"/>
          <w:color w:val="000000"/>
          <w:sz w:val="20"/>
        </w:rPr>
        <w:t>intention of changing a character in a string. For example:</w:t>
      </w:r>
    </w:p>
    <w:p>
      <w:pPr>
        <w:autoSpaceDN w:val="0"/>
        <w:tabs>
          <w:tab w:pos="3034" w:val="left"/>
        </w:tabs>
        <w:autoSpaceDE w:val="0"/>
        <w:widowControl/>
        <w:spacing w:line="244" w:lineRule="exact" w:before="208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greeting = "Hello, world!"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greeting[0] = ’J’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 ERROR!</w:t>
      </w:r>
    </w:p>
    <w:p>
      <w:pPr>
        <w:autoSpaceDN w:val="0"/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 greeting</w:t>
      </w:r>
    </w:p>
    <w:p>
      <w:pPr>
        <w:autoSpaceDN w:val="0"/>
        <w:tabs>
          <w:tab w:pos="1746" w:val="left"/>
        </w:tabs>
        <w:autoSpaceDE w:val="0"/>
        <w:widowControl/>
        <w:spacing w:line="244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Instead of producing the output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Jello, world!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this code produces the runtime </w:t>
      </w:r>
      <w:r>
        <w:rPr>
          <w:rFonts w:ascii="CMR10" w:hAnsi="CMR10" w:eastAsia="CMR10"/>
          <w:b w:val="0"/>
          <w:i w:val="0"/>
          <w:color w:val="000000"/>
          <w:sz w:val="20"/>
        </w:rPr>
        <w:t>error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TypeError: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object doesn’t support item assignment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Strings are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immutable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means you can’t change an existing string. The </w:t>
      </w:r>
      <w:r>
        <w:rPr>
          <w:rFonts w:ascii="CMR10" w:hAnsi="CMR10" w:eastAsia="CMR10"/>
          <w:b w:val="0"/>
          <w:i w:val="0"/>
          <w:color w:val="000000"/>
          <w:sz w:val="20"/>
        </w:rPr>
        <w:t>best you can do is create a new string that is a variation on the original:</w:t>
      </w:r>
    </w:p>
    <w:p>
      <w:pPr>
        <w:autoSpaceDN w:val="0"/>
        <w:autoSpaceDE w:val="0"/>
        <w:widowControl/>
        <w:spacing w:line="244" w:lineRule="exact" w:before="208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greeting = "Hello, world!"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newGreeting = ’J’ + greeting[1:]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newGreeting</w:t>
      </w:r>
    </w:p>
    <w:p>
      <w:pPr>
        <w:autoSpaceDN w:val="0"/>
        <w:autoSpaceDE w:val="0"/>
        <w:widowControl/>
        <w:spacing w:line="244" w:lineRule="exact" w:before="2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solution here is to concatenate a new first letter onto a slice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greeting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>This operation has no effect on the original string.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76</w:t>
            </w:r>
          </w:p>
        </w:tc>
        <w:tc>
          <w:tcPr>
            <w:tcW w:type="dxa" w:w="398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Strings</w:t>
            </w:r>
          </w:p>
        </w:tc>
      </w:tr>
      <w:tr>
        <w:trPr>
          <w:trHeight w:hRule="exact" w:val="588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7.7</w:t>
            </w:r>
          </w:p>
        </w:tc>
        <w:tc>
          <w:tcPr>
            <w:tcW w:type="dxa" w:w="39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A</w:t>
            </w:r>
            <w:r>
              <w:rPr>
                <w:w w:val="98.93931027116447"/>
                <w:rFonts w:ascii="CMTT12" w:hAnsi="CMTT12" w:eastAsia="CMTT12"/>
                <w:b w:val="0"/>
                <w:i w:val="0"/>
                <w:color w:val="000000"/>
                <w:sz w:val="29"/>
              </w:rPr>
              <w:t xml:space="preserve"> find</w:t>
            </w: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 xml:space="preserve"> function</w:t>
            </w:r>
          </w:p>
        </w:tc>
        <w:tc>
          <w:tcPr>
            <w:tcW w:type="dxa" w:w="23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What does the following function do?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66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find(str, ch):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0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index &lt; len(str):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str[index] == ch: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index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index + 1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-1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a sense,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opposite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operator. Instead of taking an index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extracting the corresponding character, it takes a character and finds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index where that character appears. If the character is not found, the function </w:t>
      </w:r>
      <w:r>
        <w:rPr>
          <w:rFonts w:ascii="CMR10" w:hAnsi="CMR10" w:eastAsia="CMR10"/>
          <w:b w:val="0"/>
          <w:i w:val="0"/>
          <w:color w:val="000000"/>
          <w:sz w:val="20"/>
        </w:rPr>
        <w:t>returns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is the first example we have seen of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inside a loop. If </w:t>
      </w:r>
      <w:r>
        <w:rPr>
          <w:rFonts w:ascii="CMTT10" w:hAnsi="CMTT10" w:eastAsia="CMTT10"/>
          <w:b w:val="0"/>
          <w:i w:val="0"/>
          <w:color w:val="000000"/>
          <w:sz w:val="20"/>
        </w:rPr>
        <w:t>str[index] == ch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function returns immediately, breaking out of the loop </w:t>
      </w:r>
      <w:r>
        <w:rPr>
          <w:rFonts w:ascii="CMR10" w:hAnsi="CMR10" w:eastAsia="CMR10"/>
          <w:b w:val="0"/>
          <w:i w:val="0"/>
          <w:color w:val="000000"/>
          <w:sz w:val="20"/>
        </w:rPr>
        <w:t>prematurely.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character doesn’t appear in the string, then the program exits the loop </w:t>
      </w:r>
      <w:r>
        <w:rPr>
          <w:rFonts w:ascii="CMR10" w:hAnsi="CMR10" w:eastAsia="CMR10"/>
          <w:b w:val="0"/>
          <w:i w:val="0"/>
          <w:color w:val="000000"/>
          <w:sz w:val="20"/>
        </w:rPr>
        <w:t>normally and returns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pattern of computation is sometimes called a “eureka” traversal because as </w:t>
      </w:r>
      <w:r>
        <w:rPr>
          <w:rFonts w:ascii="CMR10" w:hAnsi="CMR10" w:eastAsia="CMR10"/>
          <w:b w:val="0"/>
          <w:i w:val="0"/>
          <w:color w:val="000000"/>
          <w:sz w:val="20"/>
        </w:rPr>
        <w:t>soon as we find what we are looking for, we can cry “Eureka!” and stop looking.</w:t>
      </w:r>
    </w:p>
    <w:p>
      <w:pPr>
        <w:autoSpaceDN w:val="0"/>
        <w:autoSpaceDE w:val="0"/>
        <w:widowControl/>
        <w:spacing w:line="244" w:lineRule="exact" w:before="24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modify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function so that it has a third pa-</w:t>
      </w:r>
      <w:r>
        <w:rPr>
          <w:rFonts w:ascii="CMTI10" w:hAnsi="CMTI10" w:eastAsia="CMTI10"/>
          <w:b w:val="0"/>
          <w:i w:val="0"/>
          <w:color w:val="000000"/>
          <w:sz w:val="20"/>
        </w:rPr>
        <w:t>rameter, the index in the string where it should start looking.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5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Looping and counting</w:t>
      </w:r>
    </w:p>
    <w:p>
      <w:pPr>
        <w:autoSpaceDN w:val="0"/>
        <w:autoSpaceDE w:val="0"/>
        <w:widowControl/>
        <w:spacing w:line="244" w:lineRule="exact" w:before="1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program counts the number of times the letter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appears in a </w:t>
      </w:r>
      <w:r>
        <w:rPr>
          <w:rFonts w:ascii="CMR10" w:hAnsi="CMR10" w:eastAsia="CMR10"/>
          <w:b w:val="0"/>
          <w:i w:val="0"/>
          <w:color w:val="000000"/>
          <w:sz w:val="20"/>
        </w:rPr>
        <w:t>string: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6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fruit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char in fruit: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char == ’a’: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count + 1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count</w:t>
      </w:r>
    </w:p>
    <w:p>
      <w:pPr>
        <w:autoSpaceDN w:val="0"/>
        <w:autoSpaceDE w:val="0"/>
        <w:widowControl/>
        <w:spacing w:line="244" w:lineRule="exact" w:before="16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This program demonstrates another pattern of computation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counter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>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initialized to 0 and then incremented each time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7.9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string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module</w:t>
            </w:r>
          </w:p>
        </w:tc>
        <w:tc>
          <w:tcPr>
            <w:tcW w:type="dxa" w:w="24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22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found. (To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increment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to increase by one; it is the opposite of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decrement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and unrelated to “excrement,” which is a noun.) When the loop exits,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 </w:t>
      </w:r>
      <w:r>
        <w:rPr>
          <w:rFonts w:ascii="CMR10" w:hAnsi="CMR10" w:eastAsia="CMR10"/>
          <w:b w:val="0"/>
          <w:i w:val="0"/>
          <w:color w:val="000000"/>
          <w:sz w:val="20"/>
        </w:rPr>
        <w:t>contains the result—the total number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>
        <w:trPr>
          <w:trHeight w:hRule="exact" w:val="28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72" w:firstLine="0"/>
              <w:jc w:val="righ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exercise,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encapsulate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this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code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function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92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named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502" w:right="4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countLetters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, and generalize it so that it accepts the string and </w:t>
      </w:r>
      <w:r>
        <w:rPr>
          <w:rFonts w:ascii="CMTI10" w:hAnsi="CMTI10" w:eastAsia="CMTI10"/>
          <w:b w:val="0"/>
          <w:i w:val="0"/>
          <w:color w:val="000000"/>
          <w:sz w:val="20"/>
        </w:rPr>
        <w:t>the letter as arguments.</w:t>
      </w:r>
    </w:p>
    <w:p>
      <w:pPr>
        <w:autoSpaceDN w:val="0"/>
        <w:autoSpaceDE w:val="0"/>
        <w:widowControl/>
        <w:spacing w:line="244" w:lineRule="exact" w:before="23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 second exercise, rewrite this function so that instead of travers-</w:t>
      </w:r>
      <w:r>
        <w:rPr>
          <w:rFonts w:ascii="CMTI10" w:hAnsi="CMTI10" w:eastAsia="CMTI10"/>
          <w:b w:val="0"/>
          <w:i w:val="0"/>
          <w:color w:val="000000"/>
          <w:sz w:val="20"/>
        </w:rPr>
        <w:t>ing the string, it uses the three-parameter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from the </w:t>
      </w:r>
      <w:r>
        <w:rPr>
          <w:rFonts w:ascii="CMTI10" w:hAnsi="CMTI10" w:eastAsia="CMTI10"/>
          <w:b w:val="0"/>
          <w:i w:val="0"/>
          <w:color w:val="000000"/>
          <w:sz w:val="20"/>
        </w:rPr>
        <w:t>previous.</w:t>
      </w:r>
    </w:p>
    <w:p>
      <w:pPr>
        <w:autoSpaceDN w:val="0"/>
        <w:tabs>
          <w:tab w:pos="738" w:val="left"/>
        </w:tabs>
        <w:autoSpaceDE w:val="0"/>
        <w:widowControl/>
        <w:spacing w:line="300" w:lineRule="exact" w:before="53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</w:t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 xml:space="preserve"> string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module</w:t>
      </w:r>
    </w:p>
    <w:p>
      <w:pPr>
        <w:autoSpaceDN w:val="0"/>
        <w:autoSpaceDE w:val="0"/>
        <w:widowControl/>
        <w:spacing w:line="244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contains useful functions that manipulate strings. As usual, </w:t>
      </w:r>
      <w:r>
        <w:rPr>
          <w:rFonts w:ascii="CMR10" w:hAnsi="CMR10" w:eastAsia="CMR10"/>
          <w:b w:val="0"/>
          <w:i w:val="0"/>
          <w:color w:val="000000"/>
          <w:sz w:val="20"/>
        </w:rPr>
        <w:t>we have to import the module before we can use it:</w:t>
      </w:r>
    </w:p>
    <w:p>
      <w:pPr>
        <w:autoSpaceDN w:val="0"/>
        <w:autoSpaceDE w:val="0"/>
        <w:widowControl/>
        <w:spacing w:line="200" w:lineRule="exact" w:before="20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import string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includes a function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does the same thing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the function we wrote. To call it we have to specify the name of the module </w:t>
      </w:r>
      <w:r>
        <w:rPr>
          <w:rFonts w:ascii="CMR10" w:hAnsi="CMR10" w:eastAsia="CMR10"/>
          <w:b w:val="0"/>
          <w:i w:val="0"/>
          <w:color w:val="000000"/>
          <w:sz w:val="20"/>
        </w:rPr>
        <w:t>and the name of the function using dot notation.</w:t>
      </w:r>
    </w:p>
    <w:p>
      <w:pPr>
        <w:autoSpaceDN w:val="0"/>
        <w:autoSpaceDE w:val="0"/>
        <w:widowControl/>
        <w:spacing w:line="244" w:lineRule="exact" w:before="164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index = string.find(fruit, "a")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index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example demonstrates one of the benefits of modules—they help avoid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collisions between the names of built-in functions and user-defined functions. </w:t>
      </w:r>
      <w:r>
        <w:rPr>
          <w:rFonts w:ascii="CMR10" w:hAnsi="CMR10" w:eastAsia="CMR10"/>
          <w:b w:val="0"/>
          <w:i w:val="0"/>
          <w:color w:val="000000"/>
          <w:sz w:val="20"/>
        </w:rPr>
        <w:t>By using dot notation we can specify which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want.</w:t>
      </w:r>
    </w:p>
    <w:p>
      <w:pPr>
        <w:autoSpaceDN w:val="0"/>
        <w:tabs>
          <w:tab w:pos="5336" w:val="left"/>
        </w:tabs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Actually,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more general than our version.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First, it can find </w:t>
      </w:r>
      <w:r>
        <w:rPr>
          <w:rFonts w:ascii="CMR10" w:hAnsi="CMR10" w:eastAsia="CMR10"/>
          <w:b w:val="0"/>
          <w:i w:val="0"/>
          <w:color w:val="000000"/>
          <w:sz w:val="20"/>
        </w:rPr>
        <w:t>substrings, not just characters:</w:t>
      </w:r>
    </w:p>
    <w:p>
      <w:pPr>
        <w:autoSpaceDN w:val="0"/>
        <w:autoSpaceDE w:val="0"/>
        <w:widowControl/>
        <w:spacing w:line="244" w:lineRule="exact" w:before="162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string.find("banana", "na")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198" w:lineRule="exact" w:before="2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Also, it takes an additional argument that specifies the index it should start at:</w:t>
      </w:r>
    </w:p>
    <w:p>
      <w:pPr>
        <w:autoSpaceDN w:val="0"/>
        <w:autoSpaceDE w:val="0"/>
        <w:widowControl/>
        <w:spacing w:line="244" w:lineRule="exact" w:before="164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string.find("banana", "na", 3) </w:t>
      </w:r>
      <w:r>
        <w:rPr>
          <w:rFonts w:ascii="CMTT10" w:hAnsi="CMTT10" w:eastAsia="CMTT10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00" w:lineRule="exact" w:before="2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it can take two additional arguments that specify a range of indices: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1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78</w:t>
            </w:r>
          </w:p>
        </w:tc>
        <w:tc>
          <w:tcPr>
            <w:tcW w:type="dxa" w:w="36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Strings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string.find("bob", "b", 1, 2)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-1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this example, the search fails because the letter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does not appear in the </w:t>
      </w:r>
      <w:r>
        <w:rPr>
          <w:rFonts w:ascii="CMR10" w:hAnsi="CMR10" w:eastAsia="CMR10"/>
          <w:b w:val="0"/>
          <w:i w:val="0"/>
          <w:color w:val="000000"/>
          <w:sz w:val="20"/>
        </w:rPr>
        <w:t>index range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(not including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3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7.10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Character classification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It is often helpful to examine a character and test whether it is upper- or low-</w:t>
      </w:r>
      <w:r>
        <w:rPr>
          <w:rFonts w:ascii="CMR10" w:hAnsi="CMR10" w:eastAsia="CMR10"/>
          <w:b w:val="0"/>
          <w:i w:val="0"/>
          <w:color w:val="000000"/>
          <w:sz w:val="20"/>
        </w:rPr>
        <w:t>ercase, or whether it is a character or a digit.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provides </w:t>
      </w:r>
      <w:r>
        <w:rPr>
          <w:rFonts w:ascii="CMR10" w:hAnsi="CMR10" w:eastAsia="CMR10"/>
          <w:b w:val="0"/>
          <w:i w:val="0"/>
          <w:color w:val="000000"/>
          <w:sz w:val="20"/>
        </w:rPr>
        <w:t>several constants that are useful for these purposes.</w:t>
      </w:r>
    </w:p>
    <w:p>
      <w:pPr>
        <w:autoSpaceDN w:val="0"/>
        <w:autoSpaceDE w:val="0"/>
        <w:widowControl/>
        <w:spacing w:line="244" w:lineRule="exact" w:before="140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string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string.lowercase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all of the letters that the system consid-</w:t>
      </w:r>
      <w:r>
        <w:rPr>
          <w:rFonts w:ascii="CMR10" w:hAnsi="CMR10" w:eastAsia="CMR10"/>
          <w:b w:val="0"/>
          <w:i w:val="0"/>
          <w:color w:val="000000"/>
          <w:sz w:val="20"/>
        </w:rPr>
        <w:t>ers to be lowercase. Similarly,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string.uppercase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all of the uppercase </w:t>
      </w:r>
      <w:r>
        <w:rPr>
          <w:rFonts w:ascii="CMR10" w:hAnsi="CMR10" w:eastAsia="CMR10"/>
          <w:b w:val="0"/>
          <w:i w:val="0"/>
          <w:color w:val="000000"/>
          <w:sz w:val="20"/>
        </w:rPr>
        <w:t>letters. Try the following and see what you get:</w:t>
      </w:r>
    </w:p>
    <w:p>
      <w:pPr>
        <w:autoSpaceDN w:val="0"/>
        <w:autoSpaceDE w:val="0"/>
        <w:widowControl/>
        <w:spacing w:line="244" w:lineRule="exact" w:before="154" w:after="0"/>
        <w:ind w:left="4" w:right="4182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string.lowercase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string.uppercase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print string.digits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We can use these constants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classify characters. For example, if </w:t>
      </w:r>
      <w:r>
        <w:rPr>
          <w:rFonts w:ascii="CMTT10" w:hAnsi="CMTT10" w:eastAsia="CMTT10"/>
          <w:b w:val="0"/>
          <w:i w:val="0"/>
          <w:color w:val="000000"/>
          <w:sz w:val="20"/>
        </w:rPr>
        <w:t>find(lowercase, ch)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a value other 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-1</w:t>
      </w:r>
      <w:r>
        <w:rPr>
          <w:rFonts w:ascii="CMR10" w:hAnsi="CMR10" w:eastAsia="CMR10"/>
          <w:b w:val="0"/>
          <w:i w:val="0"/>
          <w:color w:val="000000"/>
          <w:sz w:val="20"/>
        </w:rPr>
        <w:t>, then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must be lowercase: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158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isLower(ch):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string.find(string.lowercase, ch) != -1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Alternatively, we can take advantage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operator, which determines </w:t>
      </w:r>
      <w:r>
        <w:rPr>
          <w:rFonts w:ascii="CMR10" w:hAnsi="CMR10" w:eastAsia="CMR10"/>
          <w:b w:val="0"/>
          <w:i w:val="0"/>
          <w:color w:val="000000"/>
          <w:sz w:val="20"/>
        </w:rPr>
        <w:t>whether a character appears in a string: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4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isLower(ch):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ch in string.lowercase</w:t>
      </w:r>
    </w:p>
    <w:p>
      <w:pPr>
        <w:autoSpaceDN w:val="0"/>
        <w:autoSpaceDE w:val="0"/>
        <w:widowControl/>
        <w:spacing w:line="200" w:lineRule="exact" w:before="20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yet another alternative, we can use the comparison operator: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4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isLower(ch):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’a’ &lt;= ch &lt;= ’z’</w:t>
      </w:r>
    </w:p>
    <w:p>
      <w:pPr>
        <w:autoSpaceDN w:val="0"/>
        <w:autoSpaceDE w:val="0"/>
        <w:widowControl/>
        <w:spacing w:line="200" w:lineRule="exact" w:before="1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between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>, it must be a lowercase letter.</w:t>
      </w:r>
    </w:p>
    <w:p>
      <w:pPr>
        <w:autoSpaceDN w:val="0"/>
        <w:autoSpaceDE w:val="0"/>
        <w:widowControl/>
        <w:spacing w:line="244" w:lineRule="exact" w:before="216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discuss which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isLower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you think will be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fastest. Can you think of other reasons besides speed to prefer one </w:t>
      </w:r>
      <w:r>
        <w:rPr>
          <w:rFonts w:ascii="CMTI10" w:hAnsi="CMTI10" w:eastAsia="CMTI10"/>
          <w:b w:val="0"/>
          <w:i w:val="0"/>
          <w:color w:val="000000"/>
          <w:sz w:val="20"/>
        </w:rPr>
        <w:t>or the other?</w:t>
      </w:r>
    </w:p>
    <w:p>
      <w:pPr>
        <w:autoSpaceDN w:val="0"/>
        <w:autoSpaceDE w:val="0"/>
        <w:widowControl/>
        <w:spacing w:line="244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Another constant defined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may surprise you when you </w:t>
      </w:r>
      <w:r>
        <w:rPr>
          <w:rFonts w:ascii="CMR10" w:hAnsi="CMR10" w:eastAsia="CMR10"/>
          <w:b w:val="0"/>
          <w:i w:val="0"/>
          <w:color w:val="000000"/>
          <w:sz w:val="20"/>
        </w:rPr>
        <w:t>print it: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7.11 Glossary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79</w:t>
            </w:r>
          </w:p>
        </w:tc>
      </w:tr>
    </w:tbl>
    <w:p>
      <w:pPr>
        <w:autoSpaceDN w:val="0"/>
        <w:autoSpaceDE w:val="0"/>
        <w:widowControl/>
        <w:spacing w:line="284" w:lineRule="exact" w:before="21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string.whitespace </w:t>
      </w:r>
      <w:r>
        <w:br/>
      </w:r>
      <w:r>
        <w:rPr>
          <w:rFonts w:ascii="CMBX10" w:hAnsi="CMBX10" w:eastAsia="CMBX10"/>
          <w:b w:val="0"/>
          <w:i w:val="0"/>
          <w:color w:val="000000"/>
          <w:sz w:val="20"/>
        </w:rPr>
        <w:t>Whitespace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move the cursor without printing anything. They cre-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 the white space between visible characters (at least on white paper). The </w:t>
      </w:r>
      <w:r>
        <w:rPr>
          <w:rFonts w:ascii="CMR10" w:hAnsi="CMR10" w:eastAsia="CMR10"/>
          <w:b w:val="0"/>
          <w:i w:val="0"/>
          <w:color w:val="000000"/>
          <w:sz w:val="20"/>
        </w:rPr>
        <w:t>constant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string.whitespace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all the whitespace characters, including </w:t>
      </w:r>
      <w:r>
        <w:rPr>
          <w:rFonts w:ascii="CMR10" w:hAnsi="CMR10" w:eastAsia="CMR10"/>
          <w:b w:val="0"/>
          <w:i w:val="0"/>
          <w:color w:val="000000"/>
          <w:sz w:val="20"/>
        </w:rPr>
        <w:t>space, tab (</w:t>
      </w:r>
      <w:r>
        <w:rPr>
          <w:rFonts w:ascii="CMTT10" w:hAnsi="CMTT10" w:eastAsia="CMTT10"/>
          <w:b w:val="0"/>
          <w:i w:val="0"/>
          <w:color w:val="000000"/>
          <w:sz w:val="20"/>
        </w:rPr>
        <w:t>\t</w:t>
      </w:r>
      <w:r>
        <w:rPr>
          <w:rFonts w:ascii="CMR10" w:hAnsi="CMR10" w:eastAsia="CMR10"/>
          <w:b w:val="0"/>
          <w:i w:val="0"/>
          <w:color w:val="000000"/>
          <w:sz w:val="20"/>
        </w:rPr>
        <w:t>), and newline (</w:t>
      </w:r>
      <w:r>
        <w:rPr>
          <w:rFonts w:ascii="CMTT10" w:hAnsi="CMTT10" w:eastAsia="CMTT10"/>
          <w:b w:val="0"/>
          <w:i w:val="0"/>
          <w:color w:val="000000"/>
          <w:sz w:val="20"/>
        </w:rPr>
        <w:t>\n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3310" w:val="left"/>
        </w:tabs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There are other useful functions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module, but this book isn’t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intended to be a reference manual.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other hand, the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Library </w:t>
      </w:r>
      <w:r>
        <w:rPr>
          <w:rFonts w:ascii="CMTI10" w:hAnsi="CMTI10" w:eastAsia="CMTI10"/>
          <w:b w:val="0"/>
          <w:i w:val="0"/>
          <w:color w:val="000000"/>
          <w:sz w:val="20"/>
        </w:rPr>
        <w:t>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is. Along with a wealth of other documentation, it’s available from </w:t>
      </w:r>
      <w:r>
        <w:rPr>
          <w:rFonts w:ascii="CMR10" w:hAnsi="CMR10" w:eastAsia="CMR10"/>
          <w:b w:val="0"/>
          <w:i w:val="0"/>
          <w:color w:val="000000"/>
          <w:sz w:val="20"/>
        </w:rPr>
        <w:t>the Python website,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www.python.org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2" w:val="left"/>
          <w:tab w:pos="900" w:val="left"/>
        </w:tabs>
        <w:autoSpaceDE w:val="0"/>
        <w:widowControl/>
        <w:spacing w:line="308" w:lineRule="exact" w:before="5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7.11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Glossary </w:t>
      </w:r>
      <w:r>
        <w:br/>
      </w:r>
      <w:r>
        <w:rPr>
          <w:rFonts w:ascii="CMBX10" w:hAnsi="CMBX10" w:eastAsia="CMBX10"/>
          <w:b w:val="0"/>
          <w:i w:val="0"/>
          <w:color w:val="000000"/>
          <w:sz w:val="20"/>
        </w:rPr>
        <w:t>compound data type: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data type in which the values are made up of com-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ponents, or elements, that are themselves values.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traverse: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iterate through the elements of a set, performing a similar oper-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 on each.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index: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or value used to select a member of an ordered set, such as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character from a string.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slice: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part of a string specified by a range of indices.</w:t>
      </w:r>
    </w:p>
    <w:p>
      <w:pPr>
        <w:autoSpaceDN w:val="0"/>
        <w:autoSpaceDE w:val="0"/>
        <w:widowControl/>
        <w:spacing w:line="324" w:lineRule="exact" w:before="80" w:after="0"/>
        <w:ind w:left="0" w:right="30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mutable: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compound data types whose elements can be assigned new values. </w:t>
      </w:r>
      <w:r>
        <w:rPr>
          <w:rFonts w:ascii="CMBX10" w:hAnsi="CMBX10" w:eastAsia="CMBX10"/>
          <w:b w:val="0"/>
          <w:i w:val="0"/>
          <w:color w:val="000000"/>
          <w:sz w:val="20"/>
        </w:rPr>
        <w:t>counter: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used to count something, usually initialized to zero and </w:t>
      </w:r>
      <w:r>
        <w:rPr>
          <w:rFonts w:ascii="CMR10" w:hAnsi="CMR10" w:eastAsia="CMR10"/>
          <w:b w:val="0"/>
          <w:i w:val="0"/>
          <w:color w:val="000000"/>
          <w:sz w:val="20"/>
        </w:rPr>
        <w:t>then incremented.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increment: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increase the value of a variable by one.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decrement: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decrease the value of a variable by one.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whitespace: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Any of the characters that move the cursor without printing vis-</w:t>
      </w:r>
      <w:r>
        <w:rPr>
          <w:rFonts w:ascii="CMR10" w:hAnsi="CMR10" w:eastAsia="CMR10"/>
          <w:b w:val="0"/>
          <w:i w:val="0"/>
          <w:color w:val="000000"/>
          <w:sz w:val="20"/>
        </w:rPr>
        <w:t>ible characters. The constant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string.whitespace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all the white-</w:t>
      </w:r>
      <w:r>
        <w:rPr>
          <w:rFonts w:ascii="CMR10" w:hAnsi="CMR10" w:eastAsia="CMR10"/>
          <w:b w:val="0"/>
          <w:i w:val="0"/>
          <w:color w:val="000000"/>
          <w:sz w:val="20"/>
        </w:rPr>
        <w:t>space characters.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1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80</w:t>
            </w:r>
          </w:p>
        </w:tc>
        <w:tc>
          <w:tcPr>
            <w:tcW w:type="dxa" w:w="36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Strings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8</w:t>
      </w:r>
    </w:p>
    <w:p>
      <w:pPr>
        <w:autoSpaceDN w:val="0"/>
        <w:autoSpaceDE w:val="0"/>
        <w:widowControl/>
        <w:spacing w:line="496" w:lineRule="exact" w:before="68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Lists</w:t>
      </w:r>
    </w:p>
    <w:p>
      <w:pPr>
        <w:autoSpaceDN w:val="0"/>
        <w:autoSpaceDE w:val="0"/>
        <w:widowControl/>
        <w:spacing w:line="244" w:lineRule="exact" w:before="88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ordered set of values, where each value is identified by an index.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values that make up a list are called its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elements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Lists are similar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strings, which are ordered sets of characters, except that the elements of a list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can have any type. Lists and strings—and other things that behave like ordered </w:t>
      </w:r>
      <w:r>
        <w:rPr>
          <w:rFonts w:ascii="CMR10" w:hAnsi="CMR10" w:eastAsia="CMR10"/>
          <w:b w:val="0"/>
          <w:i w:val="0"/>
          <w:color w:val="000000"/>
          <w:sz w:val="20"/>
        </w:rPr>
        <w:t>sets—are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sequences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4" w:val="left"/>
        </w:tabs>
        <w:autoSpaceDE w:val="0"/>
        <w:widowControl/>
        <w:spacing w:line="288" w:lineRule="exact" w:before="55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values</w:t>
      </w:r>
    </w:p>
    <w:p>
      <w:pPr>
        <w:autoSpaceDN w:val="0"/>
        <w:autoSpaceDE w:val="0"/>
        <w:widowControl/>
        <w:spacing w:line="244" w:lineRule="exact" w:before="198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are several ways to create a new list; the simplest is to enclose the elements </w:t>
      </w:r>
      <w:r>
        <w:rPr>
          <w:rFonts w:ascii="CMR10" w:hAnsi="CMR10" w:eastAsia="CMR10"/>
          <w:b w:val="0"/>
          <w:i w:val="0"/>
          <w:color w:val="000000"/>
          <w:sz w:val="20"/>
        </w:rPr>
        <w:t>in square brackets (</w:t>
      </w:r>
      <w:r>
        <w:rPr>
          <w:rFonts w:ascii="CMTT10" w:hAnsi="CMTT10" w:eastAsia="CMTT10"/>
          <w:b w:val="0"/>
          <w:i w:val="0"/>
          <w:color w:val="000000"/>
          <w:sz w:val="20"/>
        </w:rPr>
        <w:t>[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]</w:t>
      </w:r>
      <w:r>
        <w:rPr>
          <w:rFonts w:ascii="CMR10" w:hAnsi="CMR10" w:eastAsia="CMR10"/>
          <w:b w:val="0"/>
          <w:i w:val="0"/>
          <w:color w:val="000000"/>
          <w:sz w:val="20"/>
        </w:rPr>
        <w:t>):</w:t>
      </w:r>
    </w:p>
    <w:p>
      <w:pPr>
        <w:autoSpaceDN w:val="0"/>
        <w:autoSpaceDE w:val="0"/>
        <w:widowControl/>
        <w:spacing w:line="244" w:lineRule="exact" w:before="164" w:after="0"/>
        <w:ind w:left="0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[10, 20, 30, 40]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["spam", "bungee", "swallow"]</w:t>
      </w:r>
    </w:p>
    <w:p>
      <w:pPr>
        <w:autoSpaceDN w:val="0"/>
        <w:autoSpaceDE w:val="0"/>
        <w:widowControl/>
        <w:spacing w:line="244" w:lineRule="exact" w:before="16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example is a list of four integers. The second is a list of three strings.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elements of a list don’t have to be the same type. The following list contains </w:t>
      </w:r>
      <w:r>
        <w:rPr>
          <w:rFonts w:ascii="CMR10" w:hAnsi="CMR10" w:eastAsia="CMR10"/>
          <w:b w:val="0"/>
          <w:i w:val="0"/>
          <w:color w:val="000000"/>
          <w:sz w:val="20"/>
        </w:rPr>
        <w:t>a string, a float, an integer, and (mirabile dictu) another list:</w:t>
      </w:r>
    </w:p>
    <w:p>
      <w:pPr>
        <w:autoSpaceDN w:val="0"/>
        <w:autoSpaceDE w:val="0"/>
        <w:widowControl/>
        <w:spacing w:line="200" w:lineRule="exact" w:before="210" w:after="0"/>
        <w:ind w:left="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["hello", 2.0, 5, [10, 20]]</w:t>
      </w:r>
    </w:p>
    <w:p>
      <w:pPr>
        <w:autoSpaceDN w:val="0"/>
        <w:autoSpaceDE w:val="0"/>
        <w:widowControl/>
        <w:spacing w:line="198" w:lineRule="exact" w:before="21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list within another list is said to be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nested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Lists that contain consecutive integers are common, so Python provides a simple </w:t>
      </w:r>
      <w:r>
        <w:rPr>
          <w:rFonts w:ascii="CMR10" w:hAnsi="CMR10" w:eastAsia="CMR10"/>
          <w:b w:val="0"/>
          <w:i w:val="0"/>
          <w:color w:val="000000"/>
          <w:sz w:val="20"/>
        </w:rPr>
        <w:t>way to create them:</w:t>
      </w:r>
    </w:p>
    <w:p>
      <w:pPr>
        <w:autoSpaceDN w:val="0"/>
        <w:autoSpaceDE w:val="0"/>
        <w:widowControl/>
        <w:spacing w:line="244" w:lineRule="exact" w:before="164" w:after="0"/>
        <w:ind w:left="0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range(1,5)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2, 3, 4]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82</w:t>
            </w:r>
          </w:p>
        </w:tc>
        <w:tc>
          <w:tcPr>
            <w:tcW w:type="dxa" w:w="3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takes two arguments and returns a list that contains all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integers from the first to the second, including the first but not including the </w:t>
      </w:r>
      <w:r>
        <w:rPr>
          <w:rFonts w:ascii="CMR10" w:hAnsi="CMR10" w:eastAsia="CMR10"/>
          <w:b w:val="0"/>
          <w:i w:val="0"/>
          <w:color w:val="000000"/>
          <w:sz w:val="20"/>
        </w:rPr>
        <w:t>second!</w:t>
      </w:r>
    </w:p>
    <w:p>
      <w:pPr>
        <w:autoSpaceDN w:val="0"/>
        <w:autoSpaceDE w:val="0"/>
        <w:widowControl/>
        <w:spacing w:line="244" w:lineRule="exact" w:before="1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There are two other forms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With a single argument, it creates a list </w:t>
      </w:r>
      <w:r>
        <w:rPr>
          <w:rFonts w:ascii="CMR10" w:hAnsi="CMR10" w:eastAsia="CMR10"/>
          <w:b w:val="0"/>
          <w:i w:val="0"/>
          <w:color w:val="000000"/>
          <w:sz w:val="20"/>
        </w:rPr>
        <w:t>that starts at 0:</w:t>
      </w:r>
    </w:p>
    <w:p>
      <w:pPr>
        <w:autoSpaceDN w:val="0"/>
        <w:autoSpaceDE w:val="0"/>
        <w:widowControl/>
        <w:spacing w:line="244" w:lineRule="exact" w:before="130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range(10)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[0, 1, 2, 3, 4, 5, 6, 7, 8, 9]</w:t>
      </w:r>
    </w:p>
    <w:p>
      <w:pPr>
        <w:autoSpaceDN w:val="0"/>
        <w:autoSpaceDE w:val="0"/>
        <w:widowControl/>
        <w:spacing w:line="244" w:lineRule="exact" w:before="13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there is a third argument, it specifies the space between successive values, </w:t>
      </w:r>
      <w:r>
        <w:rPr>
          <w:rFonts w:ascii="CMR10" w:hAnsi="CMR10" w:eastAsia="CMR10"/>
          <w:b w:val="0"/>
          <w:i w:val="0"/>
          <w:color w:val="000000"/>
          <w:sz w:val="20"/>
        </w:rPr>
        <w:t>which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step size</w:t>
      </w:r>
      <w:r>
        <w:rPr>
          <w:rFonts w:ascii="CMR10" w:hAnsi="CMR10" w:eastAsia="CMR10"/>
          <w:b w:val="0"/>
          <w:i w:val="0"/>
          <w:color w:val="000000"/>
          <w:sz w:val="20"/>
        </w:rPr>
        <w:t>. This example counts from 1 to 10 by steps of 2:</w:t>
      </w:r>
    </w:p>
    <w:p>
      <w:pPr>
        <w:autoSpaceDN w:val="0"/>
        <w:autoSpaceDE w:val="0"/>
        <w:widowControl/>
        <w:spacing w:line="242" w:lineRule="exact" w:before="13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range(1, 10, 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3, 5, 7, 9]</w:t>
      </w:r>
    </w:p>
    <w:p>
      <w:pPr>
        <w:autoSpaceDN w:val="0"/>
        <w:autoSpaceDE w:val="0"/>
        <w:widowControl/>
        <w:spacing w:line="244" w:lineRule="exact" w:before="1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Finally, there is a special list that contains no elements. It is called the empty </w:t>
      </w:r>
      <w:r>
        <w:rPr>
          <w:rFonts w:ascii="CMR10" w:hAnsi="CMR10" w:eastAsia="CMR10"/>
          <w:b w:val="0"/>
          <w:i w:val="0"/>
          <w:color w:val="000000"/>
          <w:sz w:val="20"/>
        </w:rPr>
        <w:t>list, and it is denoted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[]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With all these ways to create lists, it would be disappointing if we couldn’t </w:t>
      </w:r>
      <w:r>
        <w:rPr>
          <w:rFonts w:ascii="CMR10" w:hAnsi="CMR10" w:eastAsia="CMR10"/>
          <w:b w:val="0"/>
          <w:i w:val="0"/>
          <w:color w:val="000000"/>
          <w:sz w:val="20"/>
        </w:rPr>
        <w:t>assign list values to variables or pass lists as arguments to functions. We can.</w:t>
      </w:r>
    </w:p>
    <w:p>
      <w:pPr>
        <w:autoSpaceDN w:val="0"/>
        <w:autoSpaceDE w:val="0"/>
        <w:widowControl/>
        <w:spacing w:line="244" w:lineRule="exact" w:before="130" w:after="0"/>
        <w:ind w:left="4" w:right="10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vocabulary = ["ameliorate", "castigate", "defenestrate"]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numbers = [17, 123]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empty = []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vocabulary, numbers, empty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[’ameliorate’, ’castigate’, ’defenestrate’] [17, 123] []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1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Accessing elements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syntax for accessing the elements of a list is the same as the syntax for </w:t>
      </w:r>
      <w:r>
        <w:rPr>
          <w:rFonts w:ascii="CMR10" w:hAnsi="CMR10" w:eastAsia="CMR10"/>
          <w:b w:val="0"/>
          <w:i w:val="0"/>
          <w:color w:val="000000"/>
          <w:sz w:val="20"/>
        </w:rPr>
        <w:t>accessing the characters of a string—the bracket operator (</w:t>
      </w:r>
      <w:r>
        <w:rPr>
          <w:rFonts w:ascii="CMTT10" w:hAnsi="CMTT10" w:eastAsia="CMTT10"/>
          <w:b w:val="0"/>
          <w:i w:val="0"/>
          <w:color w:val="000000"/>
          <w:sz w:val="20"/>
        </w:rPr>
        <w:t>[]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The expression </w:t>
      </w:r>
      <w:r>
        <w:rPr>
          <w:rFonts w:ascii="CMR10" w:hAnsi="CMR10" w:eastAsia="CMR10"/>
          <w:b w:val="0"/>
          <w:i w:val="0"/>
          <w:color w:val="000000"/>
          <w:sz w:val="20"/>
        </w:rPr>
        <w:t>inside the brackets specifies the index. Remember that the indices start at 0:</w:t>
      </w:r>
    </w:p>
    <w:p>
      <w:pPr>
        <w:autoSpaceDN w:val="0"/>
        <w:autoSpaceDE w:val="0"/>
        <w:widowControl/>
        <w:spacing w:line="244" w:lineRule="exact" w:before="132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numbers[0]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numbers[1] = 5</w:t>
      </w:r>
    </w:p>
    <w:p>
      <w:pPr>
        <w:autoSpaceDN w:val="0"/>
        <w:autoSpaceDE w:val="0"/>
        <w:widowControl/>
        <w:spacing w:line="244" w:lineRule="exact" w:before="13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bracket operator can appear anywhere in an expression. When it appears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left side of an assignment, it changes one of the elements in the list, so </w:t>
      </w:r>
      <w:r>
        <w:rPr>
          <w:rFonts w:ascii="CMR10" w:hAnsi="CMR10" w:eastAsia="CMR10"/>
          <w:b w:val="0"/>
          <w:i w:val="0"/>
          <w:color w:val="000000"/>
          <w:sz w:val="20"/>
        </w:rPr>
        <w:t>the one-eth element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numbers</w:t>
      </w:r>
      <w:r>
        <w:rPr>
          <w:rFonts w:ascii="CMR10" w:hAnsi="CMR10" w:eastAsia="CMR10"/>
          <w:b w:val="0"/>
          <w:i w:val="0"/>
          <w:color w:val="000000"/>
          <w:sz w:val="20"/>
        </w:rPr>
        <w:t>, which used to be 123, is now 5.</w:t>
      </w:r>
    </w:p>
    <w:p>
      <w:pPr>
        <w:autoSpaceDN w:val="0"/>
        <w:autoSpaceDE w:val="0"/>
        <w:widowControl/>
        <w:spacing w:line="200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Any integer expression can be used as an index:</w:t>
      </w:r>
    </w:p>
    <w:p>
      <w:pPr>
        <w:autoSpaceDN w:val="0"/>
        <w:autoSpaceDE w:val="0"/>
        <w:widowControl/>
        <w:spacing w:line="244" w:lineRule="exact" w:before="130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numbers[3-2]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numbers[1.0]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TypeError: sequence index must be integer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0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8.3 List length</w:t>
            </w:r>
          </w:p>
        </w:tc>
        <w:tc>
          <w:tcPr>
            <w:tcW w:type="dxa" w:w="28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try to read or write an element that does not exist, you get a runtime </w:t>
      </w:r>
      <w:r>
        <w:rPr>
          <w:rFonts w:ascii="CMR10" w:hAnsi="CMR10" w:eastAsia="CMR10"/>
          <w:b w:val="0"/>
          <w:i w:val="0"/>
          <w:color w:val="000000"/>
          <w:sz w:val="20"/>
        </w:rPr>
        <w:t>error:</w:t>
      </w:r>
    </w:p>
    <w:p>
      <w:pPr>
        <w:autoSpaceDN w:val="0"/>
        <w:autoSpaceDE w:val="0"/>
        <w:widowControl/>
        <w:spacing w:line="244" w:lineRule="exact" w:before="186" w:after="0"/>
        <w:ind w:left="4" w:right="20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numbers[2] 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IndexError: list assignment index out of range</w:t>
      </w:r>
    </w:p>
    <w:p>
      <w:pPr>
        <w:autoSpaceDN w:val="0"/>
        <w:autoSpaceDE w:val="0"/>
        <w:widowControl/>
        <w:spacing w:line="200" w:lineRule="exact" w:before="2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an index has a negative value, it counts backward from the end of the list:</w:t>
      </w:r>
    </w:p>
    <w:p>
      <w:pPr>
        <w:autoSpaceDN w:val="0"/>
        <w:autoSpaceDE w:val="0"/>
        <w:widowControl/>
        <w:spacing w:line="244" w:lineRule="exact" w:before="188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numbers[-1]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numbers[-2]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numbers[-3]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IndexError: list index out of range</w:t>
      </w:r>
    </w:p>
    <w:p>
      <w:pPr>
        <w:autoSpaceDN w:val="0"/>
        <w:autoSpaceDE w:val="0"/>
        <w:widowControl/>
        <w:spacing w:line="244" w:lineRule="exact" w:before="1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numbers[-1]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last element of the list,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numbers[-2]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second to last, </w:t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numbers[-3]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doesn’t exist.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is common to use a loop variable as a list index.</w:t>
      </w:r>
    </w:p>
    <w:p>
      <w:pPr>
        <w:autoSpaceDN w:val="0"/>
        <w:autoSpaceDE w:val="0"/>
        <w:widowControl/>
        <w:spacing w:line="200" w:lineRule="exact" w:before="23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horsemen = ["war", "famine", "pestilence", "death"]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4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 4: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horsemen[i]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counts from 0 to 4. When the loop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4, the condition </w:t>
      </w:r>
      <w:r>
        <w:rPr>
          <w:rFonts w:ascii="CMR10" w:hAnsi="CMR10" w:eastAsia="CMR10"/>
          <w:b w:val="0"/>
          <w:i w:val="0"/>
          <w:color w:val="000000"/>
          <w:sz w:val="20"/>
        </w:rPr>
        <w:t>fails and the loop terminates. So the body of the loop is only executed 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 </w:t>
      </w:r>
      <w:r>
        <w:rPr>
          <w:rFonts w:ascii="CMR10" w:hAnsi="CMR10" w:eastAsia="CMR10"/>
          <w:b w:val="0"/>
          <w:i w:val="0"/>
          <w:color w:val="000000"/>
          <w:sz w:val="20"/>
        </w:rPr>
        <w:t>is 0, 1, 2, and 3.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Each time through the loop,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used as an index into the list, </w:t>
      </w:r>
      <w:r>
        <w:rPr>
          <w:rFonts w:ascii="CMR10" w:hAnsi="CMR10" w:eastAsia="CMR10"/>
          <w:b w:val="0"/>
          <w:i w:val="0"/>
          <w:color w:val="000000"/>
          <w:sz w:val="20"/>
        </w:rPr>
        <w:t>printing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-eth element. This pattern of computation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list traver-</w:t>
      </w:r>
      <w:r>
        <w:rPr>
          <w:rFonts w:ascii="CMBX10" w:hAnsi="CMBX10" w:eastAsia="CMBX10"/>
          <w:b w:val="0"/>
          <w:i w:val="0"/>
          <w:color w:val="000000"/>
          <w:sz w:val="20"/>
        </w:rPr>
        <w:t>sal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6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length</w:t>
      </w:r>
    </w:p>
    <w:p>
      <w:pPr>
        <w:autoSpaceDN w:val="0"/>
        <w:autoSpaceDE w:val="0"/>
        <w:widowControl/>
        <w:spacing w:line="244" w:lineRule="exact" w:before="2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the length of a list. It is a good idea to use this value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the upper bound of a loop instead of a constant. That way, if the size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 changes, you won’t have to go through the program changing all the loops; </w:t>
      </w:r>
      <w:r>
        <w:rPr>
          <w:rFonts w:ascii="CMR10" w:hAnsi="CMR10" w:eastAsia="CMR10"/>
          <w:b w:val="0"/>
          <w:i w:val="0"/>
          <w:color w:val="000000"/>
          <w:sz w:val="20"/>
        </w:rPr>
        <w:t>they will work correctly for any size list: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84</w:t>
            </w:r>
          </w:p>
        </w:tc>
        <w:tc>
          <w:tcPr>
            <w:tcW w:type="dxa" w:w="3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horsemen = ["war", "famine", "pestilence", "death"]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42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 len(horsemen):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horsemen[i]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tabs>
          <w:tab w:pos="3168" w:val="left"/>
        </w:tabs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last time the body of the loop is executed,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len(horsemen) - 1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the index of the last element.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equal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len(horsemen)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 fails and the body is not executed, which is a good thing, because </w:t>
      </w:r>
      <w:r>
        <w:rPr>
          <w:rFonts w:ascii="CMTT10" w:hAnsi="CMTT10" w:eastAsia="CMTT10"/>
          <w:b w:val="0"/>
          <w:i w:val="0"/>
          <w:color w:val="000000"/>
          <w:sz w:val="20"/>
        </w:rPr>
        <w:t>len(horsemen)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a legal index.</w:t>
      </w:r>
    </w:p>
    <w:p>
      <w:pPr>
        <w:autoSpaceDN w:val="0"/>
        <w:autoSpaceDE w:val="0"/>
        <w:widowControl/>
        <w:spacing w:line="242" w:lineRule="exact" w:before="11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a list can contain another list, the nested list still counts as a single </w:t>
      </w:r>
      <w:r>
        <w:rPr>
          <w:rFonts w:ascii="CMR10" w:hAnsi="CMR10" w:eastAsia="CMR10"/>
          <w:b w:val="0"/>
          <w:i w:val="0"/>
          <w:color w:val="000000"/>
          <w:sz w:val="20"/>
        </w:rPr>
        <w:t>element. The length of this list is four:</w:t>
      </w:r>
    </w:p>
    <w:p>
      <w:pPr>
        <w:autoSpaceDN w:val="0"/>
        <w:autoSpaceDE w:val="0"/>
        <w:widowControl/>
        <w:spacing w:line="200" w:lineRule="exact" w:before="16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[’spam!’, 1, [’Brie’, ’Roquefort’, ’Pol le Veq’], [1, 2, 3]]</w:t>
      </w:r>
    </w:p>
    <w:p>
      <w:pPr>
        <w:autoSpaceDN w:val="0"/>
        <w:autoSpaceDE w:val="0"/>
        <w:widowControl/>
        <w:spacing w:line="244" w:lineRule="exact" w:before="142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write a loop that traverses the previous list and prints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the length of each element. What happens if you send an integer to </w:t>
      </w:r>
      <w:r>
        <w:rPr>
          <w:rFonts w:ascii="CMTT10" w:hAnsi="CMTT10" w:eastAsia="CMTT10"/>
          <w:b w:val="0"/>
          <w:i w:val="0"/>
          <w:color w:val="000000"/>
          <w:sz w:val="20"/>
        </w:rPr>
        <w:t>len</w:t>
      </w:r>
      <w:r>
        <w:rPr>
          <w:rFonts w:ascii="CMTI10" w:hAnsi="CMTI10" w:eastAsia="CMTI10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48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membership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boolean operator that tests membership in a sequence. We used it in </w:t>
      </w:r>
      <w:r>
        <w:rPr>
          <w:rFonts w:ascii="CMR10" w:hAnsi="CMR10" w:eastAsia="CMR10"/>
          <w:b w:val="0"/>
          <w:i w:val="0"/>
          <w:color w:val="000000"/>
          <w:sz w:val="20"/>
        </w:rPr>
        <w:t>Section 7.10 with strings, but it also works with lists and other sequences:</w:t>
      </w:r>
    </w:p>
    <w:p>
      <w:pPr>
        <w:autoSpaceDN w:val="0"/>
        <w:autoSpaceDE w:val="0"/>
        <w:widowControl/>
        <w:spacing w:line="244" w:lineRule="exact" w:before="122" w:after="0"/>
        <w:ind w:left="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horsemen = [’war’, ’famine’, ’pestilence’, ’death’]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’pestilence’ in horsemen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True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’debauchery’ in horsemen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False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 “pestilence” is a member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horsemen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list,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returns </w:t>
      </w:r>
      <w:r>
        <w:rPr>
          <w:rFonts w:ascii="CMR10" w:hAnsi="CMR10" w:eastAsia="CMR10"/>
          <w:b w:val="0"/>
          <w:i w:val="0"/>
          <w:color w:val="000000"/>
          <w:sz w:val="20"/>
        </w:rPr>
        <w:t>true. Since “debauchery” is not in the list,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false.</w:t>
      </w:r>
    </w:p>
    <w:p>
      <w:pPr>
        <w:autoSpaceDN w:val="0"/>
        <w:autoSpaceDE w:val="0"/>
        <w:widowControl/>
        <w:spacing w:line="244" w:lineRule="exact" w:before="1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combination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test whether an element is not a </w:t>
      </w:r>
      <w:r>
        <w:rPr>
          <w:rFonts w:ascii="CMR10" w:hAnsi="CMR10" w:eastAsia="CMR10"/>
          <w:b w:val="0"/>
          <w:i w:val="0"/>
          <w:color w:val="000000"/>
          <w:sz w:val="20"/>
        </w:rPr>
        <w:t>member of a list:</w:t>
      </w:r>
    </w:p>
    <w:p>
      <w:pPr>
        <w:autoSpaceDN w:val="0"/>
        <w:autoSpaceDE w:val="0"/>
        <w:widowControl/>
        <w:spacing w:line="244" w:lineRule="exact" w:before="124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’debauchery’ not in horsemen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True</w:t>
      </w:r>
    </w:p>
    <w:p>
      <w:pPr>
        <w:autoSpaceDN w:val="0"/>
        <w:tabs>
          <w:tab w:pos="738" w:val="left"/>
        </w:tabs>
        <w:autoSpaceDE w:val="0"/>
        <w:widowControl/>
        <w:spacing w:line="300" w:lineRule="exact" w:before="49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Lists and</w:t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 xml:space="preserve"> for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loops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we saw in Section 7.3 also works with lists. The generalized syntax </w:t>
      </w:r>
      <w:r>
        <w:rPr>
          <w:rFonts w:ascii="CMR10" w:hAnsi="CMR10" w:eastAsia="CMR10"/>
          <w:b w:val="0"/>
          <w:i w:val="0"/>
          <w:color w:val="000000"/>
          <w:sz w:val="20"/>
        </w:rPr>
        <w:t>of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is: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8.6 List operations</w:t>
            </w:r>
          </w:p>
        </w:tc>
        <w:tc>
          <w:tcPr>
            <w:tcW w:type="dxa" w:w="2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85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VARIABLE in LIST: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BODY</w:t>
      </w:r>
    </w:p>
    <w:p>
      <w:pPr>
        <w:autoSpaceDN w:val="0"/>
        <w:autoSpaceDE w:val="0"/>
        <w:widowControl/>
        <w:spacing w:line="198" w:lineRule="exact" w:before="2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statement is equivalent to: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86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 &lt; len(LIST):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VARIABLE = LIST[i]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BODY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 = i + 1</w:t>
      </w:r>
    </w:p>
    <w:p>
      <w:pPr>
        <w:autoSpaceDN w:val="0"/>
        <w:autoSpaceDE w:val="0"/>
        <w:widowControl/>
        <w:spacing w:line="244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is more concise because we can eliminate the loop variable,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>Here is the previous loop written with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loop.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84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horseman in horsemen: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horseman</w:t>
      </w:r>
    </w:p>
    <w:p>
      <w:pPr>
        <w:autoSpaceDN w:val="0"/>
        <w:autoSpaceDE w:val="0"/>
        <w:widowControl/>
        <w:spacing w:line="244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almost reads like English: “For (every) horseman in (the list of) horsemen, </w:t>
      </w:r>
      <w:r>
        <w:rPr>
          <w:rFonts w:ascii="CMR10" w:hAnsi="CMR10" w:eastAsia="CMR10"/>
          <w:b w:val="0"/>
          <w:i w:val="0"/>
          <w:color w:val="000000"/>
          <w:sz w:val="20"/>
        </w:rPr>
        <w:t>print (the name of the) horseman.”</w:t>
      </w:r>
    </w:p>
    <w:p>
      <w:pPr>
        <w:autoSpaceDN w:val="0"/>
        <w:autoSpaceDE w:val="0"/>
        <w:widowControl/>
        <w:spacing w:line="198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Any list expression can be used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loop:</w:t>
      </w:r>
    </w:p>
    <w:p>
      <w:pPr>
        <w:autoSpaceDN w:val="0"/>
        <w:tabs>
          <w:tab w:pos="214" w:val="left"/>
          <w:tab w:pos="422" w:val="left"/>
          <w:tab w:pos="1154" w:val="left"/>
        </w:tabs>
        <w:autoSpaceDE w:val="0"/>
        <w:widowControl/>
        <w:spacing w:line="244" w:lineRule="exact" w:before="186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number in range(20):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number % 2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number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44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fruit in ["banana", "apple", "quince"]: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"I like to eat " + fruit + "s!"</w:t>
      </w:r>
    </w:p>
    <w:p>
      <w:pPr>
        <w:autoSpaceDN w:val="0"/>
        <w:autoSpaceDE w:val="0"/>
        <w:widowControl/>
        <w:spacing w:line="244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example prints all the even numbers between zero and nineteen. The </w:t>
      </w:r>
      <w:r>
        <w:rPr>
          <w:rFonts w:ascii="CMR10" w:hAnsi="CMR10" w:eastAsia="CMR10"/>
          <w:b w:val="0"/>
          <w:i w:val="0"/>
          <w:color w:val="000000"/>
          <w:sz w:val="20"/>
        </w:rPr>
        <w:t>second example expresses enthusiasm for various fruits.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61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operations</w:t>
      </w:r>
    </w:p>
    <w:p>
      <w:pPr>
        <w:autoSpaceDN w:val="0"/>
        <w:autoSpaceDE w:val="0"/>
        <w:widowControl/>
        <w:spacing w:line="200" w:lineRule="exact" w:before="2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concatenates lists:</w:t>
      </w:r>
    </w:p>
    <w:p>
      <w:pPr>
        <w:autoSpaceDN w:val="0"/>
        <w:autoSpaceDE w:val="0"/>
        <w:widowControl/>
        <w:spacing w:line="244" w:lineRule="exact" w:before="18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 = [4, 5, 6]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 = a + b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2, 3, 4, 5, 6]</w:t>
      </w:r>
    </w:p>
    <w:p>
      <w:pPr>
        <w:autoSpaceDN w:val="0"/>
        <w:autoSpaceDE w:val="0"/>
        <w:widowControl/>
        <w:spacing w:line="200" w:lineRule="exact" w:before="2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Similarly,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repeats a list a given number of times: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86</w:t>
            </w:r>
          </w:p>
        </w:tc>
        <w:tc>
          <w:tcPr>
            <w:tcW w:type="dxa" w:w="3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[0] *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[0, 0, 0, 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[1, 2, 3] *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2, 3, 1, 2, 3, 1, 2, 3]</w:t>
      </w:r>
    </w:p>
    <w:p>
      <w:pPr>
        <w:autoSpaceDN w:val="0"/>
        <w:autoSpaceDE w:val="0"/>
        <w:widowControl/>
        <w:spacing w:line="244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first example repeats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[0]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four times. The second example repeats the list </w:t>
      </w:r>
      <w:r>
        <w:rPr>
          <w:rFonts w:ascii="CMTT10" w:hAnsi="CMTT10" w:eastAsia="CMTT10"/>
          <w:b w:val="0"/>
          <w:i w:val="0"/>
          <w:color w:val="000000"/>
          <w:sz w:val="20"/>
        </w:rPr>
        <w:t>[1, 2, 3]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three times.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62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slices</w:t>
      </w:r>
    </w:p>
    <w:p>
      <w:pPr>
        <w:autoSpaceDN w:val="0"/>
        <w:autoSpaceDE w:val="0"/>
        <w:widowControl/>
        <w:spacing w:line="200" w:lineRule="exact" w:before="27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slice operations we saw in Section 7.4 also work on lists:</w:t>
      </w:r>
    </w:p>
    <w:p>
      <w:pPr>
        <w:autoSpaceDN w:val="0"/>
        <w:autoSpaceDE w:val="0"/>
        <w:widowControl/>
        <w:spacing w:line="244" w:lineRule="exact" w:before="190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[’a’, ’b’, ’c’, ’d’, ’e’, ’f’]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list[1:3]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[’b’, ’c’]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list[:4]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[’a’, ’b’, ’c’, ’d’]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list[3:]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[’d’, ’e’, ’f’]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omit the first index, the slice starts at the beginning. If you omit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second, the slice goes to the end. So if you omit both, the slice is really a copy </w:t>
      </w:r>
      <w:r>
        <w:rPr>
          <w:rFonts w:ascii="CMR10" w:hAnsi="CMR10" w:eastAsia="CMR10"/>
          <w:b w:val="0"/>
          <w:i w:val="0"/>
          <w:color w:val="000000"/>
          <w:sz w:val="20"/>
        </w:rPr>
        <w:t>of the whole list.</w:t>
      </w:r>
    </w:p>
    <w:p>
      <w:pPr>
        <w:autoSpaceDN w:val="0"/>
        <w:autoSpaceDE w:val="0"/>
        <w:widowControl/>
        <w:spacing w:line="244" w:lineRule="exact" w:before="190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list[:]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[’a’, ’b’, ’c’, ’d’, ’e’, ’f’]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64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Lists are mutable</w:t>
      </w:r>
    </w:p>
    <w:p>
      <w:pPr>
        <w:autoSpaceDN w:val="0"/>
        <w:autoSpaceDE w:val="0"/>
        <w:widowControl/>
        <w:spacing w:line="244" w:lineRule="exact" w:before="2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Unlike strings, lists are mutable, which means we can change their elements.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the bracket operator on the left side of an assignment, we can update one </w:t>
      </w:r>
      <w:r>
        <w:rPr>
          <w:rFonts w:ascii="CMR10" w:hAnsi="CMR10" w:eastAsia="CMR10"/>
          <w:b w:val="0"/>
          <w:i w:val="0"/>
          <w:color w:val="000000"/>
          <w:sz w:val="20"/>
        </w:rPr>
        <w:t>of the elements:</w:t>
      </w:r>
    </w:p>
    <w:p>
      <w:pPr>
        <w:autoSpaceDN w:val="0"/>
        <w:autoSpaceDE w:val="0"/>
        <w:widowControl/>
        <w:spacing w:line="244" w:lineRule="exact" w:before="190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 = ["banana", "apple", "quince"]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fruit[0] = "pear"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fruit[-1] = "orange"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fruit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[’pear’, ’apple’, ’orange’]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 the slice operator we can update several elements at once: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8.9 List deletion</w:t>
            </w:r>
          </w:p>
        </w:tc>
        <w:tc>
          <w:tcPr>
            <w:tcW w:type="dxa" w:w="27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[’a’, ’b’, ’c’, ’d’, ’e’, ’f’]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list[1:3] = [’x’, ’y’]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[’a’, ’x’, ’y’, ’d’, ’e’, ’f’]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also remove elements from a list by assigning the empty list to them:</w:t>
      </w:r>
    </w:p>
    <w:p>
      <w:pPr>
        <w:autoSpaceDN w:val="0"/>
        <w:autoSpaceDE w:val="0"/>
        <w:widowControl/>
        <w:spacing w:line="244" w:lineRule="exact" w:before="172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[’a’, ’b’, ’c’, ’d’, ’e’, ’f’]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list[1:3] = []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[’a’, ’d’, ’e’, ’f’]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And we can add elements to a list by squeezing them into an empty slice at the </w:t>
      </w:r>
      <w:r>
        <w:rPr>
          <w:rFonts w:ascii="CMR10" w:hAnsi="CMR10" w:eastAsia="CMR10"/>
          <w:b w:val="0"/>
          <w:i w:val="0"/>
          <w:color w:val="000000"/>
          <w:sz w:val="20"/>
        </w:rPr>
        <w:t>desired location:</w:t>
      </w:r>
    </w:p>
    <w:p>
      <w:pPr>
        <w:autoSpaceDN w:val="0"/>
        <w:autoSpaceDE w:val="0"/>
        <w:widowControl/>
        <w:spacing w:line="244" w:lineRule="exact" w:before="172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[’a’, ’d’, ’f’]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list[1:1] = [’b’, ’c’]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[’a’, ’b’, ’c’, ’d’, ’f’]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list[4:4] = [’e’]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[’a’, ’b’, ’c’, ’d’, ’e’, ’f’]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9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deletion</w:t>
      </w:r>
    </w:p>
    <w:p>
      <w:pPr>
        <w:autoSpaceDN w:val="0"/>
        <w:autoSpaceDE w:val="0"/>
        <w:widowControl/>
        <w:spacing w:line="244" w:lineRule="exact" w:before="2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slices to delete list elements can be awkward, and therefore error-prone. </w:t>
      </w:r>
      <w:r>
        <w:rPr>
          <w:rFonts w:ascii="CMR10" w:hAnsi="CMR10" w:eastAsia="CMR10"/>
          <w:b w:val="0"/>
          <w:i w:val="0"/>
          <w:color w:val="000000"/>
          <w:sz w:val="20"/>
        </w:rPr>
        <w:t>Python provides an alternative that is more readable.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removes an element from a list:</w:t>
      </w:r>
    </w:p>
    <w:p>
      <w:pPr>
        <w:autoSpaceDN w:val="0"/>
        <w:autoSpaceDE w:val="0"/>
        <w:widowControl/>
        <w:spacing w:line="244" w:lineRule="exact" w:before="172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[’one’, ’two’, ’three’]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del a[1]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[’one’, ’three’]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you might expect,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handles negative indices and causes a runtime error </w:t>
      </w:r>
      <w:r>
        <w:rPr>
          <w:rFonts w:ascii="CMR10" w:hAnsi="CMR10" w:eastAsia="CMR10"/>
          <w:b w:val="0"/>
          <w:i w:val="0"/>
          <w:color w:val="000000"/>
          <w:sz w:val="20"/>
        </w:rPr>
        <w:t>if the index is out of range.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can use a slice as an index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del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72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[’a’, ’b’, ’c’, ’d’, ’e’, ’f’]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del list[1:5]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[’a’, ’f’]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88</w:t>
            </w:r>
          </w:p>
        </w:tc>
        <w:tc>
          <w:tcPr>
            <w:tcW w:type="dxa" w:w="3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As usual, slices select all the elements up to, but not including, the second index.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2438400</wp:posOffset>
            </wp:positionV>
            <wp:extent cx="1219200" cy="533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2438400</wp:posOffset>
            </wp:positionV>
            <wp:extent cx="1219200" cy="533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6883400</wp:posOffset>
            </wp:positionV>
            <wp:extent cx="1219200" cy="5334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1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8.10 Objects and values</w:t>
            </w:r>
          </w:p>
        </w:tc>
        <w:tc>
          <w:tcPr>
            <w:tcW w:type="dxa" w:w="1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89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8.10</w:t>
            </w:r>
          </w:p>
        </w:tc>
        <w:tc>
          <w:tcPr>
            <w:tcW w:type="dxa" w:w="43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Objects and values</w:t>
            </w:r>
          </w:p>
        </w:tc>
        <w:tc>
          <w:tcPr>
            <w:tcW w:type="dxa" w:w="177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execute these assignment statements,</w:t>
      </w:r>
    </w:p>
    <w:p>
      <w:pPr>
        <w:autoSpaceDN w:val="0"/>
        <w:autoSpaceDE w:val="0"/>
        <w:widowControl/>
        <w:spacing w:line="244" w:lineRule="exact" w:before="120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a = "banana"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 = "banana"</w:t>
      </w:r>
    </w:p>
    <w:p>
      <w:pPr>
        <w:autoSpaceDN w:val="0"/>
        <w:autoSpaceDE w:val="0"/>
        <w:widowControl/>
        <w:spacing w:line="244" w:lineRule="exact" w:before="1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know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refer to a string with the letters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"banana"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But we </w:t>
      </w:r>
      <w:r>
        <w:rPr>
          <w:rFonts w:ascii="CMR10" w:hAnsi="CMR10" w:eastAsia="CMR10"/>
          <w:b w:val="0"/>
          <w:i w:val="0"/>
          <w:color w:val="000000"/>
          <w:sz w:val="20"/>
        </w:rPr>
        <w:t>can’t tell whether they point to the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string.</w:t>
      </w:r>
    </w:p>
    <w:p>
      <w:pPr>
        <w:autoSpaceDN w:val="0"/>
        <w:autoSpaceDE w:val="0"/>
        <w:widowControl/>
        <w:spacing w:line="200" w:lineRule="exact" w:before="150" w:after="20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There are two possible states: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4.0" w:type="dxa"/>
      </w:tblPr>
      <w:tblGrid>
        <w:gridCol w:w="1725"/>
        <w:gridCol w:w="1725"/>
        <w:gridCol w:w="1725"/>
        <w:gridCol w:w="1725"/>
      </w:tblGrid>
      <w:tr>
        <w:trPr>
          <w:trHeight w:hRule="exact" w:val="37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"banana"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0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"banana"</w:t>
            </w:r>
          </w:p>
        </w:tc>
      </w:tr>
      <w:tr>
        <w:trPr>
          <w:trHeight w:hRule="exact" w:val="3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6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6" w:after="0"/>
              <w:ind w:left="3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"banana"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6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7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2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one case,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 to two different things that have the same value.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second case, they refer to the same thing. These “things” have names—they </w:t>
      </w:r>
      <w:r>
        <w:rPr>
          <w:rFonts w:ascii="CMR10" w:hAnsi="CMR10" w:eastAsia="CMR10"/>
          <w:b w:val="0"/>
          <w:i w:val="0"/>
          <w:color w:val="000000"/>
          <w:sz w:val="20"/>
        </w:rPr>
        <w:t>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objects</w:t>
      </w:r>
      <w:r>
        <w:rPr>
          <w:rFonts w:ascii="CMR10" w:hAnsi="CMR10" w:eastAsia="CMR10"/>
          <w:b w:val="0"/>
          <w:i w:val="0"/>
          <w:color w:val="000000"/>
          <w:sz w:val="20"/>
        </w:rPr>
        <w:t>. An object is something a variable can refer to.</w:t>
      </w:r>
    </w:p>
    <w:p>
      <w:pPr>
        <w:autoSpaceDN w:val="0"/>
        <w:autoSpaceDE w:val="0"/>
        <w:widowControl/>
        <w:spacing w:line="244" w:lineRule="exact" w:before="10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Every object has a unique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identifier</w:t>
      </w:r>
      <w:r>
        <w:rPr>
          <w:rFonts w:ascii="CMR10" w:hAnsi="CMR10" w:eastAsia="CMR10"/>
          <w:b w:val="0"/>
          <w:i w:val="0"/>
          <w:color w:val="000000"/>
          <w:sz w:val="20"/>
        </w:rPr>
        <w:t>, which we can obtain with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function. </w:t>
      </w:r>
      <w:r>
        <w:rPr>
          <w:rFonts w:ascii="CMR10" w:hAnsi="CMR10" w:eastAsia="CMR10"/>
          <w:b w:val="0"/>
          <w:i w:val="0"/>
          <w:color w:val="000000"/>
          <w:sz w:val="20"/>
        </w:rPr>
        <w:t>By printing the identifier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can tell whether they refer to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object.</w:t>
      </w:r>
    </w:p>
    <w:p>
      <w:pPr>
        <w:autoSpaceDN w:val="0"/>
        <w:autoSpaceDE w:val="0"/>
        <w:widowControl/>
        <w:spacing w:line="244" w:lineRule="exact" w:before="120" w:after="0"/>
        <w:ind w:left="4" w:right="5958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id(a)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135044008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id(b)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135044008</w:t>
      </w:r>
    </w:p>
    <w:p>
      <w:pPr>
        <w:autoSpaceDN w:val="0"/>
        <w:autoSpaceDE w:val="0"/>
        <w:widowControl/>
        <w:spacing w:line="244" w:lineRule="exact" w:before="122" w:after="15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fact, we get the same identifier twice, which means that Python only created </w:t>
      </w:r>
      <w:r>
        <w:rPr>
          <w:rFonts w:ascii="CMR10" w:hAnsi="CMR10" w:eastAsia="CMR10"/>
          <w:b w:val="0"/>
          <w:i w:val="0"/>
          <w:color w:val="000000"/>
          <w:sz w:val="20"/>
        </w:rPr>
        <w:t>one string, and both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 to it.</w:t>
      </w:r>
    </w:p>
    <w:p>
      <w:pPr>
        <w:sectPr>
          <w:pgSz w:w="9720" w:h="13320"/>
          <w:pgMar w:top="460" w:right="1382" w:bottom="6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Interestingly, lists behave differently. </w:t>
      </w:r>
      <w:r>
        <w:rPr>
          <w:rFonts w:ascii="CMR10" w:hAnsi="CMR10" w:eastAsia="CMR10"/>
          <w:b w:val="0"/>
          <w:i w:val="0"/>
          <w:color w:val="000000"/>
          <w:sz w:val="20"/>
        </w:rPr>
        <w:t>objects:</w:t>
      </w:r>
    </w:p>
    <w:p>
      <w:pPr>
        <w:autoSpaceDN w:val="0"/>
        <w:autoSpaceDE w:val="0"/>
        <w:widowControl/>
        <w:spacing w:line="244" w:lineRule="exact" w:before="120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[1, 2, 3]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 = [1, 2, 3]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id(a)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135045528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id(b)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135041704</w:t>
      </w:r>
    </w:p>
    <w:p>
      <w:pPr>
        <w:autoSpaceDN w:val="0"/>
        <w:autoSpaceDE w:val="0"/>
        <w:widowControl/>
        <w:spacing w:line="198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the state diagram looks like this:</w:t>
      </w:r>
    </w:p>
    <w:p>
      <w:pPr>
        <w:sectPr>
          <w:type w:val="continuous"/>
          <w:pgSz w:w="9720" w:h="13320"/>
          <w:pgMar w:top="460" w:right="1382" w:bottom="630" w:left="1436" w:header="720" w:footer="720" w:gutter="0"/>
          <w:cols w:num="2" w:equalWidth="0">
            <w:col w:w="3360" w:space="0"/>
            <w:col w:w="3541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245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When we create two lists, we get two</w:t>
      </w:r>
    </w:p>
    <w:p>
      <w:pPr>
        <w:sectPr>
          <w:type w:val="nextColumn"/>
          <w:pgSz w:w="9720" w:h="13320"/>
          <w:pgMar w:top="460" w:right="1382" w:bottom="630" w:left="1436" w:header="720" w:footer="720" w:gutter="0"/>
          <w:cols w:num="2" w:equalWidth="0">
            <w:col w:w="3360" w:space="0"/>
            <w:col w:w="3541" w:space="0"/>
          </w:cols>
          <w:docGrid w:linePitch="360"/>
        </w:sectPr>
      </w:pPr>
    </w:p>
    <w:p>
      <w:pPr>
        <w:autoSpaceDN w:val="0"/>
        <w:tabs>
          <w:tab w:pos="3392" w:val="left"/>
        </w:tabs>
        <w:autoSpaceDE w:val="0"/>
        <w:widowControl/>
        <w:spacing w:line="294" w:lineRule="exact" w:before="0" w:after="0"/>
        <w:ind w:left="2652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[ 1, 2, 3 ]</w:t>
      </w:r>
    </w:p>
    <w:p>
      <w:pPr>
        <w:autoSpaceDN w:val="0"/>
        <w:tabs>
          <w:tab w:pos="3392" w:val="left"/>
        </w:tabs>
        <w:autoSpaceDE w:val="0"/>
        <w:widowControl/>
        <w:spacing w:line="294" w:lineRule="exact" w:before="66" w:after="0"/>
        <w:ind w:left="2652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[ 1, 2, 3 ]</w:t>
      </w:r>
    </w:p>
    <w:p>
      <w:pPr>
        <w:autoSpaceDN w:val="0"/>
        <w:autoSpaceDE w:val="0"/>
        <w:widowControl/>
        <w:spacing w:line="200" w:lineRule="exact" w:before="31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the same value but do not refer to the same object.</w:t>
      </w:r>
    </w:p>
    <w:p>
      <w:pPr>
        <w:sectPr>
          <w:type w:val="continuous"/>
          <w:pgSz w:w="9720" w:h="13320"/>
          <w:pgMar w:top="460" w:right="1382" w:bottom="6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2324100</wp:posOffset>
            </wp:positionV>
            <wp:extent cx="1219200" cy="533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348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8.11</w:t>
            </w:r>
          </w:p>
        </w:tc>
        <w:tc>
          <w:tcPr>
            <w:tcW w:type="dxa" w:w="34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Aliasing</w:t>
            </w:r>
          </w:p>
        </w:tc>
        <w:tc>
          <w:tcPr>
            <w:tcW w:type="dxa" w:w="267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 variables refer to objects, if we assign one variable to another, both vari-</w:t>
      </w:r>
      <w:r>
        <w:rPr>
          <w:rFonts w:ascii="CMR10" w:hAnsi="CMR10" w:eastAsia="CMR10"/>
          <w:b w:val="0"/>
          <w:i w:val="0"/>
          <w:color w:val="000000"/>
          <w:sz w:val="20"/>
        </w:rPr>
        <w:t>ables refer to the same object:</w:t>
      </w:r>
    </w:p>
    <w:p>
      <w:pPr>
        <w:autoSpaceDN w:val="0"/>
        <w:autoSpaceDE w:val="0"/>
        <w:widowControl/>
        <w:spacing w:line="244" w:lineRule="exact" w:before="176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b = a</w:t>
      </w:r>
    </w:p>
    <w:p>
      <w:pPr>
        <w:autoSpaceDN w:val="0"/>
        <w:autoSpaceDE w:val="0"/>
        <w:widowControl/>
        <w:spacing w:line="200" w:lineRule="exact" w:before="222" w:after="20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this case, the state diagram looks like this: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4.0" w:type="dxa"/>
      </w:tblPr>
      <w:tblGrid>
        <w:gridCol w:w="3451"/>
        <w:gridCol w:w="3451"/>
      </w:tblGrid>
      <w:tr>
        <w:trPr>
          <w:trHeight w:hRule="exact" w:val="77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1296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a </w:t>
            </w:r>
            <w:r>
              <w:br/>
            </w: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0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[ 1, 2, 3 ]</w:t>
            </w:r>
          </w:p>
        </w:tc>
      </w:tr>
    </w:tbl>
    <w:p>
      <w:pPr>
        <w:autoSpaceDN w:val="0"/>
        <w:autoSpaceDE w:val="0"/>
        <w:widowControl/>
        <w:spacing w:line="244" w:lineRule="exact" w:before="2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Because the same list has two different names,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 we say that it 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aliased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>Changes made with one alias affect the other:</w:t>
      </w:r>
    </w:p>
    <w:p>
      <w:pPr>
        <w:autoSpaceDN w:val="0"/>
        <w:autoSpaceDE w:val="0"/>
        <w:widowControl/>
        <w:spacing w:line="244" w:lineRule="exact" w:before="176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b[0] 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a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[5, 2, 3]</w:t>
      </w:r>
    </w:p>
    <w:p>
      <w:pPr>
        <w:autoSpaceDN w:val="0"/>
        <w:autoSpaceDE w:val="0"/>
        <w:widowControl/>
        <w:spacing w:line="244" w:lineRule="exact" w:before="178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this behavior can be useful, it is sometimes unexpected or undesirable. </w:t>
      </w:r>
      <w:r>
        <w:rPr>
          <w:rFonts w:ascii="CMR10" w:hAnsi="CMR10" w:eastAsia="CMR10"/>
          <w:b w:val="0"/>
          <w:i w:val="0"/>
          <w:color w:val="000000"/>
          <w:sz w:val="20"/>
        </w:rPr>
        <w:t>In general, it is safer to avoid aliasing when you are working with mutable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objects.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course, for immutable objects, there’s no problem.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That’s why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Python is free to alias strings when it sees an opportunity to economize.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8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Cloning lists</w:t>
      </w:r>
    </w:p>
    <w:p>
      <w:pPr>
        <w:autoSpaceDN w:val="0"/>
        <w:autoSpaceDE w:val="0"/>
        <w:widowControl/>
        <w:spacing w:line="242" w:lineRule="exact" w:before="2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want to modify a list and also keep a copy of the original, we need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 able to make a copy of the list itself, not just the reference. This process is </w:t>
      </w:r>
      <w:r>
        <w:rPr>
          <w:rFonts w:ascii="CMR10" w:hAnsi="CMR10" w:eastAsia="CMR10"/>
          <w:b w:val="0"/>
          <w:i w:val="0"/>
          <w:color w:val="000000"/>
          <w:sz w:val="20"/>
        </w:rPr>
        <w:t>sometimes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cloning</w:t>
      </w:r>
      <w:r>
        <w:rPr>
          <w:rFonts w:ascii="CMR10" w:hAnsi="CMR10" w:eastAsia="CMR10"/>
          <w:b w:val="0"/>
          <w:i w:val="0"/>
          <w:color w:val="000000"/>
          <w:sz w:val="20"/>
        </w:rPr>
        <w:t>, to avoid the ambiguity of the word “copy.”</w:t>
      </w:r>
    </w:p>
    <w:p>
      <w:pPr>
        <w:autoSpaceDN w:val="0"/>
        <w:autoSpaceDE w:val="0"/>
        <w:widowControl/>
        <w:spacing w:line="200" w:lineRule="exact" w:before="2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easiest way to clone a list is to use the slice operator:</w:t>
      </w:r>
    </w:p>
    <w:p>
      <w:pPr>
        <w:autoSpaceDN w:val="0"/>
        <w:autoSpaceDE w:val="0"/>
        <w:widowControl/>
        <w:spacing w:line="244" w:lineRule="exact" w:before="176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 = a[:]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b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2, 3]</w:t>
      </w:r>
    </w:p>
    <w:p>
      <w:pPr>
        <w:autoSpaceDN w:val="0"/>
        <w:autoSpaceDE w:val="0"/>
        <w:widowControl/>
        <w:spacing w:line="244" w:lineRule="exact" w:before="17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Taking any slice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creates a new list. In this case the slice happens to consist </w:t>
      </w:r>
      <w:r>
        <w:rPr>
          <w:rFonts w:ascii="CMR10" w:hAnsi="CMR10" w:eastAsia="CMR10"/>
          <w:b w:val="0"/>
          <w:i w:val="0"/>
          <w:color w:val="000000"/>
          <w:sz w:val="20"/>
        </w:rPr>
        <w:t>of the whole list.</w:t>
      </w:r>
    </w:p>
    <w:p>
      <w:pPr>
        <w:autoSpaceDN w:val="0"/>
        <w:autoSpaceDE w:val="0"/>
        <w:widowControl/>
        <w:spacing w:line="200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 we are free to make changes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without worrying about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5105400</wp:posOffset>
            </wp:positionV>
            <wp:extent cx="927100" cy="368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4648200</wp:posOffset>
            </wp:positionV>
            <wp:extent cx="927100" cy="3683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68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8.13 List parameters</w:t>
            </w:r>
          </w:p>
        </w:tc>
        <w:tc>
          <w:tcPr>
            <w:tcW w:type="dxa" w:w="2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91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b[0] = 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a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2, 3]</w:t>
      </w:r>
    </w:p>
    <w:p>
      <w:pPr>
        <w:autoSpaceDN w:val="0"/>
        <w:autoSpaceDE w:val="0"/>
        <w:widowControl/>
        <w:spacing w:line="244" w:lineRule="exact" w:before="21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draw a state diagram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before and after </w:t>
      </w:r>
      <w:r>
        <w:rPr>
          <w:rFonts w:ascii="CMTI10" w:hAnsi="CMTI10" w:eastAsia="CMTI10"/>
          <w:b w:val="0"/>
          <w:i w:val="0"/>
          <w:color w:val="000000"/>
          <w:sz w:val="20"/>
        </w:rPr>
        <w:t>this change.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parameters</w:t>
      </w:r>
    </w:p>
    <w:p>
      <w:pPr>
        <w:autoSpaceDN w:val="0"/>
        <w:autoSpaceDE w:val="0"/>
        <w:widowControl/>
        <w:spacing w:line="244" w:lineRule="exact" w:before="1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Passing a list as an argument actually passes a reference to the list, not a copy </w:t>
      </w:r>
      <w:r>
        <w:rPr>
          <w:rFonts w:ascii="CMR10" w:hAnsi="CMR10" w:eastAsia="CMR10"/>
          <w:b w:val="0"/>
          <w:i w:val="0"/>
          <w:color w:val="000000"/>
          <w:sz w:val="20"/>
        </w:rPr>
        <w:t>of the list. For example, 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 list as an argument and </w:t>
      </w:r>
      <w:r>
        <w:rPr>
          <w:rFonts w:ascii="CMR10" w:hAnsi="CMR10" w:eastAsia="CMR10"/>
          <w:b w:val="0"/>
          <w:i w:val="0"/>
          <w:color w:val="000000"/>
          <w:sz w:val="20"/>
        </w:rPr>
        <w:t>returns the first element: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8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head(list):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list[0]</w:t>
      </w:r>
    </w:p>
    <w:p>
      <w:pPr>
        <w:autoSpaceDN w:val="0"/>
        <w:autoSpaceDE w:val="0"/>
        <w:widowControl/>
        <w:spacing w:line="200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Here’s how it is used:</w:t>
      </w:r>
    </w:p>
    <w:p>
      <w:pPr>
        <w:autoSpaceDN w:val="0"/>
        <w:autoSpaceDE w:val="0"/>
        <w:widowControl/>
        <w:spacing w:line="244" w:lineRule="exact" w:before="14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 = 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head(numbers)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aliases for the same object. </w:t>
      </w:r>
      <w:r>
        <w:rPr>
          <w:rFonts w:ascii="CMR10" w:hAnsi="CMR10" w:eastAsia="CMR10"/>
          <w:b w:val="0"/>
          <w:i w:val="0"/>
          <w:color w:val="000000"/>
          <w:sz w:val="20"/>
        </w:rPr>
        <w:t>The state diagram looks like this:</w:t>
      </w:r>
    </w:p>
    <w:p>
      <w:pPr>
        <w:autoSpaceDN w:val="0"/>
        <w:tabs>
          <w:tab w:pos="2918" w:val="left"/>
        </w:tabs>
        <w:autoSpaceDE w:val="0"/>
        <w:widowControl/>
        <w:spacing w:line="294" w:lineRule="exact" w:before="316" w:after="0"/>
        <w:ind w:left="1802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__main__ </w:t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numbers</w:t>
      </w:r>
    </w:p>
    <w:p>
      <w:pPr>
        <w:autoSpaceDN w:val="0"/>
        <w:tabs>
          <w:tab w:pos="3430" w:val="left"/>
          <w:tab w:pos="4274" w:val="left"/>
        </w:tabs>
        <w:autoSpaceDE w:val="0"/>
        <w:widowControl/>
        <w:spacing w:line="358" w:lineRule="exact" w:before="12" w:after="0"/>
        <w:ind w:left="2250" w:right="1728" w:firstLine="0"/>
        <w:jc w:val="left"/>
      </w:pP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[ 1, 2, 3 ] </w:t>
      </w:r>
      <w:r>
        <w:br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head </w:t>
      </w: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list</w:t>
      </w:r>
    </w:p>
    <w:p>
      <w:pPr>
        <w:autoSpaceDN w:val="0"/>
        <w:autoSpaceDE w:val="0"/>
        <w:widowControl/>
        <w:spacing w:line="200" w:lineRule="exact" w:before="3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 the list object is shared by two frames, we drew it between them.</w:t>
      </w:r>
    </w:p>
    <w:p>
      <w:pPr>
        <w:autoSpaceDN w:val="0"/>
        <w:autoSpaceDE w:val="0"/>
        <w:widowControl/>
        <w:spacing w:line="244" w:lineRule="exact" w:before="1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 function modifies a list parameter, the caller sees the change. For example, </w:t>
      </w:r>
      <w:r>
        <w:rPr>
          <w:rFonts w:ascii="CMTT10" w:hAnsi="CMTT10" w:eastAsia="CMTT10"/>
          <w:b w:val="0"/>
          <w:i w:val="0"/>
          <w:color w:val="000000"/>
          <w:sz w:val="20"/>
        </w:rPr>
        <w:t>deleteHead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removes the first element from a list: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0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deleteHead(list):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del list[0]</w:t>
      </w:r>
    </w:p>
    <w:p>
      <w:pPr>
        <w:autoSpaceDN w:val="0"/>
        <w:autoSpaceDE w:val="0"/>
        <w:widowControl/>
        <w:spacing w:line="200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Here’s how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deleteHead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used:</w:t>
      </w:r>
    </w:p>
    <w:p>
      <w:pPr>
        <w:autoSpaceDN w:val="0"/>
        <w:autoSpaceDE w:val="0"/>
        <w:widowControl/>
        <w:spacing w:line="244" w:lineRule="exact" w:before="150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 = 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deleteHead(numbers)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numbers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[2, 3]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92</w:t>
            </w:r>
          </w:p>
        </w:tc>
        <w:tc>
          <w:tcPr>
            <w:tcW w:type="dxa" w:w="3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98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a function returns a list, it returns a reference to the list.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tail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returns a list that contains all but the first element of the given list: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tail(list):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list[1:]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Here’s how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tail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used: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numbers = 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rest = tail(numbers)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rest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[2, 3]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the return value was created with the slice operator, it is a new list. </w:t>
      </w:r>
      <w:r>
        <w:rPr>
          <w:rFonts w:ascii="CMR10" w:hAnsi="CMR10" w:eastAsia="CMR10"/>
          <w:b w:val="0"/>
          <w:i w:val="0"/>
          <w:color w:val="000000"/>
          <w:sz w:val="20"/>
        </w:rPr>
        <w:t>Creating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rest</w:t>
      </w:r>
      <w:r>
        <w:rPr>
          <w:rFonts w:ascii="CMR10" w:hAnsi="CMR10" w:eastAsia="CMR10"/>
          <w:b w:val="0"/>
          <w:i w:val="0"/>
          <w:color w:val="000000"/>
          <w:sz w:val="20"/>
        </w:rPr>
        <w:t>, and any subsequent changes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rest</w:t>
      </w:r>
      <w:r>
        <w:rPr>
          <w:rFonts w:ascii="CMR10" w:hAnsi="CMR10" w:eastAsia="CMR10"/>
          <w:b w:val="0"/>
          <w:i w:val="0"/>
          <w:color w:val="000000"/>
          <w:sz w:val="20"/>
        </w:rPr>
        <w:t>, have no effect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numbers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0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Nested lists</w:t>
      </w:r>
    </w:p>
    <w:p>
      <w:pPr>
        <w:autoSpaceDN w:val="0"/>
        <w:autoSpaceDE w:val="0"/>
        <w:widowControl/>
        <w:spacing w:line="312" w:lineRule="exact" w:before="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nested list is a list that appears as an element in another list. In this list,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three-eth element is a nested list: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["hello", 2.0, 5, [10, 20]]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If we print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list[3]</w:t>
      </w:r>
      <w:r>
        <w:rPr>
          <w:rFonts w:ascii="CMR10" w:hAnsi="CMR10" w:eastAsia="CMR10"/>
          <w:b w:val="0"/>
          <w:i w:val="0"/>
          <w:color w:val="000000"/>
          <w:sz w:val="20"/>
        </w:rPr>
        <w:t>, we get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[10, 20]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To extract an element from the nested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we can proceed in two steps: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elt = list[3]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elt[0]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we can combine them: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list[3][1]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Bracket operators evaluate from left to right, so this expression gets the three-</w:t>
      </w:r>
      <w:r>
        <w:rPr>
          <w:rFonts w:ascii="CMR10" w:hAnsi="CMR10" w:eastAsia="CMR10"/>
          <w:b w:val="0"/>
          <w:i w:val="0"/>
          <w:color w:val="000000"/>
          <w:sz w:val="20"/>
        </w:rPr>
        <w:t>eth element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extracts the one-eth element from it.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0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Matrices</w:t>
      </w:r>
    </w:p>
    <w:p>
      <w:pPr>
        <w:autoSpaceDN w:val="0"/>
        <w:autoSpaceDE w:val="0"/>
        <w:widowControl/>
        <w:spacing w:line="200" w:lineRule="exact" w:before="210" w:after="10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Nested lists are often used to represent matrices. For example, the matrix: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2301"/>
        <w:gridCol w:w="2301"/>
        <w:gridCol w:w="2301"/>
      </w:tblGrid>
      <w:tr>
        <w:trPr>
          <w:trHeight w:hRule="exact" w:val="33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4953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1   2   3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495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2301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4   5   6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01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7   8   9</w:t>
            </w:r>
          </w:p>
        </w:tc>
        <w:tc>
          <w:tcPr>
            <w:tcW w:type="dxa" w:w="2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78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8.16 Strings and lists</w:t>
            </w:r>
          </w:p>
        </w:tc>
        <w:tc>
          <w:tcPr>
            <w:tcW w:type="dxa" w:w="25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might be represented as:</w:t>
      </w:r>
    </w:p>
    <w:p>
      <w:pPr>
        <w:autoSpaceDN w:val="0"/>
        <w:autoSpaceDE w:val="0"/>
        <w:widowControl/>
        <w:spacing w:line="200" w:lineRule="exact" w:before="19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matrix = [[1, 2, 3], [4, 5, 6], [7, 8, 9]]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matrix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list with three elements, where each element is a row of the matrix. </w:t>
      </w:r>
      <w:r>
        <w:rPr>
          <w:rFonts w:ascii="CMR10" w:hAnsi="CMR10" w:eastAsia="CMR10"/>
          <w:b w:val="0"/>
          <w:i w:val="0"/>
          <w:color w:val="000000"/>
          <w:sz w:val="20"/>
        </w:rPr>
        <w:t>We can select an entire row from the matrix in the usual way:</w:t>
      </w:r>
    </w:p>
    <w:p>
      <w:pPr>
        <w:autoSpaceDN w:val="0"/>
        <w:autoSpaceDE w:val="0"/>
        <w:widowControl/>
        <w:spacing w:line="244" w:lineRule="exact" w:before="154" w:after="0"/>
        <w:ind w:left="4" w:right="54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matrix[1]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[4, 5, 6]</w:t>
      </w:r>
    </w:p>
    <w:p>
      <w:pPr>
        <w:autoSpaceDN w:val="0"/>
        <w:autoSpaceDE w:val="0"/>
        <w:widowControl/>
        <w:spacing w:line="200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Or we can extract a single element from the matrix using the double-index form:</w:t>
      </w:r>
    </w:p>
    <w:p>
      <w:pPr>
        <w:autoSpaceDN w:val="0"/>
        <w:autoSpaceDE w:val="0"/>
        <w:widowControl/>
        <w:spacing w:line="244" w:lineRule="exact" w:before="154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matrix[1][1]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index selects the row, and the second index selects the column. 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though this way of representing matrices is common, it is not the only possibility.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small variation is to use a list of columns instead of a list of rows. Later we </w:t>
      </w:r>
      <w:r>
        <w:rPr>
          <w:rFonts w:ascii="CMR10" w:hAnsi="CMR10" w:eastAsia="CMR10"/>
          <w:b w:val="0"/>
          <w:i w:val="0"/>
          <w:color w:val="000000"/>
          <w:sz w:val="20"/>
        </w:rPr>
        <w:t>will see a more radical alternative using a dictionary.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3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Strings and lists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Two of the most useful functions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involve lists of strings. </w:t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split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breaks a string into a list of words. By default, any number </w:t>
      </w:r>
      <w:r>
        <w:rPr>
          <w:rFonts w:ascii="CMR10" w:hAnsi="CMR10" w:eastAsia="CMR10"/>
          <w:b w:val="0"/>
          <w:i w:val="0"/>
          <w:color w:val="000000"/>
          <w:sz w:val="20"/>
        </w:rPr>
        <w:t>of whitespace characters is considered a word boundary:</w:t>
      </w:r>
    </w:p>
    <w:p>
      <w:pPr>
        <w:autoSpaceDN w:val="0"/>
        <w:autoSpaceDE w:val="0"/>
        <w:widowControl/>
        <w:spacing w:line="244" w:lineRule="exact" w:before="154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import string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song = "The rain in Spain..."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string.split(song)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[’The’, ’rain’, ’in’, ’Spain...’]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 optional argument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delimiter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used to specify which charac-</w:t>
      </w:r>
      <w:r>
        <w:rPr>
          <w:rFonts w:ascii="CMR10" w:hAnsi="CMR10" w:eastAsia="CMR10"/>
          <w:b w:val="0"/>
          <w:i w:val="0"/>
          <w:color w:val="000000"/>
          <w:sz w:val="20"/>
        </w:rPr>
        <w:t>ters to use as word boundaries. The following example uses the string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the </w:t>
      </w:r>
      <w:r>
        <w:rPr>
          <w:rFonts w:ascii="CMR10" w:hAnsi="CMR10" w:eastAsia="CMR10"/>
          <w:b w:val="0"/>
          <w:i w:val="0"/>
          <w:color w:val="000000"/>
          <w:sz w:val="20"/>
        </w:rPr>
        <w:t>delimiter:</w:t>
      </w:r>
    </w:p>
    <w:p>
      <w:pPr>
        <w:autoSpaceDN w:val="0"/>
        <w:autoSpaceDE w:val="0"/>
        <w:widowControl/>
        <w:spacing w:line="244" w:lineRule="exact" w:before="154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string.split(song, ’ai’)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[’The r’, ’n in Sp’, ’n...’]</w:t>
      </w:r>
    </w:p>
    <w:p>
      <w:pPr>
        <w:autoSpaceDN w:val="0"/>
        <w:autoSpaceDE w:val="0"/>
        <w:widowControl/>
        <w:spacing w:line="200" w:lineRule="exact" w:before="20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Notice that the delimiter doesn’t appear in the list.</w:t>
      </w:r>
    </w:p>
    <w:p>
      <w:pPr>
        <w:autoSpaceDN w:val="0"/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join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is the inverse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split</w:t>
      </w:r>
      <w:r>
        <w:rPr>
          <w:rFonts w:ascii="CMR10" w:hAnsi="CMR10" w:eastAsia="CMR10"/>
          <w:b w:val="0"/>
          <w:i w:val="0"/>
          <w:color w:val="000000"/>
          <w:sz w:val="20"/>
        </w:rPr>
        <w:t>. It takes a list of strings and concate-</w:t>
      </w:r>
      <w:r>
        <w:rPr>
          <w:rFonts w:ascii="CMR10" w:hAnsi="CMR10" w:eastAsia="CMR10"/>
          <w:b w:val="0"/>
          <w:i w:val="0"/>
          <w:color w:val="000000"/>
          <w:sz w:val="20"/>
        </w:rPr>
        <w:t>nates the elements with a space between each pair:</w:t>
      </w:r>
    </w:p>
    <w:p>
      <w:pPr>
        <w:autoSpaceDN w:val="0"/>
        <w:autoSpaceDE w:val="0"/>
        <w:widowControl/>
        <w:spacing w:line="244" w:lineRule="exact" w:before="154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list = [’The’, ’rain’, ’in’, ’Spain...’]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string.join(list)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’The rain in Spain...’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94</w:t>
            </w:r>
          </w:p>
        </w:tc>
        <w:tc>
          <w:tcPr>
            <w:tcW w:type="dxa" w:w="3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Lists</w:t>
            </w:r>
          </w:p>
        </w:tc>
      </w:tr>
    </w:tbl>
    <w:p>
      <w:pPr>
        <w:autoSpaceDN w:val="0"/>
        <w:autoSpaceDE w:val="0"/>
        <w:widowControl/>
        <w:spacing w:line="324" w:lineRule="exact" w:before="178" w:after="23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split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join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an optional delimiter that is inserted between elements: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string.join(list, ’_’)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’The_rain_in_Spain...’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4.00000000000006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94" w:firstLine="0"/>
              <w:jc w:val="righ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exercise,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describe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relationship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8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between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940" w:right="8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string.join(string.split(song))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song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. Are they </w:t>
      </w:r>
      <w:r>
        <w:rPr>
          <w:rFonts w:ascii="CMTI10" w:hAnsi="CMTI10" w:eastAsia="CMTI10"/>
          <w:b w:val="0"/>
          <w:i w:val="0"/>
          <w:color w:val="000000"/>
          <w:sz w:val="20"/>
        </w:rPr>
        <w:t>the same for all strings? When would they be different?</w:t>
      </w:r>
    </w:p>
    <w:p>
      <w:pPr>
        <w:autoSpaceDN w:val="0"/>
        <w:tabs>
          <w:tab w:pos="900" w:val="left"/>
        </w:tabs>
        <w:autoSpaceDE w:val="0"/>
        <w:widowControl/>
        <w:spacing w:line="376" w:lineRule="exact" w:before="45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8.17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Glossary </w:t>
      </w:r>
      <w:r>
        <w:br/>
      </w:r>
      <w:r>
        <w:rPr>
          <w:rFonts w:ascii="CMBX10" w:hAnsi="CMBX10" w:eastAsia="CMBX10"/>
          <w:b w:val="0"/>
          <w:i w:val="0"/>
          <w:color w:val="000000"/>
          <w:sz w:val="20"/>
        </w:rPr>
        <w:t>list: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named collection of objects, where each object is identified by an index.</w:t>
      </w:r>
    </w:p>
    <w:p>
      <w:pPr>
        <w:autoSpaceDN w:val="0"/>
        <w:tabs>
          <w:tab w:pos="502" w:val="left"/>
        </w:tabs>
        <w:autoSpaceDE w:val="0"/>
        <w:widowControl/>
        <w:spacing w:line="322" w:lineRule="exact" w:before="8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index: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integer variable or value that indicates an element of a list. </w:t>
      </w:r>
      <w:r>
        <w:rPr>
          <w:rFonts w:ascii="CMBX10" w:hAnsi="CMBX10" w:eastAsia="CMBX10"/>
          <w:b w:val="0"/>
          <w:i w:val="0"/>
          <w:color w:val="000000"/>
          <w:sz w:val="20"/>
        </w:rPr>
        <w:t>element: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values in a list (or other sequence). The bracket operator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selects elements of a list.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sequence: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Any of the data types that consist of an ordered set of elements,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each element identified by an index.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nested list: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list that is an element of another list.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list traversal: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sequential accessing of each element in a list.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object: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thing to which a variable can refer.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aliases: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Multiple variables that contain references to the same object.</w:t>
      </w:r>
    </w:p>
    <w:p>
      <w:pPr>
        <w:autoSpaceDN w:val="0"/>
        <w:autoSpaceDE w:val="0"/>
        <w:widowControl/>
        <w:spacing w:line="200" w:lineRule="exact" w:before="204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clone: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create a new object that has the same value as an existing object.</w:t>
      </w:r>
    </w:p>
    <w:p>
      <w:pPr>
        <w:autoSpaceDN w:val="0"/>
        <w:autoSpaceDE w:val="0"/>
        <w:widowControl/>
        <w:spacing w:line="244" w:lineRule="exact" w:before="0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Copying a reference to an object creates an alias but doesn’t clone the </w:t>
      </w:r>
      <w:r>
        <w:rPr>
          <w:rFonts w:ascii="CMR10" w:hAnsi="CMR10" w:eastAsia="CMR10"/>
          <w:b w:val="0"/>
          <w:i w:val="0"/>
          <w:color w:val="000000"/>
          <w:sz w:val="20"/>
        </w:rPr>
        <w:t>object.</w:t>
      </w:r>
    </w:p>
    <w:p>
      <w:pPr>
        <w:autoSpaceDN w:val="0"/>
        <w:autoSpaceDE w:val="0"/>
        <w:widowControl/>
        <w:spacing w:line="200" w:lineRule="exact" w:before="204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delimiter: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character or string used to indicate where a string should be split.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9</w:t>
      </w:r>
    </w:p>
    <w:p>
      <w:pPr>
        <w:autoSpaceDN w:val="0"/>
        <w:autoSpaceDE w:val="0"/>
        <w:widowControl/>
        <w:spacing w:line="496" w:lineRule="exact" w:before="69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Tuples</w:t>
      </w:r>
    </w:p>
    <w:p>
      <w:pPr>
        <w:autoSpaceDN w:val="0"/>
        <w:tabs>
          <w:tab w:pos="734" w:val="left"/>
        </w:tabs>
        <w:autoSpaceDE w:val="0"/>
        <w:widowControl/>
        <w:spacing w:line="286" w:lineRule="exact" w:before="99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Mutability and tuples</w:t>
      </w:r>
    </w:p>
    <w:p>
      <w:pPr>
        <w:autoSpaceDN w:val="0"/>
        <w:autoSpaceDE w:val="0"/>
        <w:widowControl/>
        <w:spacing w:line="244" w:lineRule="exact" w:before="21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far, you have seen two compound types: strings, which are made up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characters; and lists, which are made up of elements of any type. One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differences we noted is that the elements of a list can be modified, but the </w:t>
      </w:r>
      <w:r>
        <w:rPr>
          <w:rFonts w:ascii="CMR10" w:hAnsi="CMR10" w:eastAsia="CMR10"/>
          <w:b w:val="0"/>
          <w:i w:val="0"/>
          <w:color w:val="000000"/>
          <w:sz w:val="20"/>
        </w:rPr>
        <w:t>characters in a string cannot. In other words, strings are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immutable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lists </w:t>
      </w:r>
      <w:r>
        <w:rPr>
          <w:rFonts w:ascii="CMR10" w:hAnsi="CMR10" w:eastAsia="CMR10"/>
          <w:b w:val="0"/>
          <w:i w:val="0"/>
          <w:color w:val="000000"/>
          <w:sz w:val="20"/>
        </w:rPr>
        <w:t>are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mutable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There is another type in Python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tuple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is similar to a list except </w:t>
      </w:r>
      <w:r>
        <w:rPr>
          <w:rFonts w:ascii="CMR10" w:hAnsi="CMR10" w:eastAsia="CMR10"/>
          <w:b w:val="0"/>
          <w:i w:val="0"/>
          <w:color w:val="000000"/>
          <w:sz w:val="20"/>
        </w:rPr>
        <w:t>that it is immutable. Syntactically, a tuple is a comma-separated list of values:</w:t>
      </w:r>
    </w:p>
    <w:p>
      <w:pPr>
        <w:autoSpaceDN w:val="0"/>
        <w:autoSpaceDE w:val="0"/>
        <w:widowControl/>
        <w:spacing w:line="200" w:lineRule="exact" w:before="220" w:after="0"/>
        <w:ind w:left="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tuple = ’a’, ’b’, ’c’, ’d’, ’e’</w:t>
      </w:r>
    </w:p>
    <w:p>
      <w:pPr>
        <w:autoSpaceDN w:val="0"/>
        <w:autoSpaceDE w:val="0"/>
        <w:widowControl/>
        <w:spacing w:line="200" w:lineRule="exact" w:before="22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Although it is not necessary, it is conventional to enclose tuples in parentheses:</w:t>
      </w:r>
    </w:p>
    <w:p>
      <w:pPr>
        <w:autoSpaceDN w:val="0"/>
        <w:autoSpaceDE w:val="0"/>
        <w:widowControl/>
        <w:spacing w:line="200" w:lineRule="exact" w:before="220" w:after="0"/>
        <w:ind w:left="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tuple = (’a’, ’b’, ’c’, ’d’, ’e’)</w:t>
      </w:r>
    </w:p>
    <w:p>
      <w:pPr>
        <w:autoSpaceDN w:val="0"/>
        <w:autoSpaceDE w:val="0"/>
        <w:widowControl/>
        <w:spacing w:line="200" w:lineRule="exact" w:before="22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create a tuple with a single element, we have to include the final comma:</w:t>
      </w:r>
    </w:p>
    <w:p>
      <w:pPr>
        <w:autoSpaceDN w:val="0"/>
        <w:autoSpaceDE w:val="0"/>
        <w:widowControl/>
        <w:spacing w:line="244" w:lineRule="exact" w:before="174" w:after="0"/>
        <w:ind w:left="0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t1 = (’a’,)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type(t1)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’tuple’&gt;</w:t>
      </w:r>
    </w:p>
    <w:p>
      <w:pPr>
        <w:autoSpaceDN w:val="0"/>
        <w:autoSpaceDE w:val="0"/>
        <w:widowControl/>
        <w:spacing w:line="198" w:lineRule="exact" w:before="2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Without the comma, Python treats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(’a’)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string in parentheses:</w:t>
      </w:r>
    </w:p>
    <w:p>
      <w:pPr>
        <w:autoSpaceDN w:val="0"/>
        <w:autoSpaceDE w:val="0"/>
        <w:widowControl/>
        <w:spacing w:line="244" w:lineRule="exact" w:before="176" w:after="0"/>
        <w:ind w:left="0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t2 = (’a’)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type(t2)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’str’&gt;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96</w:t>
            </w:r>
          </w:p>
        </w:tc>
        <w:tc>
          <w:tcPr>
            <w:tcW w:type="dxa" w:w="3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Tuples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Syntax issues aside, the operations on tuples are the same as the operations on </w:t>
      </w:r>
      <w:r>
        <w:rPr>
          <w:rFonts w:ascii="CMR10" w:hAnsi="CMR10" w:eastAsia="CMR10"/>
          <w:b w:val="0"/>
          <w:i w:val="0"/>
          <w:color w:val="000000"/>
          <w:sz w:val="20"/>
        </w:rPr>
        <w:t>lists. The index operator selects an element from a tuple.</w:t>
      </w:r>
    </w:p>
    <w:p>
      <w:pPr>
        <w:autoSpaceDN w:val="0"/>
        <w:autoSpaceDE w:val="0"/>
        <w:widowControl/>
        <w:spacing w:line="244" w:lineRule="exact" w:before="144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tuple = (’a’, ’b’, ’c’, ’d’, ’e’)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tuple[0]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’a’</w:t>
      </w:r>
    </w:p>
    <w:p>
      <w:pPr>
        <w:autoSpaceDN w:val="0"/>
        <w:autoSpaceDE w:val="0"/>
        <w:widowControl/>
        <w:spacing w:line="200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 the slice operator selects a range of elements.</w:t>
      </w:r>
    </w:p>
    <w:p>
      <w:pPr>
        <w:autoSpaceDN w:val="0"/>
        <w:autoSpaceDE w:val="0"/>
        <w:widowControl/>
        <w:spacing w:line="244" w:lineRule="exact" w:before="14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tuple[1:3]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(’b’, ’c’)</w:t>
      </w:r>
    </w:p>
    <w:p>
      <w:pPr>
        <w:autoSpaceDN w:val="0"/>
        <w:autoSpaceDE w:val="0"/>
        <w:widowControl/>
        <w:spacing w:line="200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But if we try to modify one of the elements of the tuple, we get an error:</w:t>
      </w:r>
    </w:p>
    <w:p>
      <w:pPr>
        <w:autoSpaceDN w:val="0"/>
        <w:autoSpaceDE w:val="0"/>
        <w:widowControl/>
        <w:spacing w:line="244" w:lineRule="exact" w:before="144" w:after="0"/>
        <w:ind w:left="4" w:right="17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tuple[0] = ’A’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TypeError: object doesn’t support item assignment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even if we can’t modify the elements of a tuple, we can replace it </w:t>
      </w:r>
      <w:r>
        <w:rPr>
          <w:rFonts w:ascii="CMR10" w:hAnsi="CMR10" w:eastAsia="CMR10"/>
          <w:b w:val="0"/>
          <w:i w:val="0"/>
          <w:color w:val="000000"/>
          <w:sz w:val="20"/>
        </w:rPr>
        <w:t>with a different tuple:</w:t>
      </w:r>
    </w:p>
    <w:p>
      <w:pPr>
        <w:autoSpaceDN w:val="0"/>
        <w:autoSpaceDE w:val="0"/>
        <w:widowControl/>
        <w:spacing w:line="244" w:lineRule="exact" w:before="146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tuple = (’A’,) + tuple[1:]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tuple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(’A’, ’b’, ’c’, ’d’, ’e’)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3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Tuple assignment</w:t>
      </w:r>
    </w:p>
    <w:p>
      <w:pPr>
        <w:autoSpaceDN w:val="0"/>
        <w:tabs>
          <w:tab w:pos="6580" w:val="left"/>
        </w:tabs>
        <w:autoSpaceDE w:val="0"/>
        <w:widowControl/>
        <w:spacing w:line="244" w:lineRule="exact" w:before="17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Once in a while, it is useful to swap the values of two variables. With con-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ventional assignment statements, we have to use a temporary variable.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example, to swap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44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temp = a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b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b = temp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have to do this often, this approach becomes cumbersome. Python provides </w:t>
      </w:r>
      <w:r>
        <w:rPr>
          <w:rFonts w:ascii="CMR10" w:hAnsi="CMR10" w:eastAsia="CMR10"/>
          <w:b w:val="0"/>
          <w:i w:val="0"/>
          <w:color w:val="000000"/>
          <w:sz w:val="20"/>
        </w:rPr>
        <w:t>a form of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tuple assignment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solves this problem neatly:</w:t>
      </w:r>
    </w:p>
    <w:p>
      <w:pPr>
        <w:autoSpaceDN w:val="0"/>
        <w:autoSpaceDE w:val="0"/>
        <w:widowControl/>
        <w:spacing w:line="200" w:lineRule="exact" w:before="1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a, b = b, a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left side is a tuple of variables; the right side is a tuple of values. Each value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assigned to its respective variable. All the expressions on the right side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evaluated before any of the assignments. This feature makes tuple assignment </w:t>
      </w:r>
      <w:r>
        <w:rPr>
          <w:rFonts w:ascii="CMR10" w:hAnsi="CMR10" w:eastAsia="CMR10"/>
          <w:b w:val="0"/>
          <w:i w:val="0"/>
          <w:color w:val="000000"/>
          <w:sz w:val="20"/>
        </w:rPr>
        <w:t>quite versatile.</w:t>
      </w:r>
    </w:p>
    <w:p>
      <w:pPr>
        <w:autoSpaceDN w:val="0"/>
        <w:autoSpaceDE w:val="0"/>
        <w:widowControl/>
        <w:spacing w:line="244" w:lineRule="exact" w:before="1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Naturally, the number of variables on the left and the number of values on the </w:t>
      </w:r>
      <w:r>
        <w:rPr>
          <w:rFonts w:ascii="CMR10" w:hAnsi="CMR10" w:eastAsia="CMR10"/>
          <w:b w:val="0"/>
          <w:i w:val="0"/>
          <w:color w:val="000000"/>
          <w:sz w:val="20"/>
        </w:rPr>
        <w:t>right have to be the same: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9.3 Tuples as return values</w:t>
            </w:r>
          </w:p>
        </w:tc>
        <w:tc>
          <w:tcPr>
            <w:tcW w:type="dxa" w:w="2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a, b, c, d = 1, 2,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ValueError: unpack tuple of wrong size</w:t>
      </w:r>
    </w:p>
    <w:p>
      <w:pPr>
        <w:autoSpaceDN w:val="0"/>
        <w:tabs>
          <w:tab w:pos="738" w:val="left"/>
        </w:tabs>
        <w:autoSpaceDE w:val="0"/>
        <w:widowControl/>
        <w:spacing w:line="288" w:lineRule="exact" w:before="57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Tuples as return values</w:t>
      </w:r>
    </w:p>
    <w:p>
      <w:pPr>
        <w:autoSpaceDN w:val="0"/>
        <w:autoSpaceDE w:val="0"/>
        <w:widowControl/>
        <w:spacing w:line="244" w:lineRule="exact" w:before="20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Functions can return tuples as return values. For example, we could write a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that swaps two parameters:</w:t>
      </w:r>
    </w:p>
    <w:p>
      <w:pPr>
        <w:autoSpaceDN w:val="0"/>
        <w:autoSpaceDE w:val="0"/>
        <w:widowControl/>
        <w:spacing w:line="244" w:lineRule="exact" w:before="166" w:after="0"/>
        <w:ind w:left="0" w:right="5328" w:firstLine="0"/>
        <w:jc w:val="center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swap(x, y):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y, x</w:t>
      </w:r>
    </w:p>
    <w:p>
      <w:pPr>
        <w:autoSpaceDN w:val="0"/>
        <w:autoSpaceDE w:val="0"/>
        <w:widowControl/>
        <w:spacing w:line="200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Then we can assign the return value to a tuple with two variables:</w:t>
      </w:r>
    </w:p>
    <w:p>
      <w:pPr>
        <w:autoSpaceDN w:val="0"/>
        <w:autoSpaceDE w:val="0"/>
        <w:widowControl/>
        <w:spacing w:line="200" w:lineRule="exact" w:before="21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a, b = swap(a, b)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this case, there is no great advantage in making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swap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function. In fact, </w:t>
      </w:r>
      <w:r>
        <w:rPr>
          <w:rFonts w:ascii="CMR10" w:hAnsi="CMR10" w:eastAsia="CMR10"/>
          <w:b w:val="0"/>
          <w:i w:val="0"/>
          <w:color w:val="000000"/>
          <w:sz w:val="20"/>
        </w:rPr>
        <w:t>there is a danger in trying to encapsulate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swap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the following tempting </w:t>
      </w:r>
      <w:r>
        <w:rPr>
          <w:rFonts w:ascii="CMR10" w:hAnsi="CMR10" w:eastAsia="CMR10"/>
          <w:b w:val="0"/>
          <w:i w:val="0"/>
          <w:color w:val="000000"/>
          <w:sz w:val="20"/>
        </w:rPr>
        <w:t>mistake:</w:t>
      </w:r>
    </w:p>
    <w:p>
      <w:pPr>
        <w:autoSpaceDN w:val="0"/>
        <w:tabs>
          <w:tab w:pos="214" w:val="left"/>
          <w:tab w:pos="2198" w:val="left"/>
        </w:tabs>
        <w:autoSpaceDE w:val="0"/>
        <w:widowControl/>
        <w:spacing w:line="244" w:lineRule="exact" w:before="166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swap(x, y):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incorrect version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x, y = y, x</w:t>
      </w:r>
    </w:p>
    <w:p>
      <w:pPr>
        <w:autoSpaceDN w:val="0"/>
        <w:autoSpaceDE w:val="0"/>
        <w:widowControl/>
        <w:spacing w:line="200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call this function like this:</w:t>
      </w:r>
    </w:p>
    <w:p>
      <w:pPr>
        <w:autoSpaceDN w:val="0"/>
        <w:autoSpaceDE w:val="0"/>
        <w:widowControl/>
        <w:spacing w:line="200" w:lineRule="exact" w:before="21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swap(a, b)</w:t>
      </w:r>
    </w:p>
    <w:p>
      <w:pPr>
        <w:autoSpaceDN w:val="0"/>
        <w:autoSpaceDE w:val="0"/>
        <w:widowControl/>
        <w:spacing w:line="200" w:lineRule="exact" w:before="210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aliases for the same value. Changing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inside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swap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makes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4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refer to a different value, but it has no effect on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3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Similarly,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changing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no effect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function runs without producing an error message, but it doesn’t do what </w:t>
      </w:r>
      <w:r>
        <w:rPr>
          <w:rFonts w:ascii="CMR10" w:hAnsi="CMR10" w:eastAsia="CMR10"/>
          <w:b w:val="0"/>
          <w:i w:val="0"/>
          <w:color w:val="000000"/>
          <w:sz w:val="20"/>
        </w:rPr>
        <w:t>we intended. This is an example of a semantic error.</w:t>
      </w:r>
    </w:p>
    <w:p>
      <w:pPr>
        <w:autoSpaceDN w:val="0"/>
        <w:autoSpaceDE w:val="0"/>
        <w:widowControl/>
        <w:spacing w:line="244" w:lineRule="exact" w:before="244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draw a state diagram for this function so that you </w:t>
      </w:r>
      <w:r>
        <w:rPr>
          <w:rFonts w:ascii="CMTI10" w:hAnsi="CMTI10" w:eastAsia="CMTI10"/>
          <w:b w:val="0"/>
          <w:i w:val="0"/>
          <w:color w:val="000000"/>
          <w:sz w:val="20"/>
        </w:rPr>
        <w:t>can see why it doesn’t work.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5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Random numbers</w:t>
      </w:r>
    </w:p>
    <w:p>
      <w:pPr>
        <w:autoSpaceDN w:val="0"/>
        <w:autoSpaceDE w:val="0"/>
        <w:widowControl/>
        <w:spacing w:line="244" w:lineRule="exact" w:before="20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Most computer programs do the same thing every time they execute, so they are </w:t>
      </w:r>
      <w:r>
        <w:rPr>
          <w:rFonts w:ascii="CMR10" w:hAnsi="CMR10" w:eastAsia="CMR10"/>
          <w:b w:val="0"/>
          <w:i w:val="0"/>
          <w:color w:val="000000"/>
          <w:sz w:val="20"/>
        </w:rPr>
        <w:t>said to be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deterministic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Determinism is usually a good thing, since we expect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same calculation to yield the same result. For some applications, though,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want the computer to be unpredictable. Games are an obvious example, but </w:t>
      </w:r>
      <w:r>
        <w:rPr>
          <w:rFonts w:ascii="CMR10" w:hAnsi="CMR10" w:eastAsia="CMR10"/>
          <w:b w:val="0"/>
          <w:i w:val="0"/>
          <w:color w:val="000000"/>
          <w:sz w:val="20"/>
        </w:rPr>
        <w:t>there are more.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98</w:t>
            </w:r>
          </w:p>
        </w:tc>
        <w:tc>
          <w:tcPr>
            <w:tcW w:type="dxa" w:w="3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Tuples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Making a program truly nondeterministic turns out to be not so easy, but there </w:t>
      </w:r>
      <w:r>
        <w:rPr>
          <w:rFonts w:ascii="CMR10" w:hAnsi="CMR10" w:eastAsia="CMR10"/>
          <w:b w:val="0"/>
          <w:i w:val="0"/>
          <w:color w:val="000000"/>
          <w:sz w:val="20"/>
        </w:rPr>
        <w:t>are ways to make it at least seem nondeterministic. One of them is to gener-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ate random numbers and use them to determine the outcome of the program. </w:t>
      </w:r>
      <w:r>
        <w:rPr>
          <w:rFonts w:ascii="CMR10" w:hAnsi="CMR10" w:eastAsia="CMR10"/>
          <w:b w:val="0"/>
          <w:i w:val="0"/>
          <w:color w:val="000000"/>
          <w:sz w:val="20"/>
        </w:rPr>
        <w:t>Python provides a built-in function that generates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pseudorandom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numbers,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which are not truly random in the mathematical sense, but for our purposes </w:t>
      </w:r>
      <w:r>
        <w:rPr>
          <w:rFonts w:ascii="CMR10" w:hAnsi="CMR10" w:eastAsia="CMR10"/>
          <w:b w:val="0"/>
          <w:i w:val="0"/>
          <w:color w:val="000000"/>
          <w:sz w:val="20"/>
        </w:rPr>
        <w:t>they will do.</w:t>
      </w:r>
    </w:p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contains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returns a floating-</w:t>
      </w:r>
      <w:r>
        <w:rPr>
          <w:rFonts w:ascii="CMR10" w:hAnsi="CMR10" w:eastAsia="CMR10"/>
          <w:b w:val="0"/>
          <w:i w:val="0"/>
          <w:color w:val="000000"/>
          <w:sz w:val="20"/>
        </w:rPr>
        <w:t>point number between 0.0 and 1.0. Each time you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you get the next </w:t>
      </w:r>
      <w:r>
        <w:rPr>
          <w:rFonts w:ascii="CMR10" w:hAnsi="CMR10" w:eastAsia="CMR10"/>
          <w:b w:val="0"/>
          <w:i w:val="0"/>
          <w:color w:val="000000"/>
          <w:sz w:val="20"/>
        </w:rPr>
        <w:t>number in a long series. To see a sample, run this loop:</w:t>
      </w:r>
    </w:p>
    <w:p>
      <w:pPr>
        <w:autoSpaceDN w:val="0"/>
        <w:autoSpaceDE w:val="0"/>
        <w:widowControl/>
        <w:spacing w:line="200" w:lineRule="exact" w:before="23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import random</w:t>
      </w:r>
    </w:p>
    <w:p>
      <w:pPr>
        <w:autoSpaceDN w:val="0"/>
        <w:autoSpaceDE w:val="0"/>
        <w:widowControl/>
        <w:spacing w:line="244" w:lineRule="exact" w:before="244" w:after="0"/>
        <w:ind w:left="214" w:right="4608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range(10):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random.random()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x</w:t>
      </w:r>
    </w:p>
    <w:p>
      <w:pPr>
        <w:autoSpaceDN w:val="0"/>
        <w:autoSpaceDE w:val="0"/>
        <w:widowControl/>
        <w:spacing w:line="244" w:lineRule="exact" w:before="18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generate a random number between 0.0 and an upper bound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multiply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324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generate a random number between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low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8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additional exercise, generate a 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between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low </w:t>
      </w:r>
      <w:r>
        <w:rPr>
          <w:rFonts w:ascii="CMTI10" w:hAnsi="CMTI10" w:eastAsia="CMTI10"/>
          <w:b w:val="0"/>
          <w:i w:val="0"/>
          <w:color w:val="000000"/>
          <w:sz w:val="20"/>
        </w:rPr>
        <w:t>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TI10" w:hAnsi="CMTI10" w:eastAsia="CMTI10"/>
          <w:b w:val="0"/>
          <w:i w:val="0"/>
          <w:color w:val="000000"/>
          <w:sz w:val="20"/>
        </w:rPr>
        <w:t>, including both end points.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61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 of random numbers</w:t>
      </w:r>
    </w:p>
    <w:p>
      <w:pPr>
        <w:autoSpaceDN w:val="0"/>
        <w:autoSpaceDE w:val="0"/>
        <w:widowControl/>
        <w:spacing w:line="244" w:lineRule="exact" w:before="2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step is to generate a list of random values.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randomList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an integer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argument and returns a list of random numbers with the given length. It starts </w:t>
      </w:r>
      <w:r>
        <w:rPr>
          <w:rFonts w:ascii="CMR10" w:hAnsi="CMR10" w:eastAsia="CMR10"/>
          <w:b w:val="0"/>
          <w:i w:val="0"/>
          <w:color w:val="000000"/>
          <w:sz w:val="20"/>
        </w:rPr>
        <w:t>with a list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zeros. Each time through the loop, it replaces one of the elements </w:t>
      </w:r>
      <w:r>
        <w:rPr>
          <w:rFonts w:ascii="CMR10" w:hAnsi="CMR10" w:eastAsia="CMR10"/>
          <w:b w:val="0"/>
          <w:i w:val="0"/>
          <w:color w:val="000000"/>
          <w:sz w:val="20"/>
        </w:rPr>
        <w:t>with a random number. The return value is a reference to the complete list: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84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randomList(n):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 = [0] * n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range(n):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s[i] = random.random()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</w:t>
      </w:r>
    </w:p>
    <w:p>
      <w:pPr>
        <w:autoSpaceDN w:val="0"/>
        <w:autoSpaceDE w:val="0"/>
        <w:widowControl/>
        <w:spacing w:line="244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We’ll test this function with a list of eight elements. For purposes of debugging, </w:t>
      </w:r>
      <w:r>
        <w:rPr>
          <w:rFonts w:ascii="CMR10" w:hAnsi="CMR10" w:eastAsia="CMR10"/>
          <w:b w:val="0"/>
          <w:i w:val="0"/>
          <w:color w:val="000000"/>
          <w:sz w:val="20"/>
        </w:rPr>
        <w:t>it is a good idea to start small.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9.6 Counting</w:t>
            </w:r>
          </w:p>
        </w:tc>
        <w:tc>
          <w:tcPr>
            <w:tcW w:type="dxa" w:w="29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randomList(8)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0.15156642489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0.498048560109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0.810894847068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0.360371157682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0.275119183077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0.328578797631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0.759199803101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0.800367163582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numbers generated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supposed to be distributed uniformly, </w:t>
      </w:r>
      <w:r>
        <w:rPr>
          <w:rFonts w:ascii="CMR10" w:hAnsi="CMR10" w:eastAsia="CMR10"/>
          <w:b w:val="0"/>
          <w:i w:val="0"/>
          <w:color w:val="000000"/>
          <w:sz w:val="20"/>
        </w:rPr>
        <w:t>which means that every value is equally likely.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divide the range of possible values into equal-sized “buckets,” and count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number of times a random value falls in each bucket, we should get roughly </w:t>
      </w:r>
      <w:r>
        <w:rPr>
          <w:rFonts w:ascii="CMR10" w:hAnsi="CMR10" w:eastAsia="CMR10"/>
          <w:b w:val="0"/>
          <w:i w:val="0"/>
          <w:color w:val="000000"/>
          <w:sz w:val="20"/>
        </w:rPr>
        <w:t>the same number in each.</w:t>
      </w:r>
    </w:p>
    <w:p>
      <w:pPr>
        <w:autoSpaceDN w:val="0"/>
        <w:autoSpaceDE w:val="0"/>
        <w:widowControl/>
        <w:spacing w:line="242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test this theory by writing a program to divide the range into buckets </w:t>
      </w:r>
      <w:r>
        <w:rPr>
          <w:rFonts w:ascii="CMR10" w:hAnsi="CMR10" w:eastAsia="CMR10"/>
          <w:b w:val="0"/>
          <w:i w:val="0"/>
          <w:color w:val="000000"/>
          <w:sz w:val="20"/>
        </w:rPr>
        <w:t>and count the number of values in each.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4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Counting</w:t>
      </w:r>
    </w:p>
    <w:p>
      <w:pPr>
        <w:autoSpaceDN w:val="0"/>
        <w:autoSpaceDE w:val="0"/>
        <w:widowControl/>
        <w:spacing w:line="244" w:lineRule="exact" w:before="19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good approach to problems like this is to divide the problem into subproblems </w:t>
      </w:r>
      <w:r>
        <w:rPr>
          <w:rFonts w:ascii="CMR10" w:hAnsi="CMR10" w:eastAsia="CMR10"/>
          <w:b w:val="0"/>
          <w:i w:val="0"/>
          <w:color w:val="000000"/>
          <w:sz w:val="20"/>
        </w:rPr>
        <w:t>and look for subproblems that fit a computational pattern you have seen before.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case, we want to traverse a list of numbers and count the number of times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value falls in a given range. That sounds familiar. In Section 7.8, we wrote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 that traversed a string and counted the number of times a given letter </w:t>
      </w:r>
      <w:r>
        <w:rPr>
          <w:rFonts w:ascii="CMR10" w:hAnsi="CMR10" w:eastAsia="CMR10"/>
          <w:b w:val="0"/>
          <w:i w:val="0"/>
          <w:color w:val="000000"/>
          <w:sz w:val="20"/>
        </w:rPr>
        <w:t>appeared.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So, we can proceed by copying the old program and adapting it for the current </w:t>
      </w:r>
      <w:r>
        <w:rPr>
          <w:rFonts w:ascii="CMR10" w:hAnsi="CMR10" w:eastAsia="CMR10"/>
          <w:b w:val="0"/>
          <w:i w:val="0"/>
          <w:color w:val="000000"/>
          <w:sz w:val="20"/>
        </w:rPr>
        <w:t>problem. The original program was: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0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char in fruit: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char == ’a’: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count + 1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count</w:t>
      </w:r>
    </w:p>
    <w:p>
      <w:pPr>
        <w:autoSpaceDN w:val="0"/>
        <w:tabs>
          <w:tab w:pos="5724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first step is to replace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fruit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char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doesn’t </w:t>
      </w:r>
      <w:r>
        <w:rPr>
          <w:rFonts w:ascii="CMR10" w:hAnsi="CMR10" w:eastAsia="CMR10"/>
          <w:b w:val="0"/>
          <w:i w:val="0"/>
          <w:color w:val="000000"/>
          <w:sz w:val="20"/>
        </w:rPr>
        <w:t>change the program; it just makes it more readable.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second step is to change the test. We aren’t interested in finding letters. </w:t>
      </w:r>
      <w:r>
        <w:rPr>
          <w:rFonts w:ascii="CMR10" w:hAnsi="CMR10" w:eastAsia="CMR10"/>
          <w:b w:val="0"/>
          <w:i w:val="0"/>
          <w:color w:val="000000"/>
          <w:sz w:val="20"/>
        </w:rPr>
        <w:t>We want to see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between the given values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460" w:right="1382" w:bottom="8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3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Tuples</w:t>
            </w:r>
          </w:p>
        </w:tc>
      </w:tr>
    </w:tbl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5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num in 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low &lt; num &lt; high: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count + 1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count</w:t>
      </w:r>
    </w:p>
    <w:p>
      <w:pPr>
        <w:autoSpaceDN w:val="0"/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last step is to encapsulate this code in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inBucket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</w:t>
      </w:r>
      <w:r>
        <w:rPr>
          <w:rFonts w:ascii="CMR10" w:hAnsi="CMR10" w:eastAsia="CMR10"/>
          <w:b w:val="0"/>
          <w:i w:val="0"/>
          <w:color w:val="000000"/>
          <w:sz w:val="20"/>
        </w:rPr>
        <w:t>parameters are the list and the values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high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66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inBucket(t, low, high):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0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num in t: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low &lt; num &lt; high: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count + 1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count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By copying and modifying an existing program, we were able to write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quickly and save a lot of debugging time. This development plan is </w:t>
      </w:r>
      <w:r>
        <w:rPr>
          <w:rFonts w:ascii="CMR10" w:hAnsi="CMR10" w:eastAsia="CMR10"/>
          <w:b w:val="0"/>
          <w:i w:val="0"/>
          <w:color w:val="000000"/>
          <w:sz w:val="20"/>
        </w:rPr>
        <w:t>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pattern matching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you find yourself working on a problem you have </w:t>
      </w:r>
      <w:r>
        <w:rPr>
          <w:rFonts w:ascii="CMR10" w:hAnsi="CMR10" w:eastAsia="CMR10"/>
          <w:b w:val="0"/>
          <w:i w:val="0"/>
          <w:color w:val="000000"/>
          <w:sz w:val="20"/>
        </w:rPr>
        <w:t>solved before, reuse the solution.</w:t>
      </w:r>
    </w:p>
    <w:p>
      <w:pPr>
        <w:autoSpaceDN w:val="0"/>
        <w:tabs>
          <w:tab w:pos="738" w:val="left"/>
        </w:tabs>
        <w:autoSpaceDE w:val="0"/>
        <w:widowControl/>
        <w:spacing w:line="286" w:lineRule="exact" w:before="56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9.7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Many buckets</w:t>
      </w:r>
    </w:p>
    <w:p>
      <w:pPr>
        <w:autoSpaceDN w:val="0"/>
        <w:autoSpaceDE w:val="0"/>
        <w:widowControl/>
        <w:spacing w:line="244" w:lineRule="exact" w:before="2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the number of buckets increases,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inBucket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gets a little unwieldy. With two </w:t>
      </w:r>
      <w:r>
        <w:rPr>
          <w:rFonts w:ascii="CMR10" w:hAnsi="CMR10" w:eastAsia="CMR10"/>
          <w:b w:val="0"/>
          <w:i w:val="0"/>
          <w:color w:val="000000"/>
          <w:sz w:val="20"/>
        </w:rPr>
        <w:t>buckets, it’s not bad:</w:t>
      </w:r>
    </w:p>
    <w:p>
      <w:pPr>
        <w:autoSpaceDN w:val="0"/>
        <w:autoSpaceDE w:val="0"/>
        <w:widowControl/>
        <w:spacing w:line="244" w:lineRule="exact" w:before="166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low = inBucket(a, 0.0, 0.5)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high = inBucket(a, 0.5, 1)</w:t>
      </w:r>
    </w:p>
    <w:p>
      <w:pPr>
        <w:autoSpaceDN w:val="0"/>
        <w:autoSpaceDE w:val="0"/>
        <w:widowControl/>
        <w:spacing w:line="198" w:lineRule="exact" w:before="21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But with four buckets it is getting cumbersome.</w:t>
      </w:r>
    </w:p>
    <w:p>
      <w:pPr>
        <w:autoSpaceDN w:val="0"/>
        <w:autoSpaceDE w:val="0"/>
        <w:widowControl/>
        <w:spacing w:line="244" w:lineRule="exact" w:before="168" w:after="0"/>
        <w:ind w:left="4" w:right="3556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bucket1 = inBucket(a, 0.0, 0.25)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bucket2 = inBucket(a, 0.25, 0.5)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bucket3 = inBucket(a, 0.5, 0.75)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bucket4 = inBucket(a, 0.75, 1.0)</w:t>
      </w:r>
    </w:p>
    <w:p>
      <w:pPr>
        <w:autoSpaceDN w:val="0"/>
        <w:autoSpaceDE w:val="0"/>
        <w:widowControl/>
        <w:spacing w:line="244" w:lineRule="exact" w:before="16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are two problems. One is that we have to make up new variable names </w:t>
      </w:r>
      <w:r>
        <w:rPr>
          <w:rFonts w:ascii="CMR10" w:hAnsi="CMR10" w:eastAsia="CMR10"/>
          <w:b w:val="0"/>
          <w:i w:val="0"/>
          <w:color w:val="000000"/>
          <w:sz w:val="20"/>
        </w:rPr>
        <w:t>for each result. The other is that we have to compute the range for each bucket.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We’ll solve the second problem first. If the number of buckets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numBuckets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then the width of each bucket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1.0 / numBuckets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We’ll use a loop to compute the range of each bucket. The loop variable,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counts from 0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numBuckets-1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7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9.7 Many buckets</w:t>
            </w:r>
          </w:p>
        </w:tc>
        <w:tc>
          <w:tcPr>
            <w:tcW w:type="dxa" w:w="27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101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bucketWidth = 1.0 / numBuckets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range(numBuckets):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low = i * bucketWidth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high = low + bucketWidth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low, "to", high</w:t>
      </w:r>
    </w:p>
    <w:p>
      <w:pPr>
        <w:autoSpaceDN w:val="0"/>
        <w:autoSpaceDE w:val="0"/>
        <w:widowControl/>
        <w:spacing w:line="242" w:lineRule="exact" w:before="1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compute the low end of each bucket, we multiply the loop variable by the </w:t>
      </w:r>
      <w:r>
        <w:rPr>
          <w:rFonts w:ascii="CMR10" w:hAnsi="CMR10" w:eastAsia="CMR10"/>
          <w:b w:val="0"/>
          <w:i w:val="0"/>
          <w:color w:val="000000"/>
          <w:sz w:val="20"/>
        </w:rPr>
        <w:t>bucket width. The high end is just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bucketWidth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away.</w:t>
      </w:r>
    </w:p>
    <w:p>
      <w:pPr>
        <w:autoSpaceDN w:val="0"/>
        <w:autoSpaceDE w:val="0"/>
        <w:widowControl/>
        <w:spacing w:line="200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numBuckets = 8</w:t>
      </w:r>
      <w:r>
        <w:rPr>
          <w:rFonts w:ascii="CMR10" w:hAnsi="CMR10" w:eastAsia="CMR10"/>
          <w:b w:val="0"/>
          <w:i w:val="0"/>
          <w:color w:val="000000"/>
          <w:sz w:val="20"/>
        </w:rPr>
        <w:t>, the output is:</w:t>
      </w:r>
    </w:p>
    <w:p>
      <w:pPr>
        <w:autoSpaceDN w:val="0"/>
        <w:autoSpaceDE w:val="0"/>
        <w:widowControl/>
        <w:spacing w:line="244" w:lineRule="exact" w:before="126" w:after="0"/>
        <w:ind w:left="4" w:right="54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0.0 to 0.125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0.125 to 0.25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0.25 to 0.375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0.375 to 0.5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0.5 to 0.625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0.625 to 0.75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0.75 to 0.875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0.875 to 1.0</w:t>
      </w:r>
    </w:p>
    <w:p>
      <w:pPr>
        <w:autoSpaceDN w:val="0"/>
        <w:autoSpaceDE w:val="0"/>
        <w:widowControl/>
        <w:spacing w:line="244" w:lineRule="exact" w:before="1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confirm that each bucket is the same width, that they don’t overlap, </w:t>
      </w:r>
      <w:r>
        <w:rPr>
          <w:rFonts w:ascii="CMR10" w:hAnsi="CMR10" w:eastAsia="CMR10"/>
          <w:b w:val="0"/>
          <w:i w:val="0"/>
          <w:color w:val="000000"/>
          <w:sz w:val="20"/>
        </w:rPr>
        <w:t>and that they cover the entire range from 0.0 to 1.0.</w:t>
      </w:r>
    </w:p>
    <w:p>
      <w:pPr>
        <w:autoSpaceDN w:val="0"/>
        <w:autoSpaceDE w:val="0"/>
        <w:widowControl/>
        <w:spacing w:line="244" w:lineRule="exact" w:before="1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back to the first problem. We need a way to store eight integers, using the </w:t>
      </w:r>
      <w:r>
        <w:rPr>
          <w:rFonts w:ascii="CMR10" w:hAnsi="CMR10" w:eastAsia="CMR10"/>
          <w:b w:val="0"/>
          <w:i w:val="0"/>
          <w:color w:val="000000"/>
          <w:sz w:val="20"/>
        </w:rPr>
        <w:t>loop variable to indicate one at a time. By now you should be thinking, “List!”</w:t>
      </w:r>
    </w:p>
    <w:p>
      <w:pPr>
        <w:autoSpaceDN w:val="0"/>
        <w:autoSpaceDE w:val="0"/>
        <w:widowControl/>
        <w:spacing w:line="244" w:lineRule="exact" w:before="1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have to create the bucket list outside the loop, because we only want to do </w:t>
      </w:r>
      <w:r>
        <w:rPr>
          <w:rFonts w:ascii="CMR10" w:hAnsi="CMR10" w:eastAsia="CMR10"/>
          <w:b w:val="0"/>
          <w:i w:val="0"/>
          <w:color w:val="000000"/>
          <w:sz w:val="20"/>
        </w:rPr>
        <w:t>it once. Inside the loop, we’ll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inBucket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repeatedly and update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-eth </w:t>
      </w:r>
      <w:r>
        <w:rPr>
          <w:rFonts w:ascii="CMR10" w:hAnsi="CMR10" w:eastAsia="CMR10"/>
          <w:b w:val="0"/>
          <w:i w:val="0"/>
          <w:color w:val="000000"/>
          <w:sz w:val="20"/>
        </w:rPr>
        <w:t>element of the list: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24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numBuckets = 8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buckets = [0] * numBuckets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bucketWidth = 1.0 / numBuckets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range(numBuckets):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low = i * bucketWidth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high = low + bucketWidth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buckets[i] = inBucket(t, low, high) </w:t>
      </w:r>
      <w:r>
        <w:rPr>
          <w:rFonts w:ascii="CMTT10" w:hAnsi="CMTT10" w:eastAsia="CMTT10"/>
          <w:b w:val="0"/>
          <w:i w:val="0"/>
          <w:color w:val="000000"/>
          <w:sz w:val="20"/>
        </w:rPr>
        <w:t>print buckets</w:t>
      </w:r>
    </w:p>
    <w:p>
      <w:pPr>
        <w:autoSpaceDN w:val="0"/>
        <w:autoSpaceDE w:val="0"/>
        <w:widowControl/>
        <w:spacing w:line="200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 a list of 1000 values, this code produces this bucket list:</w:t>
      </w:r>
    </w:p>
    <w:p>
      <w:pPr>
        <w:autoSpaceDN w:val="0"/>
        <w:autoSpaceDE w:val="0"/>
        <w:widowControl/>
        <w:spacing w:line="200" w:lineRule="exact" w:before="17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[138, 124, 128, 118, 130, 117, 114, 131]</w:t>
      </w:r>
    </w:p>
    <w:p>
      <w:pPr>
        <w:autoSpaceDN w:val="0"/>
        <w:autoSpaceDE w:val="0"/>
        <w:widowControl/>
        <w:spacing w:line="244" w:lineRule="exact" w:before="12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numbers are fairly close to 125, which is what we expected. At least, they </w:t>
      </w:r>
      <w:r>
        <w:rPr>
          <w:rFonts w:ascii="CMR10" w:hAnsi="CMR10" w:eastAsia="CMR10"/>
          <w:b w:val="0"/>
          <w:i w:val="0"/>
          <w:color w:val="000000"/>
          <w:sz w:val="20"/>
        </w:rPr>
        <w:t>are close enough that we can believe the random number generator is working.</w:t>
      </w:r>
    </w:p>
    <w:p>
      <w:pPr>
        <w:autoSpaceDN w:val="0"/>
        <w:autoSpaceDE w:val="0"/>
        <w:widowControl/>
        <w:spacing w:line="244" w:lineRule="exact" w:before="134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test this function with some longer lists, and see if </w:t>
      </w:r>
      <w:r>
        <w:rPr>
          <w:rFonts w:ascii="CMTI10" w:hAnsi="CMTI10" w:eastAsia="CMTI10"/>
          <w:b w:val="0"/>
          <w:i w:val="0"/>
          <w:color w:val="000000"/>
          <w:sz w:val="20"/>
        </w:rPr>
        <w:t>the number of values in each bucket tends to level off.</w:t>
      </w:r>
    </w:p>
    <w:p>
      <w:pPr>
        <w:sectPr>
          <w:pgSz w:w="9720" w:h="13320"/>
          <w:pgMar w:top="460" w:right="1382" w:bottom="77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102</w:t>
            </w:r>
          </w:p>
        </w:tc>
        <w:tc>
          <w:tcPr>
            <w:tcW w:type="dxa" w:w="44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Tuples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9.8</w:t>
            </w:r>
          </w:p>
        </w:tc>
        <w:tc>
          <w:tcPr>
            <w:tcW w:type="dxa" w:w="44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A single-pass solution</w:t>
            </w:r>
          </w:p>
        </w:tc>
        <w:tc>
          <w:tcPr>
            <w:tcW w:type="dxa" w:w="187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2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this program works, it is not as efficient as it could be. Every time it </w:t>
      </w:r>
      <w:r>
        <w:rPr>
          <w:rFonts w:ascii="CMR10" w:hAnsi="CMR10" w:eastAsia="CMR10"/>
          <w:b w:val="0"/>
          <w:i w:val="0"/>
          <w:color w:val="000000"/>
          <w:sz w:val="20"/>
        </w:rPr>
        <w:t>calls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inBucket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it traverses the entire list. As the number of buckets increases, </w:t>
      </w:r>
      <w:r>
        <w:rPr>
          <w:rFonts w:ascii="CMR10" w:hAnsi="CMR10" w:eastAsia="CMR10"/>
          <w:b w:val="0"/>
          <w:i w:val="0"/>
          <w:color w:val="000000"/>
          <w:sz w:val="20"/>
        </w:rPr>
        <w:t>that gets to be a lot of traversals.</w:t>
      </w:r>
    </w:p>
    <w:p>
      <w:pPr>
        <w:autoSpaceDN w:val="0"/>
        <w:autoSpaceDE w:val="0"/>
        <w:widowControl/>
        <w:spacing w:line="198" w:lineRule="exact" w:before="260" w:after="46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It would be better to make a single pass through the list and compute for each</w:t>
      </w:r>
    </w:p>
    <w:p>
      <w:pPr>
        <w:sectPr>
          <w:pgSz w:w="9720" w:h="13320"/>
          <w:pgMar w:top="460" w:right="1382" w:bottom="109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value the index of the bucket in which it falls. </w:t>
      </w:r>
      <w:r>
        <w:rPr>
          <w:rFonts w:ascii="CMR10" w:hAnsi="CMR10" w:eastAsia="CMR10"/>
          <w:b w:val="0"/>
          <w:i w:val="0"/>
          <w:color w:val="000000"/>
          <w:sz w:val="20"/>
        </w:rPr>
        <w:t>appropriate counter.</w:t>
      </w:r>
    </w:p>
    <w:p>
      <w:pPr>
        <w:sectPr>
          <w:type w:val="continuous"/>
          <w:pgSz w:w="9720" w:h="13320"/>
          <w:pgMar w:top="460" w:right="1382" w:bottom="1092" w:left="1436" w:header="720" w:footer="720" w:gutter="0"/>
          <w:cols w:num="2" w:equalWidth="0">
            <w:col w:w="4311" w:space="0"/>
            <w:col w:w="2590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50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Then we can increment the</w:t>
      </w:r>
    </w:p>
    <w:p>
      <w:pPr>
        <w:sectPr>
          <w:type w:val="nextColumn"/>
          <w:pgSz w:w="9720" w:h="13320"/>
          <w:pgMar w:top="460" w:right="1382" w:bottom="1092" w:left="1436" w:header="720" w:footer="720" w:gutter="0"/>
          <w:cols w:num="2" w:equalWidth="0">
            <w:col w:w="4311" w:space="0"/>
            <w:col w:w="259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previous section we took an index,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multiplied it by the </w:t>
      </w:r>
      <w:r>
        <w:rPr>
          <w:rFonts w:ascii="CMTT10" w:hAnsi="CMTT10" w:eastAsia="CMTT10"/>
          <w:b w:val="0"/>
          <w:i w:val="0"/>
          <w:color w:val="000000"/>
          <w:sz w:val="20"/>
        </w:rPr>
        <w:t>bucketWidth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find the lower bound of a given bucket. Now we want to take </w:t>
      </w:r>
      <w:r>
        <w:rPr>
          <w:rFonts w:ascii="CMR10" w:hAnsi="CMR10" w:eastAsia="CMR10"/>
          <w:b w:val="0"/>
          <w:i w:val="0"/>
          <w:color w:val="000000"/>
          <w:sz w:val="20"/>
        </w:rPr>
        <w:t>a value in the range 0.0 to 1.0 and find the index of the bucket where it falls.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Since this problem is the inverse of the previous problem, we might guess that </w:t>
      </w:r>
      <w:r>
        <w:rPr>
          <w:rFonts w:ascii="CMR10" w:hAnsi="CMR10" w:eastAsia="CMR10"/>
          <w:b w:val="0"/>
          <w:i w:val="0"/>
          <w:color w:val="000000"/>
          <w:sz w:val="20"/>
        </w:rPr>
        <w:t>we should divide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bucketWidth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instead of multiplying. That guess is correct.</w:t>
      </w:r>
    </w:p>
    <w:p>
      <w:pPr>
        <w:autoSpaceDN w:val="0"/>
        <w:autoSpaceDE w:val="0"/>
        <w:widowControl/>
        <w:spacing w:line="244" w:lineRule="exact" w:before="21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bucketWidth = 1.0 / numBuckets</w:t>
      </w:r>
      <w:r>
        <w:rPr>
          <w:rFonts w:ascii="CMR10" w:hAnsi="CMR10" w:eastAsia="CMR10"/>
          <w:b w:val="0"/>
          <w:i w:val="0"/>
          <w:color w:val="000000"/>
          <w:sz w:val="20"/>
        </w:rPr>
        <w:t>, dividing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bucketWidth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as multiplying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numBuckets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we multiply a number in the range 0.0 to 1.0 </w:t>
      </w:r>
      <w:r>
        <w:rPr>
          <w:rFonts w:ascii="CMR10" w:hAnsi="CMR10" w:eastAsia="CMR10"/>
          <w:b w:val="0"/>
          <w:i w:val="0"/>
          <w:color w:val="000000"/>
          <w:sz w:val="20"/>
        </w:rPr>
        <w:t>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numBuckets</w:t>
      </w:r>
      <w:r>
        <w:rPr>
          <w:rFonts w:ascii="CMR10" w:hAnsi="CMR10" w:eastAsia="CMR10"/>
          <w:b w:val="0"/>
          <w:i w:val="0"/>
          <w:color w:val="000000"/>
          <w:sz w:val="20"/>
        </w:rPr>
        <w:t>, we get a number in the range from 0.0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numBuckets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round that number to the next lower integer, we get exactly what we are looking </w:t>
      </w:r>
      <w:r>
        <w:rPr>
          <w:rFonts w:ascii="CMR10" w:hAnsi="CMR10" w:eastAsia="CMR10"/>
          <w:b w:val="0"/>
          <w:i w:val="0"/>
          <w:color w:val="000000"/>
          <w:sz w:val="20"/>
        </w:rPr>
        <w:t>for—a bucket index: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30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numBuckets = 8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buckets = [0] * numBuckets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int(i * numBuckets)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buckets[index] = buckets[index] + 1</w:t>
      </w:r>
    </w:p>
    <w:p>
      <w:pPr>
        <w:autoSpaceDN w:val="0"/>
        <w:autoSpaceDE w:val="0"/>
        <w:widowControl/>
        <w:spacing w:line="200" w:lineRule="exact" w:before="2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used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to convert a floating-point number to an integer.</w:t>
      </w:r>
    </w:p>
    <w:p>
      <w:pPr>
        <w:autoSpaceDN w:val="0"/>
        <w:autoSpaceDE w:val="0"/>
        <w:widowControl/>
        <w:spacing w:line="244" w:lineRule="exact" w:before="2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Is it possible for this calculation to produce an index that is out of range (either </w:t>
      </w:r>
      <w:r>
        <w:rPr>
          <w:rFonts w:ascii="CMR10" w:hAnsi="CMR10" w:eastAsia="CMR10"/>
          <w:b w:val="0"/>
          <w:i w:val="0"/>
          <w:color w:val="000000"/>
          <w:sz w:val="20"/>
        </w:rPr>
        <w:t>negative or greater 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len(buckets)-1</w:t>
      </w:r>
      <w:r>
        <w:rPr>
          <w:rFonts w:ascii="CMR10" w:hAnsi="CMR10" w:eastAsia="CMR10"/>
          <w:b w:val="0"/>
          <w:i w:val="0"/>
          <w:color w:val="000000"/>
          <w:sz w:val="20"/>
        </w:rPr>
        <w:t>)?</w:t>
      </w:r>
    </w:p>
    <w:p>
      <w:pPr>
        <w:autoSpaceDN w:val="0"/>
        <w:autoSpaceDE w:val="0"/>
        <w:widowControl/>
        <w:spacing w:line="244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list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buckets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contains counts of the number of values in each range </w:t>
      </w:r>
      <w:r>
        <w:rPr>
          <w:rFonts w:ascii="CMR10" w:hAnsi="CMR10" w:eastAsia="CMR10"/>
          <w:b w:val="0"/>
          <w:i w:val="0"/>
          <w:color w:val="000000"/>
          <w:sz w:val="20"/>
        </w:rPr>
        <w:t>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histogram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2" w:lineRule="exact" w:before="36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histogram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takes a list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and a number of buckets as arguments and returns a histogram with </w:t>
      </w:r>
      <w:r>
        <w:rPr>
          <w:rFonts w:ascii="CMTI10" w:hAnsi="CMTI10" w:eastAsia="CMTI10"/>
          <w:b w:val="0"/>
          <w:i w:val="0"/>
          <w:color w:val="000000"/>
          <w:sz w:val="20"/>
        </w:rPr>
        <w:t>the given number of buckets.</w:t>
      </w:r>
    </w:p>
    <w:p>
      <w:pPr>
        <w:sectPr>
          <w:type w:val="continuous"/>
          <w:pgSz w:w="9720" w:h="13320"/>
          <w:pgMar w:top="460" w:right="1382" w:bottom="109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24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9.9 Glossary</w:t>
            </w:r>
          </w:p>
        </w:tc>
        <w:tc>
          <w:tcPr>
            <w:tcW w:type="dxa" w:w="2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103</w:t>
            </w:r>
          </w:p>
        </w:tc>
      </w:tr>
      <w:tr>
        <w:trPr>
          <w:trHeight w:hRule="exact" w:val="576"/>
        </w:trPr>
        <w:tc>
          <w:tcPr>
            <w:tcW w:type="dxa" w:w="56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9.9</w:t>
            </w:r>
          </w:p>
        </w:tc>
        <w:tc>
          <w:tcPr>
            <w:tcW w:type="dxa" w:w="36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Glossary</w:t>
            </w:r>
          </w:p>
        </w:tc>
        <w:tc>
          <w:tcPr>
            <w:tcW w:type="dxa" w:w="26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7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immutable type: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type in which the elements cannot be modified. Assign-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to elements or slices of immutable types cause an error.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mutable type: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data type in which the elements can be modified. All mu-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table types are compound types. Lists and dictionaries are mutable data </w:t>
      </w:r>
      <w:r>
        <w:rPr>
          <w:rFonts w:ascii="CMR10" w:hAnsi="CMR10" w:eastAsia="CMR10"/>
          <w:b w:val="0"/>
          <w:i w:val="0"/>
          <w:color w:val="000000"/>
          <w:sz w:val="20"/>
        </w:rPr>
        <w:t>types; strings and tuples are not.</w:t>
      </w:r>
    </w:p>
    <w:p>
      <w:pPr>
        <w:autoSpaceDN w:val="0"/>
        <w:autoSpaceDE w:val="0"/>
        <w:widowControl/>
        <w:spacing w:line="200" w:lineRule="exact" w:before="204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tuple: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sequence type that is similar to a list except that it is immutable.</w:t>
      </w:r>
    </w:p>
    <w:p>
      <w:pPr>
        <w:autoSpaceDN w:val="0"/>
        <w:autoSpaceDE w:val="0"/>
        <w:widowControl/>
        <w:spacing w:line="244" w:lineRule="exact" w:before="0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Tuples can be used wherever an immutable type is required, such as a key </w:t>
      </w:r>
      <w:r>
        <w:rPr>
          <w:rFonts w:ascii="CMR10" w:hAnsi="CMR10" w:eastAsia="CMR10"/>
          <w:b w:val="0"/>
          <w:i w:val="0"/>
          <w:color w:val="000000"/>
          <w:sz w:val="20"/>
        </w:rPr>
        <w:t>in a dictionary.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tuple assignment: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assignment to all of the elements in a tuple using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single assignment statement. Tuple assignment occurs in parallel rather </w:t>
      </w:r>
      <w:r>
        <w:rPr>
          <w:rFonts w:ascii="CMR10" w:hAnsi="CMR10" w:eastAsia="CMR10"/>
          <w:b w:val="0"/>
          <w:i w:val="0"/>
          <w:color w:val="000000"/>
          <w:sz w:val="20"/>
        </w:rPr>
        <w:t>than in sequence, making it useful for swapping values.</w:t>
      </w:r>
    </w:p>
    <w:p>
      <w:pPr>
        <w:autoSpaceDN w:val="0"/>
        <w:tabs>
          <w:tab w:pos="502" w:val="left"/>
        </w:tabs>
        <w:autoSpaceDE w:val="0"/>
        <w:widowControl/>
        <w:spacing w:line="324" w:lineRule="exact" w:before="8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deterministic: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 that does the same thing each time it is called. </w:t>
      </w:r>
      <w:r>
        <w:rPr>
          <w:rFonts w:ascii="CMBX10" w:hAnsi="CMBX10" w:eastAsia="CMBX10"/>
          <w:b w:val="0"/>
          <w:i w:val="0"/>
          <w:color w:val="000000"/>
          <w:sz w:val="20"/>
        </w:rPr>
        <w:t>pseudorandom: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sequence of numbers that appear to be random but that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actually the result of a deterministic computation.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histogram: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list of integers in which each element counts the number of times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happens.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pattern matching: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 development plan that involves identifying a </w:t>
      </w:r>
      <w:r>
        <w:rPr>
          <w:rFonts w:ascii="CMR10" w:hAnsi="CMR10" w:eastAsia="CMR10"/>
          <w:b w:val="0"/>
          <w:i w:val="0"/>
          <w:color w:val="000000"/>
          <w:sz w:val="20"/>
        </w:rPr>
        <w:t>familiar computational pattern and copying the solution to a similar prob-</w:t>
      </w:r>
      <w:r>
        <w:rPr>
          <w:rFonts w:ascii="CMR10" w:hAnsi="CMR10" w:eastAsia="CMR10"/>
          <w:b w:val="0"/>
          <w:i w:val="0"/>
          <w:color w:val="000000"/>
          <w:sz w:val="20"/>
        </w:rPr>
        <w:t>lem.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104</w:t>
            </w:r>
          </w:p>
        </w:tc>
        <w:tc>
          <w:tcPr>
            <w:tcW w:type="dxa" w:w="3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Tuples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10</w:t>
      </w:r>
    </w:p>
    <w:p>
      <w:pPr>
        <w:autoSpaceDN w:val="0"/>
        <w:autoSpaceDE w:val="0"/>
        <w:widowControl/>
        <w:spacing w:line="496" w:lineRule="exact" w:before="66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Dictionaries</w:t>
      </w:r>
    </w:p>
    <w:p>
      <w:pPr>
        <w:autoSpaceDN w:val="0"/>
        <w:autoSpaceDE w:val="0"/>
        <w:widowControl/>
        <w:spacing w:line="244" w:lineRule="exact" w:before="86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compound types you have learned about—strings, lists, and tuples—use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integers as indices. If you try to use any other type as an index, you get an </w:t>
      </w:r>
      <w:r>
        <w:rPr>
          <w:rFonts w:ascii="CMR10" w:hAnsi="CMR10" w:eastAsia="CMR10"/>
          <w:b w:val="0"/>
          <w:i w:val="0"/>
          <w:color w:val="000000"/>
          <w:sz w:val="20"/>
        </w:rPr>
        <w:t>error.</w:t>
      </w:r>
    </w:p>
    <w:p>
      <w:pPr>
        <w:autoSpaceDN w:val="0"/>
        <w:autoSpaceDE w:val="0"/>
        <w:widowControl/>
        <w:spacing w:line="244" w:lineRule="exact" w:before="130" w:after="0"/>
        <w:ind w:left="0" w:right="20" w:firstLine="0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Dictionaries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similar to other compound types except that they can 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any immutable type as an index. As an example, we will create a dictionary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translate English words into Spanish. For this dictionary, the indices are </w:t>
      </w:r>
      <w:r>
        <w:rPr>
          <w:rFonts w:ascii="CMTT10" w:hAnsi="CMTT10" w:eastAsia="CMTT10"/>
          <w:b w:val="0"/>
          <w:i w:val="0"/>
          <w:color w:val="000000"/>
          <w:sz w:val="20"/>
        </w:rPr>
        <w:t>strings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3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way to create a dictionary is to start with the empty dictionary and add </w:t>
      </w:r>
      <w:r>
        <w:rPr>
          <w:rFonts w:ascii="CMR10" w:hAnsi="CMR10" w:eastAsia="CMR10"/>
          <w:b w:val="0"/>
          <w:i w:val="0"/>
          <w:color w:val="000000"/>
          <w:sz w:val="20"/>
        </w:rPr>
        <w:t>elements. The empty dictionary is denoted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{}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46" w:after="0"/>
        <w:ind w:left="0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eng2sp = {}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eng2sp[’one’] = ’uno’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eng2sp[’two’] = ’dos’</w:t>
      </w:r>
    </w:p>
    <w:p>
      <w:pPr>
        <w:autoSpaceDN w:val="0"/>
        <w:autoSpaceDE w:val="0"/>
        <w:widowControl/>
        <w:spacing w:line="200" w:lineRule="exact" w:before="190" w:after="4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first assignment creates a dictionary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eng2sp</w:t>
      </w:r>
      <w:r>
        <w:rPr>
          <w:rFonts w:ascii="CMR10" w:hAnsi="CMR10" w:eastAsia="CMR10"/>
          <w:b w:val="0"/>
          <w:i w:val="0"/>
          <w:color w:val="000000"/>
          <w:sz w:val="20"/>
        </w:rPr>
        <w:t>; the other assignments</w:t>
      </w:r>
    </w:p>
    <w:p>
      <w:pPr>
        <w:sectPr>
          <w:pgSz w:w="9720" w:h="13320"/>
          <w:pgMar w:top="1440" w:right="139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add new elements to the dictionary. </w:t>
      </w:r>
      <w:r>
        <w:rPr>
          <w:rFonts w:ascii="CMR10" w:hAnsi="CMR10" w:eastAsia="CMR10"/>
          <w:b w:val="0"/>
          <w:i w:val="0"/>
          <w:color w:val="000000"/>
          <w:sz w:val="20"/>
        </w:rPr>
        <w:t>dictionary in the usual way:</w:t>
      </w:r>
    </w:p>
    <w:p>
      <w:pPr>
        <w:autoSpaceDN w:val="0"/>
        <w:autoSpaceDE w:val="0"/>
        <w:widowControl/>
        <w:spacing w:line="244" w:lineRule="exact" w:before="146" w:after="0"/>
        <w:ind w:left="0" w:right="2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eng2sp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{’one’: ’uno’, ’two’: ’dos’}</w:t>
      </w:r>
    </w:p>
    <w:p>
      <w:pPr>
        <w:sectPr>
          <w:type w:val="continuous"/>
          <w:pgSz w:w="9720" w:h="13320"/>
          <w:pgMar w:top="1440" w:right="1392" w:bottom="816" w:left="1440" w:header="720" w:footer="720" w:gutter="0"/>
          <w:cols w:num="2" w:equalWidth="0">
            <w:col w:w="3336" w:space="0"/>
            <w:col w:w="3551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1066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We can print the current value of the</w:t>
      </w:r>
    </w:p>
    <w:p>
      <w:pPr>
        <w:sectPr>
          <w:type w:val="nextColumn"/>
          <w:pgSz w:w="9720" w:h="13320"/>
          <w:pgMar w:top="1440" w:right="1392" w:bottom="816" w:left="1440" w:header="720" w:footer="720" w:gutter="0"/>
          <w:cols w:num="2" w:equalWidth="0">
            <w:col w:w="3336" w:space="0"/>
            <w:col w:w="3551" w:space="0"/>
          </w:cols>
          <w:docGrid w:linePitch="360"/>
        </w:sectPr>
      </w:pPr>
    </w:p>
    <w:p>
      <w:pPr>
        <w:autoSpaceDN w:val="0"/>
        <w:tabs>
          <w:tab w:pos="5896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elements of a dictionary appear in a comma-separated list.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Each entry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contains an index and a value separated by a colon. In a dictionary, the indices </w:t>
      </w:r>
      <w:r>
        <w:rPr>
          <w:rFonts w:ascii="CMR10" w:hAnsi="CMR10" w:eastAsia="CMR10"/>
          <w:b w:val="0"/>
          <w:i w:val="0"/>
          <w:color w:val="000000"/>
          <w:sz w:val="20"/>
        </w:rPr>
        <w:t>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keys</w:t>
      </w:r>
      <w:r>
        <w:rPr>
          <w:rFonts w:ascii="CMR10" w:hAnsi="CMR10" w:eastAsia="CMR10"/>
          <w:b w:val="0"/>
          <w:i w:val="0"/>
          <w:color w:val="000000"/>
          <w:sz w:val="20"/>
        </w:rPr>
        <w:t>, so the elements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key-value pairs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3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Another way to create a dictionary is to provide a list of key-value pairs using </w:t>
      </w:r>
      <w:r>
        <w:rPr>
          <w:rFonts w:ascii="CMR10" w:hAnsi="CMR10" w:eastAsia="CMR10"/>
          <w:b w:val="0"/>
          <w:i w:val="0"/>
          <w:color w:val="000000"/>
          <w:sz w:val="20"/>
        </w:rPr>
        <w:t>the same syntax as the previous output:</w:t>
      </w:r>
    </w:p>
    <w:p>
      <w:pPr>
        <w:sectPr>
          <w:type w:val="continuous"/>
          <w:pgSz w:w="9720" w:h="13320"/>
          <w:pgMar w:top="1440" w:right="139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106</w:t>
            </w:r>
          </w:p>
        </w:tc>
        <w:tc>
          <w:tcPr>
            <w:tcW w:type="dxa" w:w="3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Dictionaries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eng2sp = {’one’: ’uno’, ’two’: ’dos’, ’three’: ’tres’}</w:t>
      </w:r>
    </w:p>
    <w:p>
      <w:pPr>
        <w:autoSpaceDN w:val="0"/>
        <w:autoSpaceDE w:val="0"/>
        <w:widowControl/>
        <w:spacing w:line="200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print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eng2sp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again, we get a surprise:</w:t>
      </w:r>
    </w:p>
    <w:p>
      <w:pPr>
        <w:autoSpaceDN w:val="0"/>
        <w:autoSpaceDE w:val="0"/>
        <w:widowControl/>
        <w:spacing w:line="244" w:lineRule="exact" w:before="154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eng2sp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{’one’: ’uno’, ’three’: ’tres’, ’two’: ’dos’}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key-value pairs are not in order! Fortunately, there is no reason to care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about the order, since the elements of a dictionary are never indexed with integer </w:t>
      </w:r>
      <w:r>
        <w:rPr>
          <w:rFonts w:ascii="CMR10" w:hAnsi="CMR10" w:eastAsia="CMR10"/>
          <w:b w:val="0"/>
          <w:i w:val="0"/>
          <w:color w:val="000000"/>
          <w:sz w:val="20"/>
        </w:rPr>
        <w:t>indices. Instead, we use the keys to look up the corresponding values:</w:t>
      </w:r>
    </w:p>
    <w:p>
      <w:pPr>
        <w:autoSpaceDN w:val="0"/>
        <w:autoSpaceDE w:val="0"/>
        <w:widowControl/>
        <w:spacing w:line="244" w:lineRule="exact" w:before="152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print eng2sp[’two’]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’dos’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key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’two’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the value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’dos’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even though it appears in the third key-</w:t>
      </w:r>
      <w:r>
        <w:rPr>
          <w:rFonts w:ascii="CMR10" w:hAnsi="CMR10" w:eastAsia="CMR10"/>
          <w:b w:val="0"/>
          <w:i w:val="0"/>
          <w:color w:val="000000"/>
          <w:sz w:val="20"/>
        </w:rPr>
        <w:t>value pair.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2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10.1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Dictionary operations</w:t>
      </w:r>
    </w:p>
    <w:p>
      <w:pPr>
        <w:autoSpaceDN w:val="0"/>
        <w:autoSpaceDE w:val="0"/>
        <w:widowControl/>
        <w:spacing w:line="244" w:lineRule="exact" w:before="18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removes a key-value pair from a dictionary. For example,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following dictionary contains the names of various fruits and the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>each fruit in stock:</w:t>
      </w:r>
    </w:p>
    <w:p>
      <w:pPr>
        <w:autoSpaceDN w:val="0"/>
        <w:autoSpaceDE w:val="0"/>
        <w:widowControl/>
        <w:spacing w:line="244" w:lineRule="exact" w:before="152" w:after="0"/>
        <w:ind w:left="4" w:right="2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inventory = {’apples’: 430, ’bananas’: 312, ’oranges’: 525,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’pears’: 217}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inventory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{’oranges’: 525, ’apples’: 430, ’pears’: 217, ’bananas’: 312}</w:t>
      </w:r>
    </w:p>
    <w:p>
      <w:pPr>
        <w:autoSpaceDN w:val="0"/>
        <w:autoSpaceDE w:val="0"/>
        <w:widowControl/>
        <w:spacing w:line="200" w:lineRule="exact" w:before="19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If someone buys all of the pears, we can remove the entry from the dictionary:</w:t>
      </w:r>
    </w:p>
    <w:p>
      <w:pPr>
        <w:autoSpaceDN w:val="0"/>
        <w:autoSpaceDE w:val="0"/>
        <w:widowControl/>
        <w:spacing w:line="244" w:lineRule="exact" w:before="152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del inventory[’pears’]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inventory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{’oranges’: 525, ’apples’: 430, ’bananas’: 312}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Or if we’re expecting more pears soon, we might just change the value associated </w:t>
      </w:r>
      <w:r>
        <w:rPr>
          <w:rFonts w:ascii="CMR10" w:hAnsi="CMR10" w:eastAsia="CMR10"/>
          <w:b w:val="0"/>
          <w:i w:val="0"/>
          <w:color w:val="000000"/>
          <w:sz w:val="20"/>
        </w:rPr>
        <w:t>with pears:</w:t>
      </w:r>
    </w:p>
    <w:p>
      <w:pPr>
        <w:autoSpaceDN w:val="0"/>
        <w:autoSpaceDE w:val="0"/>
        <w:widowControl/>
        <w:spacing w:line="244" w:lineRule="exact" w:before="152" w:after="0"/>
        <w:ind w:left="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inventory[’pears’]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inventory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{’oranges’: 525, ’apples’: 430, ’pears’: 0, ’bananas’: 312}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also works on dictionaries; it returns the number of key-value </w:t>
      </w:r>
      <w:r>
        <w:rPr>
          <w:rFonts w:ascii="CMR10" w:hAnsi="CMR10" w:eastAsia="CMR10"/>
          <w:b w:val="0"/>
          <w:i w:val="0"/>
          <w:color w:val="000000"/>
          <w:sz w:val="20"/>
        </w:rPr>
        <w:t>pairs:</w:t>
      </w:r>
    </w:p>
    <w:p>
      <w:pPr>
        <w:autoSpaceDN w:val="0"/>
        <w:autoSpaceDE w:val="0"/>
        <w:widowControl/>
        <w:spacing w:line="244" w:lineRule="exact" w:before="15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len(inventory)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4</w:t>
      </w:r>
    </w:p>
    <w:p>
      <w:pPr>
        <w:sectPr>
          <w:pgSz w:w="9720" w:h="13320"/>
          <w:pgMar w:top="460" w:right="1382" w:bottom="76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1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10.2 Dictionary methods</w:t>
            </w:r>
          </w:p>
        </w:tc>
        <w:tc>
          <w:tcPr>
            <w:tcW w:type="dxa" w:w="1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107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10.2</w:t>
            </w:r>
          </w:p>
        </w:tc>
        <w:tc>
          <w:tcPr>
            <w:tcW w:type="dxa" w:w="43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Dictionary methods</w:t>
            </w:r>
          </w:p>
        </w:tc>
        <w:tc>
          <w:tcPr>
            <w:tcW w:type="dxa" w:w="177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method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similar to a function—it takes arguments and returns a value—</w:t>
      </w:r>
      <w:r>
        <w:rPr>
          <w:rFonts w:ascii="CMR10" w:hAnsi="CMR10" w:eastAsia="CMR10"/>
          <w:b w:val="0"/>
          <w:i w:val="0"/>
          <w:color w:val="000000"/>
          <w:sz w:val="20"/>
        </w:rPr>
        <w:t>but the syntax is different. For example,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takes a dictionary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returns a list of the keys that appear, but instead of the function syntax </w:t>
      </w:r>
      <w:r>
        <w:rPr>
          <w:rFonts w:ascii="CMTT10" w:hAnsi="CMTT10" w:eastAsia="CMTT10"/>
          <w:b w:val="0"/>
          <w:i w:val="0"/>
          <w:color w:val="000000"/>
          <w:sz w:val="20"/>
        </w:rPr>
        <w:t>keys(eng2sp)</w:t>
      </w:r>
      <w:r>
        <w:rPr>
          <w:rFonts w:ascii="CMR10" w:hAnsi="CMR10" w:eastAsia="CMR10"/>
          <w:b w:val="0"/>
          <w:i w:val="0"/>
          <w:color w:val="000000"/>
          <w:sz w:val="20"/>
        </w:rPr>
        <w:t>, we use the method syntax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eng2sp.keys()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9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eng2sp.keys()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[’one’, ’three’, ’two’]</w:t>
      </w:r>
    </w:p>
    <w:p>
      <w:pPr>
        <w:autoSpaceDN w:val="0"/>
        <w:autoSpaceDE w:val="0"/>
        <w:widowControl/>
        <w:spacing w:line="244" w:lineRule="exact" w:before="19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form of dot notation specifies the name of the function,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the </w:t>
      </w:r>
      <w:r>
        <w:rPr>
          <w:rFonts w:ascii="CMR10" w:hAnsi="CMR10" w:eastAsia="CMR10"/>
          <w:b w:val="0"/>
          <w:i w:val="0"/>
          <w:color w:val="000000"/>
          <w:sz w:val="20"/>
        </w:rPr>
        <w:t>name of the object to apply the function to,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eng2sp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parentheses indicate </w:t>
      </w:r>
      <w:r>
        <w:rPr>
          <w:rFonts w:ascii="CMR10" w:hAnsi="CMR10" w:eastAsia="CMR10"/>
          <w:b w:val="0"/>
          <w:i w:val="0"/>
          <w:color w:val="000000"/>
          <w:sz w:val="20"/>
        </w:rPr>
        <w:t>that this method has no parameters.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method call is called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invocation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; in this case, we would say that we are </w:t>
      </w:r>
      <w:r>
        <w:rPr>
          <w:rFonts w:ascii="CMR10" w:hAnsi="CMR10" w:eastAsia="CMR10"/>
          <w:b w:val="0"/>
          <w:i w:val="0"/>
          <w:color w:val="000000"/>
          <w:sz w:val="20"/>
        </w:rPr>
        <w:t>invoking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 object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eng2sp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198" w:lineRule="exact" w:before="2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values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is similar; it returns a list of the values in the dictionary:</w:t>
      </w:r>
    </w:p>
    <w:p>
      <w:pPr>
        <w:autoSpaceDN w:val="0"/>
        <w:autoSpaceDE w:val="0"/>
        <w:widowControl/>
        <w:spacing w:line="244" w:lineRule="exact" w:before="196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eng2sp.values()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[’uno’, ’tres’, ’dos’]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returns both, in the form of a list of tuples—one for each </w:t>
      </w:r>
      <w:r>
        <w:rPr>
          <w:rFonts w:ascii="CMR10" w:hAnsi="CMR10" w:eastAsia="CMR10"/>
          <w:b w:val="0"/>
          <w:i w:val="0"/>
          <w:color w:val="000000"/>
          <w:sz w:val="20"/>
        </w:rPr>
        <w:t>key-value pair:</w:t>
      </w:r>
    </w:p>
    <w:p>
      <w:pPr>
        <w:autoSpaceDN w:val="0"/>
        <w:autoSpaceDE w:val="0"/>
        <w:widowControl/>
        <w:spacing w:line="244" w:lineRule="exact" w:before="194" w:after="0"/>
        <w:ind w:left="4" w:right="15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eng2sp.items()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[(’one’,’uno’), (’three’, ’tres’), (’two’, ’dos’)]</w:t>
      </w:r>
    </w:p>
    <w:p>
      <w:pPr>
        <w:autoSpaceDN w:val="0"/>
        <w:autoSpaceDE w:val="0"/>
        <w:widowControl/>
        <w:spacing w:line="244" w:lineRule="exact" w:before="19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syntax provides useful type information. The square brackets indicate that </w:t>
      </w:r>
      <w:r>
        <w:rPr>
          <w:rFonts w:ascii="CMR10" w:hAnsi="CMR10" w:eastAsia="CMR10"/>
          <w:b w:val="0"/>
          <w:i w:val="0"/>
          <w:color w:val="000000"/>
          <w:sz w:val="20"/>
        </w:rPr>
        <w:t>this is a list. The parentheses indicate that the elements of the list are tuples.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 method takes an argument, it uses the same syntax as a function call. 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example, the method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 key and returns true (1) if the key appears </w:t>
      </w:r>
      <w:r>
        <w:rPr>
          <w:rFonts w:ascii="CMR10" w:hAnsi="CMR10" w:eastAsia="CMR10"/>
          <w:b w:val="0"/>
          <w:i w:val="0"/>
          <w:color w:val="000000"/>
          <w:sz w:val="20"/>
        </w:rPr>
        <w:t>in the dictionary:</w:t>
      </w:r>
    </w:p>
    <w:p>
      <w:pPr>
        <w:autoSpaceDN w:val="0"/>
        <w:autoSpaceDE w:val="0"/>
        <w:widowControl/>
        <w:spacing w:line="244" w:lineRule="exact" w:before="194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eng2sp.has_key(’one’)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True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eng2sp.has_key(’deux’)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False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try to call a method without specifying an object, you get an error. In </w:t>
      </w:r>
      <w:r>
        <w:rPr>
          <w:rFonts w:ascii="CMR10" w:hAnsi="CMR10" w:eastAsia="CMR10"/>
          <w:b w:val="0"/>
          <w:i w:val="0"/>
          <w:color w:val="000000"/>
          <w:sz w:val="20"/>
        </w:rPr>
        <w:t>this case, the error message is not very helpful:</w:t>
      </w:r>
    </w:p>
    <w:p>
      <w:pPr>
        <w:autoSpaceDN w:val="0"/>
        <w:autoSpaceDE w:val="0"/>
        <w:widowControl/>
        <w:spacing w:line="244" w:lineRule="exact" w:before="196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has_key(’one’)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NameError: has_key</w:t>
      </w:r>
    </w:p>
    <w:p>
      <w:pPr>
        <w:sectPr>
          <w:pgSz w:w="9720" w:h="13320"/>
          <w:pgMar w:top="460" w:right="1382" w:bottom="78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108</w:t>
            </w:r>
          </w:p>
        </w:tc>
        <w:tc>
          <w:tcPr>
            <w:tcW w:type="dxa" w:w="40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Dictionaries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10.3</w:t>
            </w:r>
          </w:p>
        </w:tc>
        <w:tc>
          <w:tcPr>
            <w:tcW w:type="dxa" w:w="40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Aliasing and copying</w:t>
            </w:r>
          </w:p>
        </w:tc>
        <w:tc>
          <w:tcPr>
            <w:tcW w:type="dxa" w:w="21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dictionaries are mutable, you need to be aware of aliasing. Whenever </w:t>
      </w:r>
      <w:r>
        <w:rPr>
          <w:rFonts w:ascii="CMR10" w:hAnsi="CMR10" w:eastAsia="CMR10"/>
          <w:b w:val="0"/>
          <w:i w:val="0"/>
          <w:color w:val="000000"/>
          <w:sz w:val="20"/>
        </w:rPr>
        <w:t>two variables refer to the same object, changes to one affect the other.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want to modify a dictionary and keep a copy of the original, use the </w:t>
      </w:r>
      <w:r>
        <w:rPr>
          <w:rFonts w:ascii="CMTT10" w:hAnsi="CMTT10" w:eastAsia="CMTT10"/>
          <w:b w:val="0"/>
          <w:i w:val="0"/>
          <w:color w:val="000000"/>
          <w:sz w:val="20"/>
        </w:rPr>
        <w:t>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opposites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dictionary that contains pairs of </w:t>
      </w:r>
      <w:r>
        <w:rPr>
          <w:rFonts w:ascii="CMR10" w:hAnsi="CMR10" w:eastAsia="CMR10"/>
          <w:b w:val="0"/>
          <w:i w:val="0"/>
          <w:color w:val="000000"/>
          <w:sz w:val="20"/>
        </w:rPr>
        <w:t>opposites: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opposites = {’up’: ’down’, ’right’: ’wrong’, ’true’: ’false’}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alias = opposites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copy = opposites.copy()</w:t>
      </w:r>
    </w:p>
    <w:p>
      <w:pPr>
        <w:autoSpaceDN w:val="0"/>
        <w:autoSpaceDE w:val="0"/>
        <w:widowControl/>
        <w:spacing w:line="242" w:lineRule="exact" w:before="14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alias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opposites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 to the same object;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a fresh copy of </w:t>
      </w:r>
      <w:r>
        <w:rPr>
          <w:rFonts w:ascii="CMR10" w:hAnsi="CMR10" w:eastAsia="CMR10"/>
          <w:b w:val="0"/>
          <w:i w:val="0"/>
          <w:color w:val="000000"/>
          <w:sz w:val="20"/>
        </w:rPr>
        <w:t>the same dictionary. If we modify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alias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opposites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also changed:</w:t>
      </w:r>
    </w:p>
    <w:p>
      <w:pPr>
        <w:autoSpaceDN w:val="0"/>
        <w:autoSpaceDE w:val="0"/>
        <w:widowControl/>
        <w:spacing w:line="244" w:lineRule="exact" w:before="142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alias[’right’] = ’left’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opposites[’right’]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’left’</w:t>
      </w:r>
    </w:p>
    <w:p>
      <w:pPr>
        <w:autoSpaceDN w:val="0"/>
        <w:autoSpaceDE w:val="0"/>
        <w:widowControl/>
        <w:spacing w:line="200" w:lineRule="exact" w:before="18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modify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opposites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unchanged:</w:t>
      </w:r>
    </w:p>
    <w:p>
      <w:pPr>
        <w:autoSpaceDN w:val="0"/>
        <w:autoSpaceDE w:val="0"/>
        <w:widowControl/>
        <w:spacing w:line="244" w:lineRule="exact" w:before="142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copy[’right’] = ’privilege’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opposites[’right’]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’left’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2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10.4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Sparse matrices</w:t>
      </w:r>
    </w:p>
    <w:p>
      <w:pPr>
        <w:autoSpaceDN w:val="0"/>
        <w:autoSpaceDE w:val="0"/>
        <w:widowControl/>
        <w:spacing w:line="244" w:lineRule="exact" w:before="174" w:after="64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Section 8.14, we used a list of lists to represent a matrix. That is a good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choice for a matrix with mostly nonzero values, but consider a sparse matrix </w:t>
      </w:r>
      <w:r>
        <w:rPr>
          <w:rFonts w:ascii="CMR10" w:hAnsi="CMR10" w:eastAsia="CMR10"/>
          <w:b w:val="0"/>
          <w:i w:val="0"/>
          <w:color w:val="000000"/>
          <w:sz w:val="20"/>
        </w:rPr>
        <w:t>like this one: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4.0" w:type="dxa"/>
      </w:tblPr>
      <w:tblGrid>
        <w:gridCol w:w="2301"/>
        <w:gridCol w:w="2301"/>
        <w:gridCol w:w="2301"/>
      </w:tblGrid>
      <w:tr>
        <w:trPr>
          <w:trHeight w:hRule="exact" w:val="336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8509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50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0   0   0   1   0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850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50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6"/>
        </w:trPr>
        <w:tc>
          <w:tcPr>
            <w:tcW w:type="dxa" w:w="2301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0   0   0   0   0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01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0   2   0   0   0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01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0   0   0   0   0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01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0   0   0   3   0</w:t>
            </w:r>
          </w:p>
        </w:tc>
        <w:tc>
          <w:tcPr>
            <w:tcW w:type="dxa" w:w="2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list representation contains a lot of zeroes:</w:t>
      </w:r>
    </w:p>
    <w:p>
      <w:pPr>
        <w:autoSpaceDN w:val="0"/>
        <w:autoSpaceDE w:val="0"/>
        <w:widowControl/>
        <w:spacing w:line="244" w:lineRule="exact" w:before="142" w:after="0"/>
        <w:ind w:left="1154" w:right="4390" w:hanging="115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matrix = [ [0,0,0,1,0],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[0,0,0,0,0],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[0,2,0,0,0],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[0,0,0,0,0],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[0,0,0,3,0] ]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4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10.5 Hints</w:t>
            </w:r>
          </w:p>
        </w:tc>
        <w:tc>
          <w:tcPr>
            <w:tcW w:type="dxa" w:w="34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109</w:t>
            </w:r>
          </w:p>
        </w:tc>
      </w:tr>
      <w:tr>
        <w:trPr>
          <w:trHeight w:hRule="exact" w:val="524"/>
        </w:trPr>
        <w:tc>
          <w:tcPr>
            <w:tcW w:type="dxa" w:w="34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 alternative is to use a dictionary.</w:t>
            </w:r>
          </w:p>
        </w:tc>
        <w:tc>
          <w:tcPr>
            <w:tcW w:type="dxa" w:w="34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the keys, we can use tuples that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contain the row and column numbers. Here is the dictionary representation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 same matrix:</w:t>
      </w:r>
    </w:p>
    <w:p>
      <w:pPr>
        <w:autoSpaceDN w:val="0"/>
        <w:autoSpaceDE w:val="0"/>
        <w:widowControl/>
        <w:spacing w:line="198" w:lineRule="exact" w:before="21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matrix = {(0,3): 1, (2, 1): 2, (4, 3): 3}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only need three key-value pairs, one for each nonzero element of the matrix. </w:t>
      </w:r>
      <w:r>
        <w:rPr>
          <w:rFonts w:ascii="CMR10" w:hAnsi="CMR10" w:eastAsia="CMR10"/>
          <w:b w:val="0"/>
          <w:i w:val="0"/>
          <w:color w:val="000000"/>
          <w:sz w:val="20"/>
        </w:rPr>
        <w:t>Each key is a tuple, and each value is an integer.</w:t>
      </w:r>
    </w:p>
    <w:p>
      <w:pPr>
        <w:autoSpaceDN w:val="0"/>
        <w:autoSpaceDE w:val="0"/>
        <w:widowControl/>
        <w:spacing w:line="198" w:lineRule="exact" w:before="2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access an element of the matrix, we could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operator:</w:t>
      </w:r>
    </w:p>
    <w:p>
      <w:pPr>
        <w:autoSpaceDN w:val="0"/>
        <w:autoSpaceDE w:val="0"/>
        <w:widowControl/>
        <w:spacing w:line="244" w:lineRule="exact" w:before="172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matrix[0,3]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the syntax for the dictionary representation is not the same as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syntax for the nested list representation. Instead of two integer indices, we use </w:t>
      </w:r>
      <w:r>
        <w:rPr>
          <w:rFonts w:ascii="CMR10" w:hAnsi="CMR10" w:eastAsia="CMR10"/>
          <w:b w:val="0"/>
          <w:i w:val="0"/>
          <w:color w:val="000000"/>
          <w:sz w:val="20"/>
        </w:rPr>
        <w:t>one index, which is a tuple of integers.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is one problem. If we specify an element that is zero, we get an error, </w:t>
      </w:r>
      <w:r>
        <w:rPr>
          <w:rFonts w:ascii="CMR10" w:hAnsi="CMR10" w:eastAsia="CMR10"/>
          <w:b w:val="0"/>
          <w:i w:val="0"/>
          <w:color w:val="000000"/>
          <w:sz w:val="20"/>
        </w:rPr>
        <w:t>because there is no entry in the dictionary with that key:</w:t>
      </w:r>
    </w:p>
    <w:p>
      <w:pPr>
        <w:autoSpaceDN w:val="0"/>
        <w:autoSpaceDE w:val="0"/>
        <w:widowControl/>
        <w:spacing w:line="244" w:lineRule="exact" w:before="172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matrix[1,3]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KeyError: (1, 3)</w:t>
      </w:r>
    </w:p>
    <w:p>
      <w:pPr>
        <w:autoSpaceDN w:val="0"/>
        <w:autoSpaceDE w:val="0"/>
        <w:widowControl/>
        <w:spacing w:line="198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solves this problem:</w:t>
      </w:r>
    </w:p>
    <w:p>
      <w:pPr>
        <w:autoSpaceDN w:val="0"/>
        <w:autoSpaceDE w:val="0"/>
        <w:widowControl/>
        <w:spacing w:line="244" w:lineRule="exact" w:before="172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matrix.get((0,3), 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first argument is the key; the second argument is the value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should </w:t>
      </w:r>
      <w:r>
        <w:rPr>
          <w:rFonts w:ascii="CMR10" w:hAnsi="CMR10" w:eastAsia="CMR10"/>
          <w:b w:val="0"/>
          <w:i w:val="0"/>
          <w:color w:val="000000"/>
          <w:sz w:val="20"/>
        </w:rPr>
        <w:t>return if the key is not in the dictionary:</w:t>
      </w:r>
    </w:p>
    <w:p>
      <w:pPr>
        <w:autoSpaceDN w:val="0"/>
        <w:autoSpaceDE w:val="0"/>
        <w:widowControl/>
        <w:spacing w:line="244" w:lineRule="exact" w:before="170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matrix.get((1,3), 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definitely improves the semantics of accessing a sparse matrix. Shame about </w:t>
      </w:r>
      <w:r>
        <w:rPr>
          <w:rFonts w:ascii="CMR10" w:hAnsi="CMR10" w:eastAsia="CMR10"/>
          <w:b w:val="0"/>
          <w:i w:val="0"/>
          <w:color w:val="000000"/>
          <w:sz w:val="20"/>
        </w:rPr>
        <w:t>the syntax.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7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10.5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Hints</w:t>
      </w:r>
    </w:p>
    <w:p>
      <w:pPr>
        <w:autoSpaceDN w:val="0"/>
        <w:autoSpaceDE w:val="0"/>
        <w:widowControl/>
        <w:spacing w:line="244" w:lineRule="exact" w:before="206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If you played around with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from Section 5.7, you might </w:t>
      </w:r>
      <w:r>
        <w:rPr>
          <w:rFonts w:ascii="CMR10" w:hAnsi="CMR10" w:eastAsia="CMR10"/>
          <w:b w:val="0"/>
          <w:i w:val="0"/>
          <w:color w:val="000000"/>
          <w:sz w:val="20"/>
        </w:rPr>
        <w:t>have noticed that the bigger the argument you provide, the longer the function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takes to run.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Furthermore, the run time increases very quickly.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one of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our machines,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fibonacci(20)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finishes instantly,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fibonacci(30)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about a </w:t>
      </w:r>
      <w:r>
        <w:rPr>
          <w:rFonts w:ascii="CMR10" w:hAnsi="CMR10" w:eastAsia="CMR10"/>
          <w:b w:val="0"/>
          <w:i w:val="0"/>
          <w:color w:val="000000"/>
          <w:sz w:val="20"/>
        </w:rPr>
        <w:t>second,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fibonacci(40)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roughly forever.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1168400</wp:posOffset>
            </wp:positionV>
            <wp:extent cx="2578100" cy="18288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110</w:t>
            </w:r>
          </w:p>
        </w:tc>
        <w:tc>
          <w:tcPr>
            <w:tcW w:type="dxa" w:w="3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Dictionaries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understand why, consider this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call graph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n=4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194" w:lineRule="exact" w:before="256" w:after="0"/>
        <w:ind w:left="0" w:right="298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>fibonacci</w:t>
      </w:r>
    </w:p>
    <w:p>
      <w:pPr>
        <w:autoSpaceDN w:val="0"/>
        <w:tabs>
          <w:tab w:pos="3880" w:val="left"/>
        </w:tabs>
        <w:autoSpaceDE w:val="0"/>
        <w:widowControl/>
        <w:spacing w:line="194" w:lineRule="exact" w:before="2" w:after="0"/>
        <w:ind w:left="339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4</w:t>
      </w:r>
    </w:p>
    <w:p>
      <w:pPr>
        <w:autoSpaceDN w:val="0"/>
        <w:tabs>
          <w:tab w:pos="4354" w:val="left"/>
        </w:tabs>
        <w:autoSpaceDE w:val="0"/>
        <w:widowControl/>
        <w:spacing w:line="194" w:lineRule="exact" w:before="384" w:after="0"/>
        <w:ind w:left="245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fibonacci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fibonacci</w:t>
      </w:r>
    </w:p>
    <w:p>
      <w:pPr>
        <w:autoSpaceDN w:val="0"/>
        <w:tabs>
          <w:tab w:pos="2930" w:val="left"/>
          <w:tab w:pos="4342" w:val="left"/>
          <w:tab w:pos="4830" w:val="left"/>
        </w:tabs>
        <w:autoSpaceDE w:val="0"/>
        <w:widowControl/>
        <w:spacing w:line="194" w:lineRule="exact" w:before="2" w:after="0"/>
        <w:ind w:left="244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3 </w:t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2</w:t>
      </w:r>
    </w:p>
    <w:p>
      <w:pPr>
        <w:autoSpaceDN w:val="0"/>
        <w:tabs>
          <w:tab w:pos="2930" w:val="left"/>
          <w:tab w:pos="3880" w:val="left"/>
          <w:tab w:pos="4830" w:val="left"/>
        </w:tabs>
        <w:autoSpaceDE w:val="0"/>
        <w:widowControl/>
        <w:spacing w:line="194" w:lineRule="exact" w:before="382" w:after="0"/>
        <w:ind w:left="198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fibonacci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fibonacci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fibonacci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fibonacci</w:t>
      </w:r>
    </w:p>
    <w:p>
      <w:pPr>
        <w:autoSpaceDN w:val="0"/>
        <w:tabs>
          <w:tab w:pos="2456" w:val="left"/>
          <w:tab w:pos="2918" w:val="left"/>
          <w:tab w:pos="3406" w:val="left"/>
          <w:tab w:pos="3866" w:val="left"/>
          <w:tab w:pos="4354" w:val="left"/>
          <w:tab w:pos="4816" w:val="left"/>
          <w:tab w:pos="5304" w:val="left"/>
        </w:tabs>
        <w:autoSpaceDE w:val="0"/>
        <w:widowControl/>
        <w:spacing w:line="194" w:lineRule="exact" w:before="2" w:after="0"/>
        <w:ind w:left="196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2456" w:val="left"/>
        </w:tabs>
        <w:autoSpaceDE w:val="0"/>
        <w:widowControl/>
        <w:spacing w:line="194" w:lineRule="exact" w:before="384" w:after="0"/>
        <w:ind w:left="15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fibonacci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fibonacci</w:t>
      </w:r>
    </w:p>
    <w:p>
      <w:pPr>
        <w:autoSpaceDN w:val="0"/>
        <w:tabs>
          <w:tab w:pos="1982" w:val="left"/>
          <w:tab w:pos="2442" w:val="left"/>
          <w:tab w:pos="2930" w:val="left"/>
        </w:tabs>
        <w:autoSpaceDE w:val="0"/>
        <w:widowControl/>
        <w:spacing w:line="192" w:lineRule="exact" w:before="2" w:after="0"/>
        <w:ind w:left="149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 xml:space="preserve">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3"/>
        </w:rPr>
        <w:t>0</w:t>
      </w:r>
    </w:p>
    <w:p>
      <w:pPr>
        <w:autoSpaceDN w:val="0"/>
        <w:autoSpaceDE w:val="0"/>
        <w:widowControl/>
        <w:spacing w:line="200" w:lineRule="exact" w:before="33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 call graph shows a set function frames, with lines connecting each frame to</w:t>
      </w:r>
    </w:p>
    <w:p>
      <w:pPr>
        <w:autoSpaceDN w:val="0"/>
        <w:autoSpaceDE w:val="0"/>
        <w:widowControl/>
        <w:spacing w:line="200" w:lineRule="exact" w:before="4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frames of the functions it calls. At the top of the graph,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</w:p>
    <w:p>
      <w:pPr>
        <w:autoSpaceDN w:val="0"/>
        <w:tabs>
          <w:tab w:pos="3760" w:val="left"/>
        </w:tabs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n=4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turn,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calls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n=1</w:t>
      </w:r>
      <w:r>
        <w:rPr>
          <w:rFonts w:ascii="CMR10" w:hAnsi="CMR10" w:eastAsia="CMR10"/>
          <w:b w:val="0"/>
          <w:i w:val="0"/>
          <w:color w:val="000000"/>
          <w:sz w:val="20"/>
        </w:rPr>
        <w:t>. And so on.</w:t>
      </w:r>
    </w:p>
    <w:p>
      <w:pPr>
        <w:autoSpaceDN w:val="0"/>
        <w:autoSpaceDE w:val="0"/>
        <w:widowControl/>
        <w:spacing w:line="200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Count how many times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fibonacci(0)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fibonacci(1)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called. This is an</w:t>
      </w:r>
    </w:p>
    <w:p>
      <w:pPr>
        <w:autoSpaceDN w:val="0"/>
        <w:autoSpaceDE w:val="0"/>
        <w:widowControl/>
        <w:spacing w:line="198" w:lineRule="exact" w:before="4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inefficient solution to the problem, and it gets far worse as the argument gets</w:t>
      </w:r>
    </w:p>
    <w:p>
      <w:pPr>
        <w:autoSpaceDN w:val="0"/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bigger.</w:t>
      </w:r>
    </w:p>
    <w:p>
      <w:pPr>
        <w:autoSpaceDN w:val="0"/>
        <w:autoSpaceDE w:val="0"/>
        <w:widowControl/>
        <w:spacing w:line="200" w:lineRule="exact" w:before="20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 good solution is to keep track of values that have already been computed by</w:t>
      </w:r>
    </w:p>
    <w:p>
      <w:pPr>
        <w:autoSpaceDN w:val="0"/>
        <w:autoSpaceDE w:val="0"/>
        <w:widowControl/>
        <w:spacing w:line="200" w:lineRule="exact" w:before="4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storing them in a dictionary. A previously computed value that is stored for</w:t>
      </w:r>
    </w:p>
    <w:p>
      <w:pPr>
        <w:autoSpaceDN w:val="0"/>
        <w:autoSpaceDE w:val="0"/>
        <w:widowControl/>
        <w:spacing w:line="200" w:lineRule="exact" w:before="4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later use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hint</w:t>
      </w:r>
      <w:r>
        <w:rPr>
          <w:rFonts w:ascii="CMR10" w:hAnsi="CMR10" w:eastAsia="CMR10"/>
          <w:b w:val="0"/>
          <w:i w:val="0"/>
          <w:color w:val="000000"/>
          <w:sz w:val="20"/>
        </w:rPr>
        <w:t>. Here is an implementation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using hints:</w:t>
      </w:r>
    </w:p>
    <w:p>
      <w:pPr>
        <w:autoSpaceDN w:val="0"/>
        <w:autoSpaceDE w:val="0"/>
        <w:widowControl/>
        <w:spacing w:line="198" w:lineRule="exact" w:before="21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previous = {0:1, 1:1}</w:t>
      </w:r>
    </w:p>
    <w:p>
      <w:pPr>
        <w:autoSpaceDN w:val="0"/>
        <w:autoSpaceDE w:val="0"/>
        <w:widowControl/>
        <w:spacing w:line="200" w:lineRule="exact" w:before="2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def fibonacci(n):</w:t>
      </w:r>
    </w:p>
    <w:p>
      <w:pPr>
        <w:autoSpaceDN w:val="0"/>
        <w:autoSpaceDE w:val="0"/>
        <w:widowControl/>
        <w:spacing w:line="200" w:lineRule="exact" w:before="44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if previous.has_key(n):</w:t>
      </w:r>
    </w:p>
    <w:p>
      <w:pPr>
        <w:autoSpaceDN w:val="0"/>
        <w:autoSpaceDE w:val="0"/>
        <w:widowControl/>
        <w:spacing w:line="200" w:lineRule="exact" w:before="44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return previous[n]</w:t>
      </w:r>
    </w:p>
    <w:p>
      <w:pPr>
        <w:autoSpaceDN w:val="0"/>
        <w:autoSpaceDE w:val="0"/>
        <w:widowControl/>
        <w:spacing w:line="200" w:lineRule="exact" w:before="44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else:</w:t>
      </w:r>
    </w:p>
    <w:p>
      <w:pPr>
        <w:autoSpaceDN w:val="0"/>
        <w:autoSpaceDE w:val="0"/>
        <w:widowControl/>
        <w:spacing w:line="200" w:lineRule="exact" w:before="44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newValue = fibonacci(n-1) + fibonacci(n-2)</w:t>
      </w:r>
    </w:p>
    <w:p>
      <w:pPr>
        <w:autoSpaceDN w:val="0"/>
        <w:autoSpaceDE w:val="0"/>
        <w:widowControl/>
        <w:spacing w:line="200" w:lineRule="exact" w:before="44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previous[n] = newValue</w:t>
      </w:r>
    </w:p>
    <w:p>
      <w:pPr>
        <w:autoSpaceDN w:val="0"/>
        <w:autoSpaceDE w:val="0"/>
        <w:widowControl/>
        <w:spacing w:line="200" w:lineRule="exact" w:before="44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return newValue</w:t>
      </w:r>
    </w:p>
    <w:p>
      <w:pPr>
        <w:autoSpaceDN w:val="0"/>
        <w:autoSpaceDE w:val="0"/>
        <w:widowControl/>
        <w:spacing w:line="200" w:lineRule="exact" w:before="21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dictionary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previous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keeps track of the Fibonacci numbers we al-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ready know. We start with only two pairs: 0 maps to 1; and 1 maps to 1.</w:t>
      </w:r>
    </w:p>
    <w:p>
      <w:pPr>
        <w:autoSpaceDN w:val="0"/>
        <w:autoSpaceDE w:val="0"/>
        <w:widowControl/>
        <w:spacing w:line="200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Whenever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called, it checks the dictionary to determine if it con-</w:t>
      </w:r>
    </w:p>
    <w:p>
      <w:pPr>
        <w:autoSpaceDN w:val="0"/>
        <w:tabs>
          <w:tab w:pos="1618" w:val="left"/>
        </w:tabs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tains the result. </w:t>
      </w:r>
      <w:r>
        <w:rPr>
          <w:rFonts w:ascii="CMR10" w:hAnsi="CMR10" w:eastAsia="CMR10"/>
          <w:b w:val="0"/>
          <w:i w:val="0"/>
          <w:color w:val="000000"/>
          <w:sz w:val="20"/>
        </w:rPr>
        <w:t>If it’s there, the function can return immediately without</w:t>
      </w:r>
    </w:p>
    <w:p>
      <w:pPr>
        <w:autoSpaceDN w:val="0"/>
        <w:autoSpaceDE w:val="0"/>
        <w:widowControl/>
        <w:spacing w:line="198" w:lineRule="exact" w:before="4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making any more recursive calls. If not, it has to compute the new value. The</w:t>
      </w:r>
    </w:p>
    <w:p>
      <w:pPr>
        <w:autoSpaceDN w:val="0"/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new value is added to the dictionary before the function returns.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10.6 Long integers</w:t>
            </w:r>
          </w:p>
        </w:tc>
        <w:tc>
          <w:tcPr>
            <w:tcW w:type="dxa" w:w="26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111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Using this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</w:t>
      </w:r>
      <w:r>
        <w:rPr>
          <w:rFonts w:ascii="CMR10" w:hAnsi="CMR10" w:eastAsia="CMR10"/>
          <w:b w:val="0"/>
          <w:i w:val="0"/>
          <w:color w:val="000000"/>
          <w:sz w:val="20"/>
        </w:rPr>
        <w:t>, our machines can compute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fibonacci(40)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</w:t>
      </w:r>
      <w:r>
        <w:rPr>
          <w:rFonts w:ascii="CMR10" w:hAnsi="CMR10" w:eastAsia="CMR10"/>
          <w:b w:val="0"/>
          <w:i w:val="0"/>
          <w:color w:val="000000"/>
          <w:sz w:val="20"/>
        </w:rPr>
        <w:t>an eyeblink. But when we try to compute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fibonacci(50)</w:t>
      </w:r>
      <w:r>
        <w:rPr>
          <w:rFonts w:ascii="CMR10" w:hAnsi="CMR10" w:eastAsia="CMR10"/>
          <w:b w:val="0"/>
          <w:i w:val="0"/>
          <w:color w:val="000000"/>
          <w:sz w:val="20"/>
        </w:rPr>
        <w:t>, we see the following:</w:t>
      </w:r>
    </w:p>
    <w:p>
      <w:pPr>
        <w:autoSpaceDN w:val="0"/>
        <w:autoSpaceDE w:val="0"/>
        <w:widowControl/>
        <w:spacing w:line="244" w:lineRule="exact" w:before="122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fibonacci(50)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20365011074L</w:t>
      </w:r>
    </w:p>
    <w:p>
      <w:pPr>
        <w:autoSpaceDN w:val="0"/>
        <w:autoSpaceDE w:val="0"/>
        <w:widowControl/>
        <w:spacing w:line="244" w:lineRule="exact" w:before="12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end of the result indicates that the answer +(20,365,011,074)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too big to fit into a Python integer. Python has automatically converted the </w:t>
      </w:r>
      <w:r>
        <w:rPr>
          <w:rFonts w:ascii="CMR10" w:hAnsi="CMR10" w:eastAsia="CMR10"/>
          <w:b w:val="0"/>
          <w:i w:val="0"/>
          <w:color w:val="000000"/>
          <w:sz w:val="20"/>
        </w:rPr>
        <w:t>result to a long integer.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48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10.6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Long integers</w:t>
      </w:r>
    </w:p>
    <w:p>
      <w:pPr>
        <w:autoSpaceDN w:val="0"/>
        <w:autoSpaceDE w:val="0"/>
        <w:widowControl/>
        <w:spacing w:line="244" w:lineRule="exact" w:before="15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Python provides a type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handle any size integer. There are </w:t>
      </w:r>
      <w:r>
        <w:rPr>
          <w:rFonts w:ascii="CMR10" w:hAnsi="CMR10" w:eastAsia="CMR10"/>
          <w:b w:val="0"/>
          <w:i w:val="0"/>
          <w:color w:val="000000"/>
          <w:sz w:val="20"/>
        </w:rPr>
        <w:t>two ways to create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value. One is to write an integer with a capital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</w:t>
      </w:r>
      <w:r>
        <w:rPr>
          <w:rFonts w:ascii="CMR10" w:hAnsi="CMR10" w:eastAsia="CMR10"/>
          <w:b w:val="0"/>
          <w:i w:val="0"/>
          <w:color w:val="000000"/>
          <w:sz w:val="20"/>
        </w:rPr>
        <w:t>the end:</w:t>
      </w:r>
    </w:p>
    <w:p>
      <w:pPr>
        <w:autoSpaceDN w:val="0"/>
        <w:autoSpaceDE w:val="0"/>
        <w:widowControl/>
        <w:spacing w:line="244" w:lineRule="exact" w:before="124" w:after="0"/>
        <w:ind w:left="4" w:right="54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type(1L)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’long’&gt;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other is to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to convert a value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</w:t>
      </w:r>
      <w:r>
        <w:rPr>
          <w:rFonts w:ascii="CMR10" w:hAnsi="CMR10" w:eastAsia="CMR10"/>
          <w:b w:val="0"/>
          <w:i w:val="0"/>
          <w:color w:val="000000"/>
          <w:sz w:val="20"/>
        </w:rPr>
        <w:t>accept any numerical type and even strings of digits:</w:t>
      </w:r>
    </w:p>
    <w:p>
      <w:pPr>
        <w:autoSpaceDN w:val="0"/>
        <w:autoSpaceDE w:val="0"/>
        <w:widowControl/>
        <w:spacing w:line="244" w:lineRule="exact" w:before="12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long(1)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1L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long(3.9)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3L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long(’57’)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57L</w:t>
      </w:r>
    </w:p>
    <w:p>
      <w:pPr>
        <w:autoSpaceDN w:val="0"/>
        <w:autoSpaceDE w:val="0"/>
        <w:widowControl/>
        <w:spacing w:line="244" w:lineRule="exact" w:before="12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All of the math operations work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s, so in general any code that works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integers will also work with long integers. Any time the result of a computation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too big to be represented with an integer, Python detects the overflow and </w:t>
      </w:r>
      <w:r>
        <w:rPr>
          <w:rFonts w:ascii="CMR10" w:hAnsi="CMR10" w:eastAsia="CMR10"/>
          <w:b w:val="0"/>
          <w:i w:val="0"/>
          <w:color w:val="000000"/>
          <w:sz w:val="20"/>
        </w:rPr>
        <w:t>returns the result as a long integer. For example:</w:t>
      </w:r>
    </w:p>
    <w:p>
      <w:pPr>
        <w:autoSpaceDN w:val="0"/>
        <w:autoSpaceDE w:val="0"/>
        <w:widowControl/>
        <w:spacing w:line="244" w:lineRule="exact" w:before="12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1000 * 1000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1000000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100000 * 100000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10000000000L</w:t>
      </w:r>
    </w:p>
    <w:p>
      <w:pPr>
        <w:autoSpaceDN w:val="0"/>
        <w:autoSpaceDE w:val="0"/>
        <w:widowControl/>
        <w:spacing w:line="200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first case the result has 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int</w:t>
      </w:r>
      <w:r>
        <w:rPr>
          <w:rFonts w:ascii="CMR10" w:hAnsi="CMR10" w:eastAsia="CMR10"/>
          <w:b w:val="0"/>
          <w:i w:val="0"/>
          <w:color w:val="000000"/>
          <w:sz w:val="20"/>
        </w:rPr>
        <w:t>; in the second case it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48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10.7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Counting letters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Chapter 7, we wrote a function that counted the number of occurrences of a </w:t>
      </w:r>
      <w:r>
        <w:rPr>
          <w:rFonts w:ascii="CMR10" w:hAnsi="CMR10" w:eastAsia="CMR10"/>
          <w:b w:val="0"/>
          <w:i w:val="0"/>
          <w:color w:val="000000"/>
          <w:sz w:val="20"/>
        </w:rPr>
        <w:t>letter in a string. A more general version of this problem is to form a histogram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112</w:t>
            </w:r>
          </w:p>
        </w:tc>
        <w:tc>
          <w:tcPr>
            <w:tcW w:type="dxa" w:w="3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Dictionaries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of the letters in the string, that is, how many times each letter appears.</w:t>
      </w:r>
    </w:p>
    <w:p>
      <w:pPr>
        <w:autoSpaceDN w:val="0"/>
        <w:autoSpaceDE w:val="0"/>
        <w:widowControl/>
        <w:spacing w:line="242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Such a histogram might be useful for compressing a text file. Because different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letters appear with different frequencies, we can compress a file by using shorter </w:t>
      </w:r>
      <w:r>
        <w:rPr>
          <w:rFonts w:ascii="CMR10" w:hAnsi="CMR10" w:eastAsia="CMR10"/>
          <w:b w:val="0"/>
          <w:i w:val="0"/>
          <w:color w:val="000000"/>
          <w:sz w:val="20"/>
        </w:rPr>
        <w:t>codes for common letters and longer codes for letters that appear less frequently.</w:t>
      </w:r>
    </w:p>
    <w:p>
      <w:pPr>
        <w:autoSpaceDN w:val="0"/>
        <w:autoSpaceDE w:val="0"/>
        <w:widowControl/>
        <w:spacing w:line="198" w:lineRule="exact" w:before="17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Dictionaries provide an elegant way to generate a histogram: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144" w:after="0"/>
        <w:ind w:left="4" w:right="4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letterCounts = {}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for letter in "Mississippi":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...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letterCounts[letter] = letterCounts.get (letter, 0) + 1 </w:t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244" w:lineRule="exact" w:before="0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letterCounts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{’M’: 1, ’s’: 4, ’p’: 2, ’i’: 4}</w:t>
      </w:r>
    </w:p>
    <w:p>
      <w:pPr>
        <w:autoSpaceDN w:val="0"/>
        <w:autoSpaceDE w:val="0"/>
        <w:widowControl/>
        <w:spacing w:line="198" w:lineRule="exact" w:before="190" w:after="46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We start with an empty dictionary. For each letter in the string, we find the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current count (possibly zero) and increment it. </w:t>
      </w:r>
      <w:r>
        <w:rPr>
          <w:rFonts w:ascii="CMR10" w:hAnsi="CMR10" w:eastAsia="CMR10"/>
          <w:b w:val="0"/>
          <w:i w:val="0"/>
          <w:color w:val="000000"/>
          <w:sz w:val="20"/>
        </w:rPr>
        <w:t>contains pairs of letters and their frequencies.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4361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418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At the end, the dictionary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4361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might be more appealing to display the histogram in alphabetical order. We </w:t>
      </w:r>
      <w:r>
        <w:rPr>
          <w:rFonts w:ascii="CMR10" w:hAnsi="CMR10" w:eastAsia="CMR10"/>
          <w:b w:val="0"/>
          <w:i w:val="0"/>
          <w:color w:val="000000"/>
          <w:sz w:val="20"/>
        </w:rPr>
        <w:t>can do that with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sort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methods:</w:t>
      </w:r>
    </w:p>
    <w:p>
      <w:pPr>
        <w:autoSpaceDN w:val="0"/>
        <w:autoSpaceDE w:val="0"/>
        <w:widowControl/>
        <w:spacing w:line="244" w:lineRule="exact" w:before="144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letterItems = letterCounts.items()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letterItems.sort()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letterItems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[(’M’, 1), (’i’, 4), (’p’, 2), (’s’, 4)]</w:t>
      </w:r>
    </w:p>
    <w:p>
      <w:pPr>
        <w:autoSpaceDN w:val="0"/>
        <w:autoSpaceDE w:val="0"/>
        <w:widowControl/>
        <w:spacing w:line="244" w:lineRule="exact" w:before="144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You have seen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before, but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sort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first method you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encountered that applies to lists. There are several other list methods, including </w:t>
      </w:r>
      <w:r>
        <w:rPr>
          <w:rFonts w:ascii="CMTT10" w:hAnsi="CMTT10" w:eastAsia="CMTT10"/>
          <w:b w:val="0"/>
          <w:i w:val="0"/>
          <w:color w:val="000000"/>
          <w:sz w:val="20"/>
        </w:rPr>
        <w:t>append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extend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reverse</w:t>
      </w:r>
      <w:r>
        <w:rPr>
          <w:rFonts w:ascii="CMR10" w:hAnsi="CMR10" w:eastAsia="CMR10"/>
          <w:b w:val="0"/>
          <w:i w:val="0"/>
          <w:color w:val="000000"/>
          <w:sz w:val="20"/>
        </w:rPr>
        <w:t>. Consult the Python documentation for details.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10.8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1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dictionary: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collection of key-value pairs that maps from keys to values.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can be any immutable type, and the values can be any type.</w:t>
      </w:r>
    </w:p>
    <w:p>
      <w:pPr>
        <w:autoSpaceDN w:val="0"/>
        <w:autoSpaceDE w:val="0"/>
        <w:widowControl/>
        <w:spacing w:line="200" w:lineRule="exact" w:before="19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key: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value that is used to look up an entry in a dictionary.</w:t>
      </w:r>
    </w:p>
    <w:p>
      <w:pPr>
        <w:autoSpaceDN w:val="0"/>
        <w:autoSpaceDE w:val="0"/>
        <w:widowControl/>
        <w:spacing w:line="200" w:lineRule="exact" w:before="18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key-value pair: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items in a dictionary.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method: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kind of function that is called with a different syntax and invoked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“on” an object.</w:t>
      </w:r>
    </w:p>
    <w:p>
      <w:pPr>
        <w:autoSpaceDN w:val="0"/>
        <w:autoSpaceDE w:val="0"/>
        <w:widowControl/>
        <w:spacing w:line="200" w:lineRule="exact" w:before="18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invoke: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call a method.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hint: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Temporary storage of a precomputed value to avoid redundant computa-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10.8 Glossary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113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overflow: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numerical result that is too large to be represented in a numerical</w:t>
      </w:r>
    </w:p>
    <w:p>
      <w:pPr>
        <w:autoSpaceDN w:val="0"/>
        <w:autoSpaceDE w:val="0"/>
        <w:widowControl/>
        <w:spacing w:line="200" w:lineRule="exact" w:before="44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format.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0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114</w:t>
            </w:r>
          </w:p>
        </w:tc>
        <w:tc>
          <w:tcPr>
            <w:tcW w:type="dxa" w:w="3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Dictionaries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2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11</w:t>
      </w:r>
    </w:p>
    <w:p>
      <w:pPr>
        <w:autoSpaceDN w:val="0"/>
        <w:autoSpaceDE w:val="0"/>
        <w:widowControl/>
        <w:spacing w:line="494" w:lineRule="exact" w:before="65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Files and exceptions</w:t>
      </w:r>
    </w:p>
    <w:p>
      <w:pPr>
        <w:autoSpaceDN w:val="0"/>
        <w:autoSpaceDE w:val="0"/>
        <w:widowControl/>
        <w:spacing w:line="244" w:lineRule="exact" w:before="86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a program is running, its data is in memory. When the program ends, </w:t>
      </w:r>
      <w:r>
        <w:rPr>
          <w:rFonts w:ascii="CMR10" w:hAnsi="CMR10" w:eastAsia="CMR10"/>
          <w:b w:val="0"/>
          <w:i w:val="0"/>
          <w:color w:val="000000"/>
          <w:sz w:val="20"/>
        </w:rPr>
        <w:t>or the computer shuts down, data in memory disappears. To store data per-</w:t>
      </w:r>
      <w:r>
        <w:rPr>
          <w:rFonts w:ascii="CMR10" w:hAnsi="CMR10" w:eastAsia="CMR10"/>
          <w:b w:val="0"/>
          <w:i w:val="0"/>
          <w:color w:val="000000"/>
          <w:sz w:val="20"/>
        </w:rPr>
        <w:t>manently, you have to put it in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Files are usually stored on a hard drive, </w:t>
      </w:r>
      <w:r>
        <w:rPr>
          <w:rFonts w:ascii="CMR10" w:hAnsi="CMR10" w:eastAsia="CMR10"/>
          <w:b w:val="0"/>
          <w:i w:val="0"/>
          <w:color w:val="000000"/>
          <w:sz w:val="20"/>
        </w:rPr>
        <w:t>floppy drive, or CD-ROM.</w:t>
      </w:r>
    </w:p>
    <w:p>
      <w:pPr>
        <w:autoSpaceDN w:val="0"/>
        <w:autoSpaceDE w:val="0"/>
        <w:widowControl/>
        <w:spacing w:line="244" w:lineRule="exact" w:before="12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When there are a large number of files, they are often organized into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directories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(also called “folders”). Each file is identified by a unique name, or a combination </w:t>
      </w:r>
      <w:r>
        <w:rPr>
          <w:rFonts w:ascii="CMR10" w:hAnsi="CMR10" w:eastAsia="CMR10"/>
          <w:b w:val="0"/>
          <w:i w:val="0"/>
          <w:color w:val="000000"/>
          <w:sz w:val="20"/>
        </w:rPr>
        <w:t>of a file name and a directory name.</w:t>
      </w:r>
    </w:p>
    <w:p>
      <w:pPr>
        <w:autoSpaceDN w:val="0"/>
        <w:autoSpaceDE w:val="0"/>
        <w:widowControl/>
        <w:spacing w:line="244" w:lineRule="exact" w:before="1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By reading and writing files, programs can exchange information with each other </w:t>
      </w:r>
      <w:r>
        <w:rPr>
          <w:rFonts w:ascii="CMR10" w:hAnsi="CMR10" w:eastAsia="CMR10"/>
          <w:b w:val="0"/>
          <w:i w:val="0"/>
          <w:color w:val="000000"/>
          <w:sz w:val="20"/>
        </w:rPr>
        <w:t>and generate printable formats like PDF.</w:t>
      </w:r>
    </w:p>
    <w:p>
      <w:pPr>
        <w:autoSpaceDN w:val="0"/>
        <w:autoSpaceDE w:val="0"/>
        <w:widowControl/>
        <w:spacing w:line="244" w:lineRule="exact" w:before="12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Working with files is a lot like working with books. To use a book, you have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open it. When you’re done, you have to close it. While the book is open,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can either write in it or read from it. In either case, you know where you are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book. Most of the time, you read the whole book in its natural order, but </w:t>
      </w:r>
      <w:r>
        <w:rPr>
          <w:rFonts w:ascii="CMR10" w:hAnsi="CMR10" w:eastAsia="CMR10"/>
          <w:b w:val="0"/>
          <w:i w:val="0"/>
          <w:color w:val="000000"/>
          <w:sz w:val="20"/>
        </w:rPr>
        <w:t>you can also skip around.</w:t>
      </w:r>
    </w:p>
    <w:p>
      <w:pPr>
        <w:autoSpaceDN w:val="0"/>
        <w:autoSpaceDE w:val="0"/>
        <w:widowControl/>
        <w:spacing w:line="244" w:lineRule="exact" w:before="1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All of this applies to files as well. To open a file, you specify its name and </w:t>
      </w:r>
      <w:r>
        <w:rPr>
          <w:rFonts w:ascii="CMR10" w:hAnsi="CMR10" w:eastAsia="CMR10"/>
          <w:b w:val="0"/>
          <w:i w:val="0"/>
          <w:color w:val="000000"/>
          <w:sz w:val="20"/>
        </w:rPr>
        <w:t>indicate whether you want to read or write.</w:t>
      </w:r>
    </w:p>
    <w:p>
      <w:pPr>
        <w:autoSpaceDN w:val="0"/>
        <w:autoSpaceDE w:val="0"/>
        <w:widowControl/>
        <w:spacing w:line="244" w:lineRule="exact" w:before="1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Opening a file creates a file object. In this example,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the </w:t>
      </w:r>
      <w:r>
        <w:rPr>
          <w:rFonts w:ascii="CMR10" w:hAnsi="CMR10" w:eastAsia="CMR10"/>
          <w:b w:val="0"/>
          <w:i w:val="0"/>
          <w:color w:val="000000"/>
          <w:sz w:val="20"/>
        </w:rPr>
        <w:t>new file object.</w:t>
      </w:r>
    </w:p>
    <w:p>
      <w:pPr>
        <w:autoSpaceDN w:val="0"/>
        <w:autoSpaceDE w:val="0"/>
        <w:widowControl/>
        <w:spacing w:line="244" w:lineRule="exact" w:before="136" w:after="0"/>
        <w:ind w:left="0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open("test.dat","w")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&lt;open file ’test.dat’, mode ’w’ at fe820&gt;</w:t>
      </w:r>
    </w:p>
    <w:p>
      <w:pPr>
        <w:autoSpaceDN w:val="0"/>
        <w:autoSpaceDE w:val="0"/>
        <w:widowControl/>
        <w:spacing w:line="244" w:lineRule="exact" w:before="13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open function takes two arguments. The first is the name of the file, and the </w:t>
      </w:r>
      <w:r>
        <w:rPr>
          <w:rFonts w:ascii="CMR10" w:hAnsi="CMR10" w:eastAsia="CMR10"/>
          <w:b w:val="0"/>
          <w:i w:val="0"/>
          <w:color w:val="000000"/>
          <w:sz w:val="20"/>
        </w:rPr>
        <w:t>second is the mode. Mode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"w"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 that we are opening the file for writing.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116</w:t>
            </w:r>
          </w:p>
        </w:tc>
        <w:tc>
          <w:tcPr>
            <w:tcW w:type="dxa" w:w="4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Files and exceptions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there is no file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test.dat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it will be created. If there already is one, it </w:t>
      </w:r>
      <w:r>
        <w:rPr>
          <w:rFonts w:ascii="CMR10" w:hAnsi="CMR10" w:eastAsia="CMR10"/>
          <w:b w:val="0"/>
          <w:i w:val="0"/>
          <w:color w:val="000000"/>
          <w:sz w:val="20"/>
        </w:rPr>
        <w:t>will be replaced by the file we are writing.</w:t>
      </w:r>
    </w:p>
    <w:p>
      <w:pPr>
        <w:autoSpaceDN w:val="0"/>
        <w:autoSpaceDE w:val="0"/>
        <w:widowControl/>
        <w:spacing w:line="244" w:lineRule="exact" w:before="1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we print the file object, we see the name of the file, the mode, and the </w:t>
      </w:r>
      <w:r>
        <w:rPr>
          <w:rFonts w:ascii="CMR10" w:hAnsi="CMR10" w:eastAsia="CMR10"/>
          <w:b w:val="0"/>
          <w:i w:val="0"/>
          <w:color w:val="000000"/>
          <w:sz w:val="20"/>
        </w:rPr>
        <w:t>location of the object.</w:t>
      </w:r>
    </w:p>
    <w:p>
      <w:pPr>
        <w:autoSpaceDN w:val="0"/>
        <w:autoSpaceDE w:val="0"/>
        <w:widowControl/>
        <w:spacing w:line="200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put data in the file we invoke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write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on the file object:</w:t>
      </w:r>
    </w:p>
    <w:p>
      <w:pPr>
        <w:autoSpaceDN w:val="0"/>
        <w:autoSpaceDE w:val="0"/>
        <w:widowControl/>
        <w:spacing w:line="244" w:lineRule="exact" w:before="136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f.write("Now is the time")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f.write("to close the file")</w:t>
      </w:r>
    </w:p>
    <w:p>
      <w:pPr>
        <w:autoSpaceDN w:val="0"/>
        <w:autoSpaceDE w:val="0"/>
        <w:widowControl/>
        <w:spacing w:line="244" w:lineRule="exact" w:before="1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Closing the file tells the system that we are done writing and makes the file </w:t>
      </w:r>
      <w:r>
        <w:rPr>
          <w:rFonts w:ascii="CMR10" w:hAnsi="CMR10" w:eastAsia="CMR10"/>
          <w:b w:val="0"/>
          <w:i w:val="0"/>
          <w:color w:val="000000"/>
          <w:sz w:val="20"/>
        </w:rPr>
        <w:t>available for reading:</w:t>
      </w:r>
    </w:p>
    <w:p>
      <w:pPr>
        <w:autoSpaceDN w:val="0"/>
        <w:autoSpaceDE w:val="0"/>
        <w:widowControl/>
        <w:spacing w:line="200" w:lineRule="exact" w:before="18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f.close()</w:t>
      </w:r>
    </w:p>
    <w:p>
      <w:pPr>
        <w:autoSpaceDN w:val="0"/>
        <w:autoSpaceDE w:val="0"/>
        <w:widowControl/>
        <w:spacing w:line="244" w:lineRule="exact" w:before="1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we can open the file again, this time for reading, and read the contents </w:t>
      </w:r>
      <w:r>
        <w:rPr>
          <w:rFonts w:ascii="CMR10" w:hAnsi="CMR10" w:eastAsia="CMR10"/>
          <w:b w:val="0"/>
          <w:i w:val="0"/>
          <w:color w:val="000000"/>
          <w:sz w:val="20"/>
        </w:rPr>
        <w:t>into a string. This time, the mode argument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"r"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reading:</w:t>
      </w:r>
    </w:p>
    <w:p>
      <w:pPr>
        <w:autoSpaceDN w:val="0"/>
        <w:autoSpaceDE w:val="0"/>
        <w:widowControl/>
        <w:spacing w:line="200" w:lineRule="exact" w:before="18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f = open("test.dat","r")</w:t>
      </w:r>
    </w:p>
    <w:p>
      <w:pPr>
        <w:autoSpaceDN w:val="0"/>
        <w:autoSpaceDE w:val="0"/>
        <w:widowControl/>
        <w:spacing w:line="200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try to open a file that doesn’t exist, we get an error:</w:t>
      </w:r>
    </w:p>
    <w:p>
      <w:pPr>
        <w:autoSpaceDN w:val="0"/>
        <w:autoSpaceDE w:val="0"/>
        <w:widowControl/>
        <w:spacing w:line="244" w:lineRule="exact" w:before="134" w:after="0"/>
        <w:ind w:left="4" w:right="10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open("test.cat","r")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IOError: [Errno 2] No such file or directory: ’test.cat’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Not surprisingly,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reads data from the file. With no arguments, </w:t>
      </w:r>
      <w:r>
        <w:rPr>
          <w:rFonts w:ascii="CMR10" w:hAnsi="CMR10" w:eastAsia="CMR10"/>
          <w:b w:val="0"/>
          <w:i w:val="0"/>
          <w:color w:val="000000"/>
          <w:sz w:val="20"/>
        </w:rPr>
        <w:t>it reads the entire contents of the file:</w:t>
      </w:r>
    </w:p>
    <w:p>
      <w:pPr>
        <w:autoSpaceDN w:val="0"/>
        <w:autoSpaceDE w:val="0"/>
        <w:widowControl/>
        <w:spacing w:line="244" w:lineRule="exact" w:before="134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text = f.read()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text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Now is the timeto close the file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is no space between “time” and “to” because we did not write a space </w:t>
      </w:r>
      <w:r>
        <w:rPr>
          <w:rFonts w:ascii="CMR10" w:hAnsi="CMR10" w:eastAsia="CMR10"/>
          <w:b w:val="0"/>
          <w:i w:val="0"/>
          <w:color w:val="000000"/>
          <w:sz w:val="20"/>
        </w:rPr>
        <w:t>between the strings.</w:t>
      </w:r>
    </w:p>
    <w:p>
      <w:pPr>
        <w:autoSpaceDN w:val="0"/>
        <w:autoSpaceDE w:val="0"/>
        <w:widowControl/>
        <w:spacing w:line="200" w:lineRule="exact" w:before="16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also take an argument that indicates how many characters to read:</w:t>
      </w:r>
    </w:p>
    <w:p>
      <w:pPr>
        <w:autoSpaceDN w:val="0"/>
        <w:autoSpaceDE w:val="0"/>
        <w:widowControl/>
        <w:spacing w:line="244" w:lineRule="exact" w:before="134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open("test.dat","r")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f.read(5)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Now i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not enough characters are left in the file,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the remaining charac-</w:t>
      </w:r>
      <w:r>
        <w:rPr>
          <w:rFonts w:ascii="CMR10" w:hAnsi="CMR10" w:eastAsia="CMR10"/>
          <w:b w:val="0"/>
          <w:i w:val="0"/>
          <w:color w:val="000000"/>
          <w:sz w:val="20"/>
        </w:rPr>
        <w:t>ters. When we get to the end of the file,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the empty string:</w:t>
      </w:r>
    </w:p>
    <w:p>
      <w:pPr>
        <w:autoSpaceDN w:val="0"/>
        <w:autoSpaceDE w:val="0"/>
        <w:widowControl/>
        <w:spacing w:line="244" w:lineRule="exact" w:before="134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f.read(1000006)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 the timeto close the file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print f.read()</w:t>
      </w:r>
    </w:p>
    <w:p>
      <w:pPr>
        <w:autoSpaceDN w:val="0"/>
        <w:autoSpaceDE w:val="0"/>
        <w:widowControl/>
        <w:spacing w:line="200" w:lineRule="exact" w:before="2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11.1 Text 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les</w:t>
            </w:r>
          </w:p>
        </w:tc>
        <w:tc>
          <w:tcPr>
            <w:tcW w:type="dxa" w:w="29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following function copies a file, reading and writing up to fifty characters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 a time. The first argument is the name of the original file; the second is the </w:t>
      </w:r>
      <w:r>
        <w:rPr>
          <w:rFonts w:ascii="CMR10" w:hAnsi="CMR10" w:eastAsia="CMR10"/>
          <w:b w:val="0"/>
          <w:i w:val="0"/>
          <w:color w:val="000000"/>
          <w:sz w:val="20"/>
        </w:rPr>
        <w:t>name of the new file: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60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copyFile(oldFile, newFile):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f1 = open(oldFile, "r")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f2 = open(newFile, "w")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True: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text = f1.read(50)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text == "":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break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f2.write(text)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f1.close()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f2.close()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break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is new. Executing it breaks out of the loop; the flow of </w:t>
      </w:r>
      <w:r>
        <w:rPr>
          <w:rFonts w:ascii="CMR10" w:hAnsi="CMR10" w:eastAsia="CMR10"/>
          <w:b w:val="0"/>
          <w:i w:val="0"/>
          <w:color w:val="000000"/>
          <w:sz w:val="20"/>
        </w:rPr>
        <w:t>execution moves to the first statement after the loop.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this example,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is infinite because the value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always true. </w:t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only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way to get out of the loop is to execute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break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happens when </w:t>
      </w:r>
      <w:r>
        <w:rPr>
          <w:rFonts w:ascii="CMTT10" w:hAnsi="CMTT10" w:eastAsia="CMTT10"/>
          <w:b w:val="0"/>
          <w:i w:val="0"/>
          <w:color w:val="000000"/>
          <w:sz w:val="20"/>
        </w:rPr>
        <w:t>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empty string, which happens when we get to the end of the file.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4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11.1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Text files</w:t>
      </w:r>
    </w:p>
    <w:p>
      <w:pPr>
        <w:autoSpaceDN w:val="0"/>
        <w:autoSpaceDE w:val="0"/>
        <w:widowControl/>
        <w:spacing w:line="244" w:lineRule="exact" w:before="19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text file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file that contains printable characters and whitespace, organized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into lines separated by newline characters. Since Python is specifically designed </w:t>
      </w:r>
      <w:r>
        <w:rPr>
          <w:rFonts w:ascii="CMR10" w:hAnsi="CMR10" w:eastAsia="CMR10"/>
          <w:b w:val="0"/>
          <w:i w:val="0"/>
          <w:color w:val="000000"/>
          <w:sz w:val="20"/>
        </w:rPr>
        <w:t>to process text files, it provides methods that make the job easy.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demonstrate, we’ll create a text file with three lines of text separated by </w:t>
      </w:r>
      <w:r>
        <w:rPr>
          <w:rFonts w:ascii="CMR10" w:hAnsi="CMR10" w:eastAsia="CMR10"/>
          <w:b w:val="0"/>
          <w:i w:val="0"/>
          <w:color w:val="000000"/>
          <w:sz w:val="20"/>
        </w:rPr>
        <w:t>newlines:</w:t>
      </w:r>
    </w:p>
    <w:p>
      <w:pPr>
        <w:autoSpaceDN w:val="0"/>
        <w:autoSpaceDE w:val="0"/>
        <w:widowControl/>
        <w:spacing w:line="244" w:lineRule="exact" w:before="160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open("test.dat","w")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f.write("line one\nline two\nline three\n")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f.close()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readline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reads all the characters up to and including the next </w:t>
      </w:r>
      <w:r>
        <w:rPr>
          <w:rFonts w:ascii="CMR10" w:hAnsi="CMR10" w:eastAsia="CMR10"/>
          <w:b w:val="0"/>
          <w:i w:val="0"/>
          <w:color w:val="000000"/>
          <w:sz w:val="20"/>
        </w:rPr>
        <w:t>newline character:</w:t>
      </w:r>
    </w:p>
    <w:p>
      <w:pPr>
        <w:autoSpaceDN w:val="0"/>
        <w:autoSpaceDE w:val="0"/>
        <w:widowControl/>
        <w:spacing w:line="244" w:lineRule="exact" w:before="160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open("test.dat","r")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f.readline()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line one</w:t>
      </w:r>
    </w:p>
    <w:p>
      <w:pPr>
        <w:autoSpaceDN w:val="0"/>
        <w:autoSpaceDE w:val="0"/>
        <w:widowControl/>
        <w:spacing w:line="200" w:lineRule="exact" w:before="2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118</w:t>
            </w:r>
          </w:p>
        </w:tc>
        <w:tc>
          <w:tcPr>
            <w:tcW w:type="dxa" w:w="4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Files and exceptions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readlines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all of the remaining lines as a list of strings:</w:t>
      </w:r>
    </w:p>
    <w:p>
      <w:pPr>
        <w:autoSpaceDN w:val="0"/>
        <w:autoSpaceDE w:val="0"/>
        <w:widowControl/>
        <w:spacing w:line="244" w:lineRule="exact" w:before="122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f.readlines()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[’line two\012’, ’line three\012’]</w:t>
      </w:r>
    </w:p>
    <w:p>
      <w:pPr>
        <w:autoSpaceDN w:val="0"/>
        <w:autoSpaceDE w:val="0"/>
        <w:widowControl/>
        <w:spacing w:line="244" w:lineRule="exact" w:before="12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case, the output is in list format, which means that the strings appear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quotation marks and the newline character appears as the escape sequence </w:t>
      </w:r>
      <w:r>
        <w:rPr>
          <w:rFonts w:ascii="CMTT10" w:hAnsi="CMTT10" w:eastAsia="CMTT10"/>
          <w:b w:val="0"/>
          <w:i w:val="0"/>
          <w:color w:val="000000"/>
          <w:sz w:val="20"/>
        </w:rPr>
        <w:t>012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At the end of the file,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readline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the empty string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readlines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returns </w:t>
      </w:r>
      <w:r>
        <w:rPr>
          <w:rFonts w:ascii="CMR10" w:hAnsi="CMR10" w:eastAsia="CMR10"/>
          <w:b w:val="0"/>
          <w:i w:val="0"/>
          <w:color w:val="000000"/>
          <w:sz w:val="20"/>
        </w:rPr>
        <w:t>the empty list:</w:t>
      </w:r>
    </w:p>
    <w:p>
      <w:pPr>
        <w:autoSpaceDN w:val="0"/>
        <w:autoSpaceDE w:val="0"/>
        <w:widowControl/>
        <w:spacing w:line="200" w:lineRule="exact" w:before="16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print f.readline()</w:t>
      </w:r>
    </w:p>
    <w:p>
      <w:pPr>
        <w:autoSpaceDN w:val="0"/>
        <w:autoSpaceDE w:val="0"/>
        <w:widowControl/>
        <w:spacing w:line="244" w:lineRule="exact" w:before="242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f.readlines()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[]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is an example of a line-processing program.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filterFile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makes a </w:t>
      </w:r>
      <w:r>
        <w:rPr>
          <w:rFonts w:ascii="CMR10" w:hAnsi="CMR10" w:eastAsia="CMR10"/>
          <w:b w:val="0"/>
          <w:i w:val="0"/>
          <w:color w:val="000000"/>
          <w:sz w:val="20"/>
        </w:rPr>
        <w:t>copy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oldFile</w:t>
      </w:r>
      <w:r>
        <w:rPr>
          <w:rFonts w:ascii="CMR10" w:hAnsi="CMR10" w:eastAsia="CMR10"/>
          <w:b w:val="0"/>
          <w:i w:val="0"/>
          <w:color w:val="000000"/>
          <w:sz w:val="20"/>
        </w:rPr>
        <w:t>, omitting any lines that begin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22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filterFile(oldFile, newFile):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f1 = open(oldFile, "r")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f2 = open(newFile, "w")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True: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text = f1.readline()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text == "":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break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text[0] == ’#’: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continue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f2.write(text)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f1.close()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f2.close()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</w:t>
      </w:r>
    </w:p>
    <w:p>
      <w:pPr>
        <w:autoSpaceDN w:val="0"/>
        <w:autoSpaceDE w:val="0"/>
        <w:widowControl/>
        <w:spacing w:line="244" w:lineRule="exact" w:before="12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continue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ends the current iteration of the loop, but continues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looping. The flow of execution moves to the top of the loop, checks the condition, </w:t>
      </w:r>
      <w:r>
        <w:rPr>
          <w:rFonts w:ascii="CMR10" w:hAnsi="CMR10" w:eastAsia="CMR10"/>
          <w:b w:val="0"/>
          <w:i w:val="0"/>
          <w:color w:val="000000"/>
          <w:sz w:val="20"/>
        </w:rPr>
        <w:t>and proceeds accordingly.</w:t>
      </w:r>
    </w:p>
    <w:p>
      <w:pPr>
        <w:autoSpaceDN w:val="0"/>
        <w:autoSpaceDE w:val="0"/>
        <w:widowControl/>
        <w:spacing w:line="244" w:lineRule="exact" w:before="10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Thus,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empty string, the loop exits. If the first character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 hash mark, the flow of execution goes to the top of the loop. Only if both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conditions fail do we copy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into the new file.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48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11.2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Writing variables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argument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write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to be a string, so if we want to put other values in </w:t>
      </w:r>
      <w:r>
        <w:rPr>
          <w:rFonts w:ascii="CMR10" w:hAnsi="CMR10" w:eastAsia="CMR10"/>
          <w:b w:val="0"/>
          <w:i w:val="0"/>
          <w:color w:val="000000"/>
          <w:sz w:val="20"/>
        </w:rPr>
        <w:t>a file, we have to convert them to strings first. The easiest way to do that is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11.2 Writing variables</w:t>
            </w:r>
          </w:p>
        </w:tc>
        <w:tc>
          <w:tcPr>
            <w:tcW w:type="dxa" w:w="25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119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function:</w:t>
      </w:r>
    </w:p>
    <w:p>
      <w:pPr>
        <w:autoSpaceDN w:val="0"/>
        <w:autoSpaceDE w:val="0"/>
        <w:widowControl/>
        <w:spacing w:line="244" w:lineRule="exact" w:before="166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x = 52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f.write (str(x))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 alternative is to use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format operator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</w:t>
      </w:r>
      <w:r>
        <w:rPr>
          <w:rFonts w:ascii="CMR10" w:hAnsi="CMR10" w:eastAsia="CMR10"/>
          <w:b w:val="0"/>
          <w:i w:val="0"/>
          <w:color w:val="000000"/>
          <w:sz w:val="20"/>
        </w:rPr>
        <w:t>. When applied to integers,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 </w:t>
      </w:r>
      <w:r>
        <w:rPr>
          <w:rFonts w:ascii="CMR10" w:hAnsi="CMR10" w:eastAsia="CMR10"/>
          <w:b w:val="0"/>
          <w:i w:val="0"/>
          <w:color w:val="000000"/>
          <w:sz w:val="20"/>
        </w:rPr>
        <w:t>is the modulus operator. But when the first operand is a string,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format </w:t>
      </w:r>
      <w:r>
        <w:rPr>
          <w:rFonts w:ascii="CMR10" w:hAnsi="CMR10" w:eastAsia="CMR10"/>
          <w:b w:val="0"/>
          <w:i w:val="0"/>
          <w:color w:val="000000"/>
          <w:sz w:val="20"/>
        </w:rPr>
        <w:t>operator.</w:t>
      </w:r>
    </w:p>
    <w:p>
      <w:pPr>
        <w:autoSpaceDN w:val="0"/>
        <w:autoSpaceDE w:val="0"/>
        <w:widowControl/>
        <w:spacing w:line="242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operand is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format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the second operand is a tuple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expressions. The result is a string that contains the values of the expressions, </w:t>
      </w:r>
      <w:r>
        <w:rPr>
          <w:rFonts w:ascii="CMR10" w:hAnsi="CMR10" w:eastAsia="CMR10"/>
          <w:b w:val="0"/>
          <w:i w:val="0"/>
          <w:color w:val="000000"/>
          <w:sz w:val="20"/>
        </w:rPr>
        <w:t>formatted according to the format string.</w:t>
      </w:r>
    </w:p>
    <w:p>
      <w:pPr>
        <w:autoSpaceDN w:val="0"/>
        <w:autoSpaceDE w:val="0"/>
        <w:widowControl/>
        <w:spacing w:line="244" w:lineRule="exact" w:before="15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As a simple example,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format sequence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"%d"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 that the first expression </w:t>
      </w:r>
      <w:r>
        <w:rPr>
          <w:rFonts w:ascii="CMR10" w:hAnsi="CMR10" w:eastAsia="CMR10"/>
          <w:b w:val="0"/>
          <w:i w:val="0"/>
          <w:color w:val="000000"/>
          <w:sz w:val="20"/>
        </w:rPr>
        <w:t>in the tuple should be formatted as an integer. Here the letter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stands for</w:t>
      </w:r>
      <w:r>
        <w:rPr>
          <w:rFonts w:ascii="CMR10" w:hAnsi="CMR10" w:eastAsia="CMR10"/>
          <w:b w:val="0"/>
          <w:i w:val="0"/>
          <w:color w:val="000000"/>
          <w:sz w:val="20"/>
        </w:rPr>
        <w:t>“decimal”:</w:t>
      </w:r>
    </w:p>
    <w:p>
      <w:pPr>
        <w:autoSpaceDN w:val="0"/>
        <w:autoSpaceDE w:val="0"/>
        <w:widowControl/>
        <w:spacing w:line="244" w:lineRule="exact" w:before="166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cars = 52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"%d" % cars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’52’</w:t>
      </w:r>
    </w:p>
    <w:p>
      <w:pPr>
        <w:autoSpaceDN w:val="0"/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result is the string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’52’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not to be confused with the integer value </w:t>
      </w:r>
      <w:r>
        <w:rPr>
          <w:rFonts w:ascii="CMTT10" w:hAnsi="CMTT10" w:eastAsia="CMTT10"/>
          <w:b w:val="0"/>
          <w:i w:val="0"/>
          <w:color w:val="000000"/>
          <w:sz w:val="20"/>
        </w:rPr>
        <w:t>52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format sequence can appear anywhere in the format string, so we can embed </w:t>
      </w:r>
      <w:r>
        <w:rPr>
          <w:rFonts w:ascii="CMR10" w:hAnsi="CMR10" w:eastAsia="CMR10"/>
          <w:b w:val="0"/>
          <w:i w:val="0"/>
          <w:color w:val="000000"/>
          <w:sz w:val="20"/>
        </w:rPr>
        <w:t>a value in a sentence:</w:t>
      </w:r>
    </w:p>
    <w:p>
      <w:pPr>
        <w:autoSpaceDN w:val="0"/>
        <w:autoSpaceDE w:val="0"/>
        <w:widowControl/>
        <w:spacing w:line="244" w:lineRule="exact" w:before="166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cars = 52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"In July we sold %d cars." % cars</w:t>
      </w:r>
      <w:r>
        <w:rPr>
          <w:rFonts w:ascii="CMTT10" w:hAnsi="CMTT10" w:eastAsia="CMTT10"/>
          <w:b w:val="0"/>
          <w:i w:val="0"/>
          <w:color w:val="000000"/>
          <w:sz w:val="20"/>
        </w:rPr>
        <w:t>’In July we sold 52 cars.’</w:t>
      </w:r>
    </w:p>
    <w:p>
      <w:pPr>
        <w:autoSpaceDN w:val="0"/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format sequence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"%f"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formats the next item in the tuple as a floating-point </w:t>
      </w:r>
      <w:r>
        <w:rPr>
          <w:rFonts w:ascii="CMR10" w:hAnsi="CMR10" w:eastAsia="CMR10"/>
          <w:b w:val="0"/>
          <w:i w:val="0"/>
          <w:color w:val="000000"/>
          <w:sz w:val="20"/>
        </w:rPr>
        <w:t>number,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"%s"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formats the next item as a string:</w:t>
      </w:r>
    </w:p>
    <w:p>
      <w:pPr>
        <w:autoSpaceDN w:val="0"/>
        <w:autoSpaceDE w:val="0"/>
        <w:widowControl/>
        <w:spacing w:line="244" w:lineRule="exact" w:before="166" w:after="0"/>
        <w:ind w:left="4" w:right="5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"In %d days we made %f million %s." % (34,6.1,’dollars’)</w:t>
      </w:r>
      <w:r>
        <w:rPr>
          <w:rFonts w:ascii="CMTT10" w:hAnsi="CMTT10" w:eastAsia="CMTT10"/>
          <w:b w:val="0"/>
          <w:i w:val="0"/>
          <w:color w:val="000000"/>
          <w:sz w:val="20"/>
        </w:rPr>
        <w:t>’In 34 days we made 6.100000 million dollars.’</w:t>
      </w:r>
    </w:p>
    <w:p>
      <w:pPr>
        <w:autoSpaceDN w:val="0"/>
        <w:autoSpaceDE w:val="0"/>
        <w:widowControl/>
        <w:spacing w:line="198" w:lineRule="exact" w:before="2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default, the floating-point format prints six decimal places.</w:t>
      </w:r>
    </w:p>
    <w:p>
      <w:pPr>
        <w:autoSpaceDN w:val="0"/>
        <w:autoSpaceDE w:val="0"/>
        <w:widowControl/>
        <w:spacing w:line="244" w:lineRule="exact" w:before="15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number of expressions in the tuple has to match the number of format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sequences in the string. Also, the types of the expressions have to match the </w:t>
      </w:r>
      <w:r>
        <w:rPr>
          <w:rFonts w:ascii="CMR10" w:hAnsi="CMR10" w:eastAsia="CMR10"/>
          <w:b w:val="0"/>
          <w:i w:val="0"/>
          <w:color w:val="000000"/>
          <w:sz w:val="20"/>
        </w:rPr>
        <w:t>format sequences:</w:t>
      </w:r>
    </w:p>
    <w:p>
      <w:pPr>
        <w:autoSpaceDN w:val="0"/>
        <w:autoSpaceDE w:val="0"/>
        <w:widowControl/>
        <w:spacing w:line="244" w:lineRule="exact" w:before="166" w:after="0"/>
        <w:ind w:left="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"%d %d %d" % (1,2)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TypeError: not enough arguments for format string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"%d" % ’dollars’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TypeError: illegal argument type for built-in operation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120</w:t>
            </w:r>
          </w:p>
        </w:tc>
        <w:tc>
          <w:tcPr>
            <w:tcW w:type="dxa" w:w="4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Files and exceptions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first example, there aren’t enough expressions; in the second, the expres-</w:t>
      </w:r>
      <w:r>
        <w:rPr>
          <w:rFonts w:ascii="CMR10" w:hAnsi="CMR10" w:eastAsia="CMR10"/>
          <w:b w:val="0"/>
          <w:i w:val="0"/>
          <w:color w:val="000000"/>
          <w:sz w:val="20"/>
        </w:rPr>
        <w:t>sion is the wrong type.</w:t>
      </w:r>
    </w:p>
    <w:p>
      <w:pPr>
        <w:autoSpaceDN w:val="0"/>
        <w:autoSpaceDE w:val="0"/>
        <w:widowControl/>
        <w:spacing w:line="244" w:lineRule="exact" w:before="1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more control over the format of numbers, we can specify the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>digits as part of the format sequence:</w:t>
      </w:r>
    </w:p>
    <w:p>
      <w:pPr>
        <w:autoSpaceDN w:val="0"/>
        <w:tabs>
          <w:tab w:pos="526" w:val="left"/>
        </w:tabs>
        <w:autoSpaceDE w:val="0"/>
        <w:widowControl/>
        <w:spacing w:line="244" w:lineRule="exact" w:before="118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"%6d" % 62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</w:t>
      </w:r>
      <w:r>
        <w:rPr>
          <w:rFonts w:ascii="CMTT10" w:hAnsi="CMTT10" w:eastAsia="CMTT10"/>
          <w:b w:val="0"/>
          <w:i w:val="0"/>
          <w:color w:val="000000"/>
          <w:sz w:val="20"/>
        </w:rPr>
        <w:t>62’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"%12f" % 6.1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</w:t>
      </w:r>
      <w:r>
        <w:rPr>
          <w:rFonts w:ascii="CMTT10" w:hAnsi="CMTT10" w:eastAsia="CMTT10"/>
          <w:b w:val="0"/>
          <w:i w:val="0"/>
          <w:color w:val="000000"/>
          <w:sz w:val="20"/>
        </w:rPr>
        <w:t>6.100000’</w:t>
      </w:r>
    </w:p>
    <w:p>
      <w:pPr>
        <w:autoSpaceDN w:val="0"/>
        <w:autoSpaceDE w:val="0"/>
        <w:widowControl/>
        <w:spacing w:line="244" w:lineRule="exact" w:before="11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number after the percent sign is the minimum number of spaces the number </w:t>
      </w:r>
      <w:r>
        <w:rPr>
          <w:rFonts w:ascii="CMR10" w:hAnsi="CMR10" w:eastAsia="CMR10"/>
          <w:b w:val="0"/>
          <w:i w:val="0"/>
          <w:color w:val="000000"/>
          <w:sz w:val="20"/>
        </w:rPr>
        <w:t>will take up. If the value provided takes fewer digits, leading spaces are added.</w:t>
      </w:r>
    </w:p>
    <w:p>
      <w:pPr>
        <w:autoSpaceDN w:val="0"/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the number of spaces is negative, trailing spaces are added:</w:t>
      </w:r>
    </w:p>
    <w:p>
      <w:pPr>
        <w:autoSpaceDN w:val="0"/>
        <w:tabs>
          <w:tab w:pos="736" w:val="left"/>
        </w:tabs>
        <w:autoSpaceDE w:val="0"/>
        <w:widowControl/>
        <w:spacing w:line="244" w:lineRule="exact" w:before="118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"%-6d" % 62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’62</w:t>
      </w:r>
      <w:r>
        <w:rPr>
          <w:rFonts w:ascii="CMTT10" w:hAnsi="CMTT10" w:eastAsia="CMTT10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4" w:lineRule="exact" w:before="1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floating-point numbers, we can also specify the number of digits after the </w:t>
      </w:r>
      <w:r>
        <w:rPr>
          <w:rFonts w:ascii="CMR10" w:hAnsi="CMR10" w:eastAsia="CMR10"/>
          <w:b w:val="0"/>
          <w:i w:val="0"/>
          <w:color w:val="000000"/>
          <w:sz w:val="20"/>
        </w:rPr>
        <w:t>decimal point:</w:t>
      </w:r>
    </w:p>
    <w:p>
      <w:pPr>
        <w:autoSpaceDN w:val="0"/>
        <w:tabs>
          <w:tab w:pos="946" w:val="left"/>
        </w:tabs>
        <w:autoSpaceDE w:val="0"/>
        <w:widowControl/>
        <w:spacing w:line="244" w:lineRule="exact" w:before="118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"%12.2f" % 6.1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</w:t>
      </w:r>
      <w:r>
        <w:rPr>
          <w:rFonts w:ascii="CMTT10" w:hAnsi="CMTT10" w:eastAsia="CMTT10"/>
          <w:b w:val="0"/>
          <w:i w:val="0"/>
          <w:color w:val="000000"/>
          <w:sz w:val="20"/>
        </w:rPr>
        <w:t>6.10’</w:t>
      </w:r>
    </w:p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example, the result takes up twelve spaces and includes two digits after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decimal. This format is useful for printing dollar amounts with the decimal </w:t>
      </w:r>
      <w:r>
        <w:rPr>
          <w:rFonts w:ascii="CMR10" w:hAnsi="CMR10" w:eastAsia="CMR10"/>
          <w:b w:val="0"/>
          <w:i w:val="0"/>
          <w:color w:val="000000"/>
          <w:sz w:val="20"/>
        </w:rPr>
        <w:t>points aligned.</w:t>
      </w:r>
    </w:p>
    <w:p>
      <w:pPr>
        <w:autoSpaceDN w:val="0"/>
        <w:autoSpaceDE w:val="0"/>
        <w:widowControl/>
        <w:spacing w:line="244" w:lineRule="exact" w:before="10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imagine a dictionary that contains student names as keys and </w:t>
      </w:r>
      <w:r>
        <w:rPr>
          <w:rFonts w:ascii="CMR10" w:hAnsi="CMR10" w:eastAsia="CMR10"/>
          <w:b w:val="0"/>
          <w:i w:val="0"/>
          <w:color w:val="000000"/>
          <w:sz w:val="20"/>
        </w:rPr>
        <w:t>hourly wages as values. Here is a function that prints the contents of the dic-</w:t>
      </w:r>
      <w:r>
        <w:rPr>
          <w:rFonts w:ascii="CMR10" w:hAnsi="CMR10" w:eastAsia="CMR10"/>
          <w:b w:val="0"/>
          <w:i w:val="0"/>
          <w:color w:val="000000"/>
          <w:sz w:val="20"/>
        </w:rPr>
        <w:t>tionary as a formatted report: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16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report (wages)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students = wages.keys()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students.sort()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student in students 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"%-20s %12.2f" % (student, wages[student])</w:t>
      </w:r>
    </w:p>
    <w:p>
      <w:pPr>
        <w:autoSpaceDN w:val="0"/>
        <w:autoSpaceDE w:val="0"/>
        <w:widowControl/>
        <w:spacing w:line="198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test this function, we’ll create a small dictionary and print the contents:</w:t>
      </w:r>
    </w:p>
    <w:p>
      <w:pPr>
        <w:autoSpaceDN w:val="0"/>
        <w:tabs>
          <w:tab w:pos="3036" w:val="left"/>
          <w:tab w:pos="3038" w:val="left"/>
        </w:tabs>
        <w:autoSpaceDE w:val="0"/>
        <w:widowControl/>
        <w:spacing w:line="244" w:lineRule="exact" w:before="118" w:after="0"/>
        <w:ind w:left="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wages = {’mary’: 6.23, ’joe’: 5.45, ’joshua’: 4.25}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report (wages)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joe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5.45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joshua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4.25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mary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6.23</w:t>
      </w:r>
    </w:p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By controlling the width of each value, we guarantee that the columns will line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up, as long as the names contain fewer than twenty-one characters and the wages </w:t>
      </w:r>
      <w:r>
        <w:rPr>
          <w:rFonts w:ascii="CMR10" w:hAnsi="CMR10" w:eastAsia="CMR10"/>
          <w:b w:val="0"/>
          <w:i w:val="0"/>
          <w:color w:val="000000"/>
          <w:sz w:val="20"/>
        </w:rPr>
        <w:t>are less than one billion dollars an hour.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48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11.3 Directories</w:t>
            </w:r>
          </w:p>
        </w:tc>
        <w:tc>
          <w:tcPr>
            <w:tcW w:type="dxa" w:w="23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121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11.3</w:t>
            </w:r>
          </w:p>
        </w:tc>
        <w:tc>
          <w:tcPr>
            <w:tcW w:type="dxa" w:w="376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Directories</w:t>
            </w:r>
          </w:p>
        </w:tc>
        <w:tc>
          <w:tcPr>
            <w:tcW w:type="dxa" w:w="239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create a new file by opening it and writing, the new file goes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current directory (wherever you were when you ran the program). Similarly, </w:t>
      </w:r>
      <w:r>
        <w:rPr>
          <w:rFonts w:ascii="CMR10" w:hAnsi="CMR10" w:eastAsia="CMR10"/>
          <w:b w:val="0"/>
          <w:i w:val="0"/>
          <w:color w:val="000000"/>
          <w:sz w:val="20"/>
        </w:rPr>
        <w:t>when you open a file for reading, Python looks for it in the current directory.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you want to open a file somewhere else, you have to specify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</w:t>
      </w:r>
      <w:r>
        <w:rPr>
          <w:rFonts w:ascii="CMR10" w:hAnsi="CMR10" w:eastAsia="CMR10"/>
          <w:b w:val="0"/>
          <w:i w:val="0"/>
          <w:color w:val="000000"/>
          <w:sz w:val="20"/>
        </w:rPr>
        <w:t>file, which is the name of the directory (or folder) where the file is located: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180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 = open("/usr/share/dict/words","r")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f.readline()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Aarhus</w:t>
      </w:r>
    </w:p>
    <w:p>
      <w:pPr>
        <w:autoSpaceDN w:val="0"/>
        <w:autoSpaceDE w:val="0"/>
        <w:widowControl/>
        <w:spacing w:line="244" w:lineRule="exact" w:before="180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example opens a file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words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resides in a directory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which resides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share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resides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usr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resides in the top-level </w:t>
      </w:r>
      <w:r>
        <w:rPr>
          <w:rFonts w:ascii="CMR10" w:hAnsi="CMR10" w:eastAsia="CMR10"/>
          <w:b w:val="0"/>
          <w:i w:val="0"/>
          <w:color w:val="000000"/>
          <w:sz w:val="20"/>
        </w:rPr>
        <w:t>directory of the system,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cannot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part of a filename; it is reserved as a delimiter between </w:t>
      </w:r>
      <w:r>
        <w:rPr>
          <w:rFonts w:ascii="CMR10" w:hAnsi="CMR10" w:eastAsia="CMR10"/>
          <w:b w:val="0"/>
          <w:i w:val="0"/>
          <w:color w:val="000000"/>
          <w:sz w:val="20"/>
        </w:rPr>
        <w:t>directory and filenames.</w:t>
      </w:r>
    </w:p>
    <w:p>
      <w:pPr>
        <w:autoSpaceDN w:val="0"/>
        <w:autoSpaceDE w:val="0"/>
        <w:widowControl/>
        <w:spacing w:line="244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/usr/share/dict/words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a list of words in alphabetical order, </w:t>
      </w:r>
      <w:r>
        <w:rPr>
          <w:rFonts w:ascii="CMR10" w:hAnsi="CMR10" w:eastAsia="CMR10"/>
          <w:b w:val="0"/>
          <w:i w:val="0"/>
          <w:color w:val="000000"/>
          <w:sz w:val="20"/>
        </w:rPr>
        <w:t>of which the first is the name of a Danish university.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9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11.4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Pickling</w:t>
      </w:r>
    </w:p>
    <w:p>
      <w:pPr>
        <w:autoSpaceDN w:val="0"/>
        <w:autoSpaceDE w:val="0"/>
        <w:widowControl/>
        <w:spacing w:line="242" w:lineRule="exact" w:before="2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order to put values into a file, you have to convert them to strings. You have </w:t>
      </w:r>
      <w:r>
        <w:rPr>
          <w:rFonts w:ascii="CMR10" w:hAnsi="CMR10" w:eastAsia="CMR10"/>
          <w:b w:val="0"/>
          <w:i w:val="0"/>
          <w:color w:val="000000"/>
          <w:sz w:val="20"/>
        </w:rPr>
        <w:t>already seen how to do that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80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f.write (str(12.3))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f.write (str([1,2,3]))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problem is that when you read the value back, you get a string. The original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 information has been lost. In fact, you can’t even tell where one value ends </w:t>
      </w:r>
      <w:r>
        <w:rPr>
          <w:rFonts w:ascii="CMR10" w:hAnsi="CMR10" w:eastAsia="CMR10"/>
          <w:b w:val="0"/>
          <w:i w:val="0"/>
          <w:color w:val="000000"/>
          <w:sz w:val="20"/>
        </w:rPr>
        <w:t>and the next begins: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180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f.readline()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’12.3[1, 2, 3]’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solution 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pickling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so called because it “preserves” data structures. The </w:t>
      </w:r>
      <w:r>
        <w:rPr>
          <w:rFonts w:ascii="CMTT10" w:hAnsi="CMTT10" w:eastAsia="CMTT10"/>
          <w:b w:val="0"/>
          <w:i w:val="0"/>
          <w:color w:val="000000"/>
          <w:sz w:val="20"/>
        </w:rPr>
        <w:t>pickle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contains the necessary commands. To use it, import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pickle </w:t>
      </w:r>
      <w:r>
        <w:rPr>
          <w:rFonts w:ascii="CMR10" w:hAnsi="CMR10" w:eastAsia="CMR10"/>
          <w:b w:val="0"/>
          <w:i w:val="0"/>
          <w:color w:val="000000"/>
          <w:sz w:val="20"/>
        </w:rPr>
        <w:t>and then open the file in the usual way:</w:t>
      </w:r>
    </w:p>
    <w:p>
      <w:pPr>
        <w:autoSpaceDN w:val="0"/>
        <w:autoSpaceDE w:val="0"/>
        <w:widowControl/>
        <w:spacing w:line="244" w:lineRule="exact" w:before="180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import pickle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 = open("test.pck","w")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122</w:t>
            </w:r>
          </w:p>
        </w:tc>
        <w:tc>
          <w:tcPr>
            <w:tcW w:type="dxa" w:w="4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Files and exceptions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store a data structure,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dump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and then close the file in the </w:t>
      </w:r>
      <w:r>
        <w:rPr>
          <w:rFonts w:ascii="CMR10" w:hAnsi="CMR10" w:eastAsia="CMR10"/>
          <w:b w:val="0"/>
          <w:i w:val="0"/>
          <w:color w:val="000000"/>
          <w:sz w:val="20"/>
        </w:rPr>
        <w:t>usual way:</w:t>
      </w:r>
    </w:p>
    <w:p>
      <w:pPr>
        <w:autoSpaceDN w:val="0"/>
        <w:autoSpaceDE w:val="0"/>
        <w:widowControl/>
        <w:spacing w:line="244" w:lineRule="exact" w:before="160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pickle.dump(12.3, f)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pickle.dump([1,2,3], f)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f.close()</w:t>
      </w:r>
    </w:p>
    <w:p>
      <w:pPr>
        <w:autoSpaceDN w:val="0"/>
        <w:autoSpaceDE w:val="0"/>
        <w:widowControl/>
        <w:spacing w:line="200" w:lineRule="exact" w:before="20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Then we can open the file for reading and load the data structures we dumped:</w:t>
      </w:r>
    </w:p>
    <w:p>
      <w:pPr>
        <w:autoSpaceDN w:val="0"/>
        <w:autoSpaceDE w:val="0"/>
        <w:widowControl/>
        <w:spacing w:line="244" w:lineRule="exact" w:before="160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open("test.pck","r")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x = pickle.load(f)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12.3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type(x)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&lt;type ’float’&gt;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y = pickle.load(f)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[1, 2, 3]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type(y)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&lt;type ’list’&gt;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Each time we invoke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get a single value from the file, complete with its </w:t>
      </w:r>
      <w:r>
        <w:rPr>
          <w:rFonts w:ascii="CMR10" w:hAnsi="CMR10" w:eastAsia="CMR10"/>
          <w:b w:val="0"/>
          <w:i w:val="0"/>
          <w:color w:val="000000"/>
          <w:sz w:val="20"/>
        </w:rPr>
        <w:t>original type.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11.5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Exceptions</w:t>
      </w:r>
    </w:p>
    <w:p>
      <w:pPr>
        <w:autoSpaceDN w:val="0"/>
        <w:autoSpaceDE w:val="0"/>
        <w:widowControl/>
        <w:spacing w:line="244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Whenever a runtime error occurs, it creates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exception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Usually,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>stops and Python prints an error message.</w:t>
      </w:r>
    </w:p>
    <w:p>
      <w:pPr>
        <w:autoSpaceDN w:val="0"/>
        <w:autoSpaceDE w:val="0"/>
        <w:widowControl/>
        <w:spacing w:line="198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dividing by zero creates an exception:</w:t>
      </w:r>
    </w:p>
    <w:p>
      <w:pPr>
        <w:autoSpaceDN w:val="0"/>
        <w:autoSpaceDE w:val="0"/>
        <w:widowControl/>
        <w:spacing w:line="242" w:lineRule="exact" w:before="164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55/0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ZeroDivisionError: integer division or modulo</w:t>
      </w:r>
    </w:p>
    <w:p>
      <w:pPr>
        <w:autoSpaceDN w:val="0"/>
        <w:autoSpaceDE w:val="0"/>
        <w:widowControl/>
        <w:spacing w:line="200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does accessing a nonexistent list item:</w:t>
      </w:r>
    </w:p>
    <w:p>
      <w:pPr>
        <w:autoSpaceDN w:val="0"/>
        <w:autoSpaceDE w:val="0"/>
        <w:widowControl/>
        <w:spacing w:line="244" w:lineRule="exact" w:before="160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a = []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a[5]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IndexError: list index out of range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accessing a key that isn’t in the dictionary:</w:t>
      </w:r>
    </w:p>
    <w:p>
      <w:pPr>
        <w:autoSpaceDN w:val="0"/>
        <w:autoSpaceDE w:val="0"/>
        <w:widowControl/>
        <w:spacing w:line="244" w:lineRule="exact" w:before="160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 = {}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b[’what’]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KeyError: what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0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11.5 Exceptions</w:t>
            </w:r>
          </w:p>
        </w:tc>
        <w:tc>
          <w:tcPr>
            <w:tcW w:type="dxa" w:w="28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123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trying to open a nonexistent file:</w:t>
      </w:r>
    </w:p>
    <w:p>
      <w:pPr>
        <w:autoSpaceDN w:val="0"/>
        <w:autoSpaceDE w:val="0"/>
        <w:widowControl/>
        <w:spacing w:line="244" w:lineRule="exact" w:before="180" w:after="0"/>
        <w:ind w:left="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 = open("Idontexist", "r")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IOError: [Errno 2] No such file or directory: ’Idontexist’</w:t>
      </w:r>
    </w:p>
    <w:p>
      <w:pPr>
        <w:autoSpaceDN w:val="0"/>
        <w:tabs>
          <w:tab w:pos="4898" w:val="left"/>
        </w:tabs>
        <w:autoSpaceDE w:val="0"/>
        <w:widowControl/>
        <w:spacing w:line="244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each case, the error message has two parts: the type of error before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colon, and specifics about the error after the colon.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Normally Python also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prints a traceback of where the program was, but we have omitted that from </w:t>
      </w:r>
      <w:r>
        <w:rPr>
          <w:rFonts w:ascii="CMR10" w:hAnsi="CMR10" w:eastAsia="CMR10"/>
          <w:b w:val="0"/>
          <w:i w:val="0"/>
          <w:color w:val="000000"/>
          <w:sz w:val="20"/>
        </w:rPr>
        <w:t>the examples.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Sometimes we want to execute an operation that could cause an exception, but </w:t>
      </w:r>
      <w:r>
        <w:rPr>
          <w:rFonts w:ascii="CMR10" w:hAnsi="CMR10" w:eastAsia="CMR10"/>
          <w:b w:val="0"/>
          <w:i w:val="0"/>
          <w:color w:val="000000"/>
          <w:sz w:val="20"/>
        </w:rPr>
        <w:t>we don’t want the program to stop. We can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handle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exception using the </w:t>
      </w:r>
      <w:r>
        <w:rPr>
          <w:rFonts w:ascii="CMTT10" w:hAnsi="CMTT10" w:eastAsia="CMTT10"/>
          <w:b w:val="0"/>
          <w:i w:val="0"/>
          <w:color w:val="000000"/>
          <w:sz w:val="20"/>
        </w:rPr>
        <w:t>try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statements.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we might prompt the user for the name of a file and then try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open it. If the file doesn’t exist, we don’t want the program to crash; we want </w:t>
      </w:r>
      <w:r>
        <w:rPr>
          <w:rFonts w:ascii="CMR10" w:hAnsi="CMR10" w:eastAsia="CMR10"/>
          <w:b w:val="0"/>
          <w:i w:val="0"/>
          <w:color w:val="000000"/>
          <w:sz w:val="20"/>
        </w:rPr>
        <w:t>to handle the exception: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80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filename = raw_input(’Enter a file name: ’)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try: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 = open (filename, "r")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except IOError: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’There is no file named’, filename</w:t>
      </w:r>
    </w:p>
    <w:p>
      <w:pPr>
        <w:autoSpaceDN w:val="0"/>
        <w:autoSpaceDE w:val="0"/>
        <w:widowControl/>
        <w:spacing w:line="244" w:lineRule="exact" w:before="182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executes the statements in the first block. If no exceptions </w:t>
      </w:r>
      <w:r>
        <w:rPr>
          <w:rFonts w:ascii="CMR10" w:hAnsi="CMR10" w:eastAsia="CMR10"/>
          <w:b w:val="0"/>
          <w:i w:val="0"/>
          <w:color w:val="000000"/>
          <w:sz w:val="20"/>
        </w:rPr>
        <w:t>occur, it ignores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statement. If an exception of type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IOError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occurs, </w:t>
      </w:r>
      <w:r>
        <w:rPr>
          <w:rFonts w:ascii="CMR10" w:hAnsi="CMR10" w:eastAsia="CMR10"/>
          <w:b w:val="0"/>
          <w:i w:val="0"/>
          <w:color w:val="000000"/>
          <w:sz w:val="20"/>
        </w:rPr>
        <w:t>it executes the statements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branch and then continues.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encapsulate this capability in a function: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exists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 filename and </w:t>
      </w:r>
      <w:r>
        <w:rPr>
          <w:rFonts w:ascii="CMR10" w:hAnsi="CMR10" w:eastAsia="CMR10"/>
          <w:b w:val="0"/>
          <w:i w:val="0"/>
          <w:color w:val="000000"/>
          <w:sz w:val="20"/>
        </w:rPr>
        <w:t>returns true if the file exists, false if it doesn’t: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80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exists(filename):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try: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 = open(filename)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f.close()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True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except IOError: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False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can use multiple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blocks to handle different kinds of exceptions. The </w:t>
      </w:r>
      <w:r>
        <w:rPr>
          <w:rFonts w:ascii="CMTI10" w:hAnsi="CMTI10" w:eastAsia="CMTI10"/>
          <w:b w:val="0"/>
          <w:i w:val="0"/>
          <w:color w:val="000000"/>
          <w:sz w:val="20"/>
        </w:rPr>
        <w:t>Python Reference Manual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details.</w:t>
      </w:r>
    </w:p>
    <w:p>
      <w:pPr>
        <w:autoSpaceDN w:val="0"/>
        <w:autoSpaceDE w:val="0"/>
        <w:widowControl/>
        <w:spacing w:line="244" w:lineRule="exact" w:before="16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If your program detects an error condition, you can make it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raise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exception. </w:t>
      </w:r>
      <w:r>
        <w:rPr>
          <w:rFonts w:ascii="CMR10" w:hAnsi="CMR10" w:eastAsia="CMR10"/>
          <w:b w:val="0"/>
          <w:i w:val="0"/>
          <w:color w:val="000000"/>
          <w:sz w:val="20"/>
        </w:rPr>
        <w:t>Here is an example that gets input from the user and checks for the value 17.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Assuming that 17 is not valid input for some reason, we raise an exception.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124</w:t>
            </w:r>
          </w:p>
        </w:tc>
        <w:tc>
          <w:tcPr>
            <w:tcW w:type="dxa" w:w="4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Files and exceptions</w:t>
            </w:r>
          </w:p>
        </w:tc>
      </w:tr>
    </w:tbl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58" w:after="0"/>
        <w:ind w:left="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inputNumber ()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input (’Pick a number: ’)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x == 17 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raise ValueError, ’17 is a bad number’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x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takes two arguments: the exception type and specific infor-</w:t>
      </w:r>
      <w:r>
        <w:rPr>
          <w:rFonts w:ascii="CMR10" w:hAnsi="CMR10" w:eastAsia="CMR10"/>
          <w:b w:val="0"/>
          <w:i w:val="0"/>
          <w:color w:val="000000"/>
          <w:sz w:val="20"/>
        </w:rPr>
        <w:t>mation about the error.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ValueError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of the exception types Python pro-</w:t>
      </w:r>
      <w:r>
        <w:rPr>
          <w:rFonts w:ascii="CMR10" w:hAnsi="CMR10" w:eastAsia="CMR10"/>
          <w:b w:val="0"/>
          <w:i w:val="0"/>
          <w:color w:val="000000"/>
          <w:sz w:val="20"/>
        </w:rPr>
        <w:t>vides for a variety of occasions. Other examples include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TypeError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KeyError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and my favorite,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NotImplementedError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the function that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inputNumber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handles the error, then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>can continue; otherwise, Python prints the error message and exits:</w:t>
      </w:r>
    </w:p>
    <w:p>
      <w:pPr>
        <w:autoSpaceDN w:val="0"/>
        <w:autoSpaceDE w:val="0"/>
        <w:widowControl/>
        <w:spacing w:line="244" w:lineRule="exact" w:before="146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inputNumber 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Pick a number: 17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ValueError: 17 is a bad number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error message includes the exception type and the additional information </w:t>
      </w:r>
      <w:r>
        <w:rPr>
          <w:rFonts w:ascii="CMR10" w:hAnsi="CMR10" w:eastAsia="CMR10"/>
          <w:b w:val="0"/>
          <w:i w:val="0"/>
          <w:color w:val="000000"/>
          <w:sz w:val="20"/>
        </w:rPr>
        <w:t>you provided.</w:t>
      </w:r>
    </w:p>
    <w:p>
      <w:pPr>
        <w:autoSpaceDN w:val="0"/>
        <w:autoSpaceDE w:val="0"/>
        <w:widowControl/>
        <w:spacing w:line="244" w:lineRule="exact" w:before="190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function that uses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inputNumber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to input a </w:t>
      </w:r>
      <w:r>
        <w:rPr>
          <w:rFonts w:ascii="CMTI10" w:hAnsi="CMTI10" w:eastAsia="CMTI10"/>
          <w:b w:val="0"/>
          <w:i w:val="0"/>
          <w:color w:val="000000"/>
          <w:sz w:val="20"/>
        </w:rPr>
        <w:t>number from the keyboard and that handles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ValueError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excep-</w:t>
      </w:r>
      <w:r>
        <w:rPr>
          <w:rFonts w:ascii="CMTI10" w:hAnsi="CMTI10" w:eastAsia="CMTI10"/>
          <w:b w:val="0"/>
          <w:i w:val="0"/>
          <w:color w:val="000000"/>
          <w:sz w:val="20"/>
        </w:rPr>
        <w:t>tion.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11.6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file: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named entity, usually stored on a hard drive, floppy disk, or CD-ROM,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contains a stream of characters.</w:t>
      </w:r>
    </w:p>
    <w:p>
      <w:pPr>
        <w:autoSpaceDN w:val="0"/>
        <w:autoSpaceDE w:val="0"/>
        <w:widowControl/>
        <w:spacing w:line="198" w:lineRule="exact" w:before="19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directory: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named collection of files, also called a folder.</w:t>
      </w:r>
    </w:p>
    <w:p>
      <w:pPr>
        <w:autoSpaceDN w:val="0"/>
        <w:autoSpaceDE w:val="0"/>
        <w:widowControl/>
        <w:spacing w:line="200" w:lineRule="exact" w:before="190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path: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sequence of directory names that specifies the exact location of a file.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text file: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file that contains printable characters organized into lines sepa-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rated by newline characters.</w:t>
      </w:r>
    </w:p>
    <w:p>
      <w:pPr>
        <w:autoSpaceDN w:val="0"/>
        <w:autoSpaceDE w:val="0"/>
        <w:widowControl/>
        <w:spacing w:line="200" w:lineRule="exact" w:before="188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break statement: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causes the flow of execution to exit a loop.</w:t>
      </w:r>
    </w:p>
    <w:p>
      <w:pPr>
        <w:autoSpaceDN w:val="0"/>
        <w:autoSpaceDE w:val="0"/>
        <w:widowControl/>
        <w:spacing w:line="244" w:lineRule="exact" w:before="146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continue statement: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statement that causes the current iteration of a loop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end. The flow of execution goes to the top of the loop, evaluates the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condition, and proceeds accordingly.</w:t>
      </w:r>
    </w:p>
    <w:p>
      <w:pPr>
        <w:autoSpaceDN w:val="0"/>
        <w:autoSpaceDE w:val="0"/>
        <w:widowControl/>
        <w:spacing w:line="244" w:lineRule="exact" w:before="144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format operator: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takes a format string and a tuple of expres-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sions and yields a string that includes the expressions, formatted according </w:t>
      </w:r>
      <w:r>
        <w:rPr>
          <w:rFonts w:ascii="CMR10" w:hAnsi="CMR10" w:eastAsia="CMR10"/>
          <w:b w:val="0"/>
          <w:i w:val="0"/>
          <w:color w:val="000000"/>
          <w:sz w:val="20"/>
        </w:rPr>
        <w:t>to the format string.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11.6 Glossary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125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format string: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string that contains printable characters and format se-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quences that indicate how to format values.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format sequence: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sequence of characters beginning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indicates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format a value.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pickle: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write a data value in a file along with its type information so that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reconstituted later.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exception: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error that occurs at runtime.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handle: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prevent an exception from terminating a program using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except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raise: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an exception using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126</w:t>
            </w:r>
          </w:p>
        </w:tc>
        <w:tc>
          <w:tcPr>
            <w:tcW w:type="dxa" w:w="42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Files and exceptions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12</w:t>
      </w:r>
    </w:p>
    <w:p>
      <w:pPr>
        <w:autoSpaceDN w:val="0"/>
        <w:autoSpaceDE w:val="0"/>
        <w:widowControl/>
        <w:spacing w:line="496" w:lineRule="exact" w:before="68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Classes and objects</w:t>
      </w:r>
    </w:p>
    <w:p>
      <w:pPr>
        <w:autoSpaceDN w:val="0"/>
        <w:tabs>
          <w:tab w:pos="896" w:val="left"/>
        </w:tabs>
        <w:autoSpaceDE w:val="0"/>
        <w:widowControl/>
        <w:spacing w:line="286" w:lineRule="exact" w:before="982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User-defined compound types</w:t>
      </w:r>
    </w:p>
    <w:p>
      <w:pPr>
        <w:autoSpaceDN w:val="0"/>
        <w:autoSpaceDE w:val="0"/>
        <w:widowControl/>
        <w:spacing w:line="244" w:lineRule="exact" w:before="20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Having used some of Python’s built-in types, we are ready to create a user-</w:t>
      </w:r>
      <w:r>
        <w:rPr>
          <w:rFonts w:ascii="CMR10" w:hAnsi="CMR10" w:eastAsia="CMR10"/>
          <w:b w:val="0"/>
          <w:i w:val="0"/>
          <w:color w:val="000000"/>
          <w:sz w:val="20"/>
        </w:rPr>
        <w:t>defined type: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Consider the concept of a mathematical point. In two dimensions, a point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two numbers (coordinates) that are treated collectively as a single object.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mathematical notation, points are often written in parentheses with a comma </w:t>
      </w:r>
      <w:r>
        <w:rPr>
          <w:rFonts w:ascii="CMR10" w:hAnsi="CMR10" w:eastAsia="CMR10"/>
          <w:b w:val="0"/>
          <w:i w:val="0"/>
          <w:color w:val="000000"/>
          <w:sz w:val="20"/>
        </w:rPr>
        <w:t>separating the coordinates. For example, (0</w:t>
      </w:r>
      <w:r>
        <w:rPr>
          <w:rFonts w:ascii="CMMI10" w:hAnsi="CMMI10" w:eastAsia="CMMI10"/>
          <w:b w:val="0"/>
          <w:i w:val="0"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0) represents the origin, and (</w:t>
      </w:r>
      <w:r>
        <w:rPr>
          <w:rFonts w:ascii="CMMI10" w:hAnsi="CMMI10" w:eastAsia="CMMI10"/>
          <w:b w:val="0"/>
          <w:i w:val="0"/>
          <w:color w:val="000000"/>
          <w:sz w:val="20"/>
        </w:rPr>
        <w:t>x,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rPr>
          <w:rFonts w:ascii="CMR10" w:hAnsi="CMR10" w:eastAsia="CMR10"/>
          <w:b w:val="0"/>
          <w:i w:val="0"/>
          <w:color w:val="000000"/>
          <w:sz w:val="20"/>
        </w:rPr>
        <w:t>represents the point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units to the right and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units up from the origin.</w:t>
      </w:r>
    </w:p>
    <w:p>
      <w:pPr>
        <w:autoSpaceDN w:val="0"/>
        <w:autoSpaceDE w:val="0"/>
        <w:widowControl/>
        <w:spacing w:line="244" w:lineRule="exact" w:before="15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natural way to represent a point in Python is with two floating-point values.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question, then, is how to group these two values into a compound object.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quick and dirty solution is to use a list or tuple, and for some applications </w:t>
      </w:r>
      <w:r>
        <w:rPr>
          <w:rFonts w:ascii="CMR10" w:hAnsi="CMR10" w:eastAsia="CMR10"/>
          <w:b w:val="0"/>
          <w:i w:val="0"/>
          <w:color w:val="000000"/>
          <w:sz w:val="20"/>
        </w:rPr>
        <w:t>that might be the best choice.</w:t>
      </w:r>
    </w:p>
    <w:p>
      <w:pPr>
        <w:autoSpaceDN w:val="0"/>
        <w:autoSpaceDE w:val="0"/>
        <w:widowControl/>
        <w:spacing w:line="244" w:lineRule="exact" w:before="15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alternative is to define a new user-defined compound type, also called a </w:t>
      </w:r>
      <w:r>
        <w:rPr>
          <w:rFonts w:ascii="CMBX10" w:hAnsi="CMBX10" w:eastAsia="CMBX10"/>
          <w:b w:val="0"/>
          <w:i w:val="0"/>
          <w:color w:val="000000"/>
          <w:sz w:val="20"/>
        </w:rPr>
        <w:t>class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This approach involves a bit more effort, but it has advantages that will </w:t>
      </w:r>
      <w:r>
        <w:rPr>
          <w:rFonts w:ascii="CMR10" w:hAnsi="CMR10" w:eastAsia="CMR10"/>
          <w:b w:val="0"/>
          <w:i w:val="0"/>
          <w:color w:val="000000"/>
          <w:sz w:val="20"/>
        </w:rPr>
        <w:t>be apparent soon.</w:t>
      </w:r>
    </w:p>
    <w:p>
      <w:pPr>
        <w:autoSpaceDN w:val="0"/>
        <w:autoSpaceDE w:val="0"/>
        <w:widowControl/>
        <w:spacing w:line="198" w:lineRule="exact" w:before="198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class definition looks like this:</w:t>
      </w:r>
    </w:p>
    <w:p>
      <w:pPr>
        <w:autoSpaceDN w:val="0"/>
        <w:tabs>
          <w:tab w:pos="210" w:val="left"/>
        </w:tabs>
        <w:autoSpaceDE w:val="0"/>
        <w:widowControl/>
        <w:spacing w:line="244" w:lineRule="exact" w:before="168" w:after="0"/>
        <w:ind w:left="0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Point: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pass</w:t>
      </w:r>
    </w:p>
    <w:p>
      <w:pPr>
        <w:autoSpaceDN w:val="0"/>
        <w:autoSpaceDE w:val="0"/>
        <w:widowControl/>
        <w:spacing w:line="244" w:lineRule="exact" w:before="16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Class definitions can appear anywhere in a program, but they are usually near </w:t>
      </w:r>
      <w:r>
        <w:rPr>
          <w:rFonts w:ascii="CMR10" w:hAnsi="CMR10" w:eastAsia="CMR10"/>
          <w:b w:val="0"/>
          <w:i w:val="0"/>
          <w:color w:val="000000"/>
          <w:sz w:val="20"/>
        </w:rPr>
        <w:t>the beginning (after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import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statements). The syntax rules for a class defi-</w:t>
      </w:r>
      <w:r>
        <w:rPr>
          <w:rFonts w:ascii="CMR10" w:hAnsi="CMR10" w:eastAsia="CMR10"/>
          <w:b w:val="0"/>
          <w:i w:val="0"/>
          <w:color w:val="000000"/>
          <w:sz w:val="20"/>
        </w:rPr>
        <w:t>nition are the same as for other compound statements (see Section 4.4).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4978400</wp:posOffset>
            </wp:positionV>
            <wp:extent cx="1168400" cy="533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33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128</w:t>
            </w:r>
          </w:p>
        </w:tc>
        <w:tc>
          <w:tcPr>
            <w:tcW w:type="dxa" w:w="42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objects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definition creates a new class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has no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effect; it is only necessary because a compound statement must have something </w:t>
      </w:r>
      <w:r>
        <w:rPr>
          <w:rFonts w:ascii="CMR10" w:hAnsi="CMR10" w:eastAsia="CMR10"/>
          <w:b w:val="0"/>
          <w:i w:val="0"/>
          <w:color w:val="000000"/>
          <w:sz w:val="20"/>
        </w:rPr>
        <w:t>in its body.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By creating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class, we created a new type, also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</w:t>
      </w:r>
      <w:r>
        <w:rPr>
          <w:rFonts w:ascii="CMR10" w:hAnsi="CMR10" w:eastAsia="CMR10"/>
          <w:b w:val="0"/>
          <w:i w:val="0"/>
          <w:color w:val="000000"/>
          <w:sz w:val="20"/>
        </w:rPr>
        <w:t>members of this type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instances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type or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objects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Creating a </w:t>
      </w:r>
      <w:r>
        <w:rPr>
          <w:rFonts w:ascii="CMR10" w:hAnsi="CMR10" w:eastAsia="CMR10"/>
          <w:b w:val="0"/>
          <w:i w:val="0"/>
          <w:color w:val="000000"/>
          <w:sz w:val="20"/>
        </w:rPr>
        <w:t>new instance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instantiation</w:t>
      </w:r>
      <w:r>
        <w:rPr>
          <w:rFonts w:ascii="CMR10" w:hAnsi="CMR10" w:eastAsia="CMR10"/>
          <w:b w:val="0"/>
          <w:i w:val="0"/>
          <w:color w:val="000000"/>
          <w:sz w:val="20"/>
        </w:rPr>
        <w:t>. To instantiate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object, we call a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named (you guessed it)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198" w:lineRule="exact" w:before="21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blank = Point()</w:t>
      </w:r>
    </w:p>
    <w:p>
      <w:pPr>
        <w:autoSpaceDN w:val="0"/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assigned a reference to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object. A function </w:t>
      </w:r>
      <w:r>
        <w:rPr>
          <w:rFonts w:ascii="CMR10" w:hAnsi="CMR10" w:eastAsia="CMR10"/>
          <w:b w:val="0"/>
          <w:i w:val="0"/>
          <w:color w:val="000000"/>
          <w:sz w:val="20"/>
        </w:rPr>
        <w:t>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creates new objects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constructor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7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Attributes</w:t>
      </w:r>
    </w:p>
    <w:p>
      <w:pPr>
        <w:autoSpaceDN w:val="0"/>
        <w:autoSpaceDE w:val="0"/>
        <w:widowControl/>
        <w:spacing w:line="200" w:lineRule="exact" w:before="2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add new data to an instance using dot notation:</w:t>
      </w:r>
    </w:p>
    <w:p>
      <w:pPr>
        <w:autoSpaceDN w:val="0"/>
        <w:autoSpaceDE w:val="0"/>
        <w:widowControl/>
        <w:spacing w:line="244" w:lineRule="exact" w:before="172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blank.x = 3.0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blank.y = 4.0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syntax is similar to the syntax for selecting a variable from a module, such </w:t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math.pi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string.uppercase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this case, though, we are selecting a data </w:t>
      </w:r>
      <w:r>
        <w:rPr>
          <w:rFonts w:ascii="CMR10" w:hAnsi="CMR10" w:eastAsia="CMR10"/>
          <w:b w:val="0"/>
          <w:i w:val="0"/>
          <w:color w:val="000000"/>
          <w:sz w:val="20"/>
        </w:rPr>
        <w:t>item from an instance. These named items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attributes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198" w:lineRule="exact" w:before="204" w:after="16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state diagram shows the result of these assignments: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4.0" w:type="dxa"/>
      </w:tblPr>
      <w:tblGrid>
        <w:gridCol w:w="2301"/>
        <w:gridCol w:w="2301"/>
        <w:gridCol w:w="2301"/>
      </w:tblGrid>
      <w:tr>
        <w:trPr>
          <w:trHeight w:hRule="exact" w:val="4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35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blank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6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3.0</w:t>
            </w:r>
          </w:p>
        </w:tc>
      </w:tr>
      <w:tr>
        <w:trPr>
          <w:trHeight w:hRule="exact" w:val="388"/>
        </w:trPr>
        <w:tc>
          <w:tcPr>
            <w:tcW w:type="dxa" w:w="2301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" w:after="0"/>
              <w:ind w:left="32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4.0</w:t>
            </w:r>
          </w:p>
        </w:tc>
      </w:tr>
    </w:tbl>
    <w:p>
      <w:pPr>
        <w:autoSpaceDN w:val="0"/>
        <w:autoSpaceDE w:val="0"/>
        <w:widowControl/>
        <w:spacing w:line="244" w:lineRule="exact" w:before="2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a Point object, which contains two attributes. Each </w:t>
      </w:r>
      <w:r>
        <w:rPr>
          <w:rFonts w:ascii="CMR10" w:hAnsi="CMR10" w:eastAsia="CMR10"/>
          <w:b w:val="0"/>
          <w:i w:val="0"/>
          <w:color w:val="000000"/>
          <w:sz w:val="20"/>
        </w:rPr>
        <w:t>attribute refers to a floating-point number.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read the value of an attribute using the same syntax:</w:t>
      </w:r>
    </w:p>
    <w:p>
      <w:pPr>
        <w:autoSpaceDN w:val="0"/>
        <w:autoSpaceDE w:val="0"/>
        <w:widowControl/>
        <w:spacing w:line="244" w:lineRule="exact" w:before="174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blank.y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4.0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x = blank.x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3.0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blank.x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means, “Go to the object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and get the </w:t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.” In this case, we assign that value to a variable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 There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12.3 Instances as arguments</w:t>
            </w:r>
          </w:p>
        </w:tc>
        <w:tc>
          <w:tcPr>
            <w:tcW w:type="dxa" w:w="2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is no conflict between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attribute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purpose of dot </w:t>
      </w:r>
      <w:r>
        <w:rPr>
          <w:rFonts w:ascii="CMR10" w:hAnsi="CMR10" w:eastAsia="CMR10"/>
          <w:b w:val="0"/>
          <w:i w:val="0"/>
          <w:color w:val="000000"/>
          <w:sz w:val="20"/>
        </w:rPr>
        <w:t>notation is to identify which variable you are referring to unambiguously.</w:t>
      </w:r>
    </w:p>
    <w:p>
      <w:pPr>
        <w:autoSpaceDN w:val="0"/>
        <w:autoSpaceDE w:val="0"/>
        <w:widowControl/>
        <w:spacing w:line="244" w:lineRule="exact" w:before="1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use dot notation as part of any expression, so the following statements </w:t>
      </w:r>
      <w:r>
        <w:rPr>
          <w:rFonts w:ascii="CMR10" w:hAnsi="CMR10" w:eastAsia="CMR10"/>
          <w:b w:val="0"/>
          <w:i w:val="0"/>
          <w:color w:val="000000"/>
          <w:sz w:val="20"/>
        </w:rPr>
        <w:t>are legal:</w:t>
      </w:r>
    </w:p>
    <w:p>
      <w:pPr>
        <w:autoSpaceDN w:val="0"/>
        <w:autoSpaceDE w:val="0"/>
        <w:widowControl/>
        <w:spacing w:line="244" w:lineRule="exact" w:before="144" w:after="0"/>
        <w:ind w:left="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 ’(’ + str(blank.x) + ’, ’ + str(blank.y) + ’)’</w:t>
      </w:r>
      <w:r>
        <w:rPr>
          <w:rFonts w:ascii="CMTT10" w:hAnsi="CMTT10" w:eastAsia="CMTT10"/>
          <w:b w:val="0"/>
          <w:i w:val="0"/>
          <w:color w:val="000000"/>
          <w:sz w:val="20"/>
        </w:rPr>
        <w:t>distanceSquared = blank.x * blank.x + blank.y * blank.y</w:t>
      </w:r>
    </w:p>
    <w:p>
      <w:pPr>
        <w:autoSpaceDN w:val="0"/>
        <w:autoSpaceDE w:val="0"/>
        <w:widowControl/>
        <w:spacing w:line="198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first line outputs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(3.0, 4.0)</w:t>
      </w:r>
      <w:r>
        <w:rPr>
          <w:rFonts w:ascii="CMR10" w:hAnsi="CMR10" w:eastAsia="CMR10"/>
          <w:b w:val="0"/>
          <w:i w:val="0"/>
          <w:color w:val="000000"/>
          <w:sz w:val="20"/>
        </w:rPr>
        <w:t>; the second line calculates the value 25.0.</w:t>
      </w:r>
    </w:p>
    <w:p>
      <w:pPr>
        <w:autoSpaceDN w:val="0"/>
        <w:autoSpaceDE w:val="0"/>
        <w:widowControl/>
        <w:spacing w:line="200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might be tempted to print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itself:</w:t>
      </w:r>
    </w:p>
    <w:p>
      <w:pPr>
        <w:autoSpaceDN w:val="0"/>
        <w:autoSpaceDE w:val="0"/>
        <w:widowControl/>
        <w:spacing w:line="244" w:lineRule="exact" w:before="144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blank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&lt;__main__.Point instance at 80f8e70&gt;</w:t>
      </w:r>
    </w:p>
    <w:p>
      <w:pPr>
        <w:autoSpaceDN w:val="0"/>
        <w:autoSpaceDE w:val="0"/>
        <w:widowControl/>
        <w:spacing w:line="200" w:lineRule="exact" w:before="188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result indicates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blank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instance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and it was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defined in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3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80f8e70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the unique identifier for this object, written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hexadecimal (base 16). This is probably not the most informative way to </w:t>
      </w:r>
      <w:r>
        <w:rPr>
          <w:rFonts w:ascii="CMR10" w:hAnsi="CMR10" w:eastAsia="CMR10"/>
          <w:b w:val="0"/>
          <w:i w:val="0"/>
          <w:color w:val="000000"/>
          <w:sz w:val="20"/>
        </w:rPr>
        <w:t>display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object. You will see how to change it shortly.</w:t>
      </w:r>
    </w:p>
    <w:p>
      <w:pPr>
        <w:autoSpaceDN w:val="0"/>
        <w:autoSpaceDE w:val="0"/>
        <w:widowControl/>
        <w:spacing w:line="244" w:lineRule="exact" w:before="186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create and print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object, and then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to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print the object’s unique identifier. Translate the hexadecimal form </w:t>
      </w:r>
      <w:r>
        <w:rPr>
          <w:rFonts w:ascii="CMTI10" w:hAnsi="CMTI10" w:eastAsia="CMTI10"/>
          <w:b w:val="0"/>
          <w:i w:val="0"/>
          <w:color w:val="000000"/>
          <w:sz w:val="20"/>
        </w:rPr>
        <w:t>into decimal and confirm that they match.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Instances as arguments</w:t>
      </w:r>
    </w:p>
    <w:p>
      <w:pPr>
        <w:autoSpaceDN w:val="0"/>
        <w:autoSpaceDE w:val="0"/>
        <w:widowControl/>
        <w:spacing w:line="198" w:lineRule="exact" w:before="2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can pass an instance as an argument in the usual way. For example: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4" w:after="0"/>
        <w:ind w:left="4" w:right="20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printPoint(p):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’(’ + str(p.x) + ’, ’ + str(p.y) + ’)’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 point as an argument and displays it in the standard format. </w:t>
      </w:r>
      <w:r>
        <w:rPr>
          <w:rFonts w:ascii="CMR10" w:hAnsi="CMR10" w:eastAsia="CMR10"/>
          <w:b w:val="0"/>
          <w:i w:val="0"/>
          <w:color w:val="000000"/>
          <w:sz w:val="20"/>
        </w:rPr>
        <w:t>If you call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printPoint(blank)</w:t>
      </w:r>
      <w:r>
        <w:rPr>
          <w:rFonts w:ascii="CMR10" w:hAnsi="CMR10" w:eastAsia="CMR10"/>
          <w:b w:val="0"/>
          <w:i w:val="0"/>
          <w:color w:val="000000"/>
          <w:sz w:val="20"/>
        </w:rPr>
        <w:t>, the output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(3.0, 4.0)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86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rewrite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distance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function from Section 5.2 so </w:t>
      </w:r>
      <w:r>
        <w:rPr>
          <w:rFonts w:ascii="CMTI10" w:hAnsi="CMTI10" w:eastAsia="CMTI10"/>
          <w:b w:val="0"/>
          <w:i w:val="0"/>
          <w:color w:val="000000"/>
          <w:sz w:val="20"/>
        </w:rPr>
        <w:t>that it takes two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TI10" w:hAnsi="CMTI10" w:eastAsia="CMTI10"/>
          <w:b w:val="0"/>
          <w:i w:val="0"/>
          <w:color w:val="000000"/>
          <w:sz w:val="20"/>
        </w:rPr>
        <w:t>s as arguments instead of four numbers.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Sameness</w:t>
      </w:r>
    </w:p>
    <w:p>
      <w:pPr>
        <w:autoSpaceDN w:val="0"/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meaning of the word “same” seems perfectly clear until you give it some </w:t>
      </w:r>
      <w:r>
        <w:rPr>
          <w:rFonts w:ascii="CMR10" w:hAnsi="CMR10" w:eastAsia="CMR10"/>
          <w:b w:val="0"/>
          <w:i w:val="0"/>
          <w:color w:val="000000"/>
          <w:sz w:val="20"/>
        </w:rPr>
        <w:t>thought, and then you realize there is more to it than you expected.</w:t>
      </w:r>
    </w:p>
    <w:p>
      <w:pPr>
        <w:autoSpaceDN w:val="0"/>
        <w:autoSpaceDE w:val="0"/>
        <w:widowControl/>
        <w:spacing w:line="244" w:lineRule="exact" w:before="13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if you say, “Chris and I have the same car,” you mean that his car </w:t>
      </w:r>
      <w:r>
        <w:rPr>
          <w:rFonts w:ascii="CMR10" w:hAnsi="CMR10" w:eastAsia="CMR10"/>
          <w:b w:val="0"/>
          <w:i w:val="0"/>
          <w:color w:val="000000"/>
          <w:sz w:val="20"/>
        </w:rPr>
        <w:t>and yours are the same make and model, but that they are two different cars.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130</w:t>
            </w:r>
          </w:p>
        </w:tc>
        <w:tc>
          <w:tcPr>
            <w:tcW w:type="dxa" w:w="42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objects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2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say, “Chris and I have the same mother,” you mean that his mother and </w:t>
      </w:r>
      <w:r>
        <w:rPr>
          <w:rFonts w:ascii="CMR10" w:hAnsi="CMR10" w:eastAsia="CMR10"/>
          <w:b w:val="0"/>
          <w:i w:val="0"/>
          <w:color w:val="000000"/>
          <w:sz w:val="20"/>
        </w:rPr>
        <w:t>yours are the same person.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 the idea of “sameness” is different depending </w:t>
      </w:r>
      <w:r>
        <w:rPr>
          <w:rFonts w:ascii="CMR10" w:hAnsi="CMR10" w:eastAsia="CMR10"/>
          <w:b w:val="0"/>
          <w:i w:val="0"/>
          <w:color w:val="000000"/>
          <w:sz w:val="20"/>
        </w:rPr>
        <w:t>on the context.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talk about objects, there is a similar ambiguity. For example, if two </w:t>
      </w:r>
      <w:r>
        <w:rPr>
          <w:rFonts w:ascii="CMTT10" w:hAnsi="CMTT10" w:eastAsia="CMTT10"/>
          <w:b w:val="0"/>
          <w:i w:val="0"/>
          <w:color w:val="000000"/>
          <w:sz w:val="20"/>
        </w:rPr>
        <w:t>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 are the same, does that mean they contain the same data (coordinates) </w:t>
      </w:r>
      <w:r>
        <w:rPr>
          <w:rFonts w:ascii="CMR10" w:hAnsi="CMR10" w:eastAsia="CMR10"/>
          <w:b w:val="0"/>
          <w:i w:val="0"/>
          <w:color w:val="000000"/>
          <w:sz w:val="20"/>
        </w:rPr>
        <w:t>or that they are actually the same object?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find out if two references refer to the same object,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operator. 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example:</w:t>
      </w:r>
    </w:p>
    <w:p>
      <w:pPr>
        <w:autoSpaceDN w:val="0"/>
        <w:autoSpaceDE w:val="0"/>
        <w:widowControl/>
        <w:spacing w:line="244" w:lineRule="exact" w:before="202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p1.x =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p1.y =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p2.x =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p2.y =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== p2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False</w:t>
      </w:r>
    </w:p>
    <w:p>
      <w:pPr>
        <w:autoSpaceDN w:val="0"/>
        <w:autoSpaceDE w:val="0"/>
        <w:widowControl/>
        <w:spacing w:line="244" w:lineRule="exact" w:before="20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Even though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 the same coordinates, they are not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object. If we assign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then the two variables are aliases of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object:</w:t>
      </w:r>
    </w:p>
    <w:p>
      <w:pPr>
        <w:autoSpaceDN w:val="0"/>
        <w:autoSpaceDE w:val="0"/>
        <w:widowControl/>
        <w:spacing w:line="244" w:lineRule="exact" w:before="202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 = p1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== p2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True</w:t>
      </w:r>
    </w:p>
    <w:p>
      <w:pPr>
        <w:autoSpaceDN w:val="0"/>
        <w:autoSpaceDE w:val="0"/>
        <w:widowControl/>
        <w:spacing w:line="244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type of equality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shallow equality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it compares only the </w:t>
      </w:r>
      <w:r>
        <w:rPr>
          <w:rFonts w:ascii="CMR10" w:hAnsi="CMR10" w:eastAsia="CMR10"/>
          <w:b w:val="0"/>
          <w:i w:val="0"/>
          <w:color w:val="000000"/>
          <w:sz w:val="20"/>
        </w:rPr>
        <w:t>references, not the contents of the objects.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compare the contents of the objects—</w:t>
      </w:r>
      <w:r>
        <w:rPr>
          <w:rFonts w:ascii="CMBX10" w:hAnsi="CMBX10" w:eastAsia="CMBX10"/>
          <w:b w:val="0"/>
          <w:i w:val="0"/>
          <w:color w:val="000000"/>
          <w:sz w:val="20"/>
        </w:rPr>
        <w:t>deep equality</w:t>
      </w:r>
      <w:r>
        <w:rPr>
          <w:rFonts w:ascii="CMR10" w:hAnsi="CMR10" w:eastAsia="CMR10"/>
          <w:b w:val="0"/>
          <w:i w:val="0"/>
          <w:color w:val="000000"/>
          <w:sz w:val="20"/>
        </w:rPr>
        <w:t>—we can write a func-</w:t>
      </w:r>
      <w:r>
        <w:rPr>
          <w:rFonts w:ascii="CMR10" w:hAnsi="CMR10" w:eastAsia="CMR10"/>
          <w:b w:val="0"/>
          <w:i w:val="0"/>
          <w:color w:val="000000"/>
          <w:sz w:val="20"/>
        </w:rPr>
        <w:t>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samePoint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02" w:after="0"/>
        <w:ind w:left="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samePoint(p1, p2)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(p1.x == p2.x) and (p1.y == p2.y)</w:t>
      </w:r>
    </w:p>
    <w:p>
      <w:pPr>
        <w:autoSpaceDN w:val="0"/>
        <w:autoSpaceDE w:val="0"/>
        <w:widowControl/>
        <w:spacing w:line="244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if we create two different objects that contain the same data, we can use </w:t>
      </w:r>
      <w:r>
        <w:rPr>
          <w:rFonts w:ascii="CMTT10" w:hAnsi="CMTT10" w:eastAsia="CMTT10"/>
          <w:b w:val="0"/>
          <w:i w:val="0"/>
          <w:color w:val="000000"/>
          <w:sz w:val="20"/>
        </w:rPr>
        <w:t>samePoint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find out if they represent the same point.</w:t>
      </w:r>
    </w:p>
    <w:p>
      <w:pPr>
        <w:autoSpaceDN w:val="0"/>
        <w:autoSpaceDE w:val="0"/>
        <w:widowControl/>
        <w:spacing w:line="194" w:lineRule="exact" w:before="224" w:after="0"/>
        <w:ind w:left="4" w:right="30" w:firstLine="222"/>
        <w:jc w:val="both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Not all languages have the same problem. For example, German has different words for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different kinds of sameness. “Same car” in this context would be “gleiche Auto,” and “same </w:t>
      </w:r>
      <w:r>
        <w:rPr>
          <w:rFonts w:ascii="CMR8" w:hAnsi="CMR8" w:eastAsia="CMR8"/>
          <w:b w:val="0"/>
          <w:i w:val="0"/>
          <w:color w:val="000000"/>
          <w:sz w:val="16"/>
        </w:rPr>
        <w:t>mother” would be “selbe Mutter.”</w:t>
      </w:r>
    </w:p>
    <w:p>
      <w:pPr>
        <w:sectPr>
          <w:pgSz w:w="9720" w:h="13320"/>
          <w:pgMar w:top="460" w:right="1382" w:bottom="100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0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12.5 Rectangles</w:t>
            </w:r>
          </w:p>
        </w:tc>
        <w:tc>
          <w:tcPr>
            <w:tcW w:type="dxa" w:w="28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131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p1.x =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p1.y =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p2.x =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p2.y =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samePoint(p1, p2)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True</w:t>
      </w:r>
    </w:p>
    <w:p>
      <w:pPr>
        <w:autoSpaceDN w:val="0"/>
        <w:autoSpaceDE w:val="0"/>
        <w:widowControl/>
        <w:spacing w:line="244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if the two variables refer to the same object, they have both shallow </w:t>
      </w:r>
      <w:r>
        <w:rPr>
          <w:rFonts w:ascii="CMR10" w:hAnsi="CMR10" w:eastAsia="CMR10"/>
          <w:b w:val="0"/>
          <w:i w:val="0"/>
          <w:color w:val="000000"/>
          <w:sz w:val="20"/>
        </w:rPr>
        <w:t>and deep equality.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3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Rectangles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Let’s say that we want a class to represent a rectangle. The question is, what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information do we have to provide in order to specify a rectangle? To keep things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simple, assume that the rectangle is oriented either vertically or horizontally, </w:t>
      </w:r>
      <w:r>
        <w:rPr>
          <w:rFonts w:ascii="CMR10" w:hAnsi="CMR10" w:eastAsia="CMR10"/>
          <w:b w:val="0"/>
          <w:i w:val="0"/>
          <w:color w:val="000000"/>
          <w:sz w:val="20"/>
        </w:rPr>
        <w:t>never at an angle.</w:t>
      </w:r>
    </w:p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are a few possibilities: we could specify the center of the rectangle (two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coordinates) and its size (width and height); or we could specify one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corners and the size; or we could specify two opposing corners. A conventional </w:t>
      </w:r>
      <w:r>
        <w:rPr>
          <w:rFonts w:ascii="CMR10" w:hAnsi="CMR10" w:eastAsia="CMR10"/>
          <w:b w:val="0"/>
          <w:i w:val="0"/>
          <w:color w:val="000000"/>
          <w:sz w:val="20"/>
        </w:rPr>
        <w:t>choice is to specify the upper-left corner of the rectangle and the size.</w:t>
      </w:r>
    </w:p>
    <w:p>
      <w:pPr>
        <w:autoSpaceDN w:val="0"/>
        <w:autoSpaceDE w:val="0"/>
        <w:widowControl/>
        <w:spacing w:line="200" w:lineRule="exact" w:before="1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Again, we’ll define a new class: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4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Rectangle: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pass</w:t>
      </w:r>
    </w:p>
    <w:p>
      <w:pPr>
        <w:autoSpaceDN w:val="0"/>
        <w:autoSpaceDE w:val="0"/>
        <w:widowControl/>
        <w:spacing w:line="200" w:lineRule="exact" w:before="1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 instantiate it:</w:t>
      </w:r>
    </w:p>
    <w:p>
      <w:pPr>
        <w:autoSpaceDN w:val="0"/>
        <w:autoSpaceDE w:val="0"/>
        <w:widowControl/>
        <w:spacing w:line="244" w:lineRule="exact" w:before="154" w:after="0"/>
        <w:ind w:left="4" w:right="5018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box = Rectangle()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box.width = 100.0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box.height = 200.0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code creates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with two floating-point attributes. </w:t>
      </w:r>
      <w:r>
        <w:rPr>
          <w:rFonts w:ascii="CMR10" w:hAnsi="CMR10" w:eastAsia="CMR10"/>
          <w:b w:val="0"/>
          <w:i w:val="0"/>
          <w:color w:val="000000"/>
          <w:sz w:val="20"/>
        </w:rPr>
        <w:t>To specify the upper-left corner, we can embed an object within an object!</w:t>
      </w:r>
    </w:p>
    <w:p>
      <w:pPr>
        <w:autoSpaceDN w:val="0"/>
        <w:autoSpaceDE w:val="0"/>
        <w:widowControl/>
        <w:spacing w:line="244" w:lineRule="exact" w:before="154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box.corner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box.corner.x = 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box.corner.y = 0.0</w:t>
      </w:r>
    </w:p>
    <w:p>
      <w:pPr>
        <w:autoSpaceDN w:val="0"/>
        <w:autoSpaceDE w:val="0"/>
        <w:widowControl/>
        <w:spacing w:line="244" w:lineRule="exact" w:before="15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dot operator composes. 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box.corner.x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means, “Go to the </w:t>
      </w:r>
      <w:r>
        <w:rPr>
          <w:rFonts w:ascii="CMR10" w:hAnsi="CMR10" w:eastAsia="CMR10"/>
          <w:b w:val="0"/>
          <w:i w:val="0"/>
          <w:color w:val="000000"/>
          <w:sz w:val="20"/>
        </w:rPr>
        <w:t>object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and select the attribute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corner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; then go to that </w:t>
      </w:r>
      <w:r>
        <w:rPr>
          <w:rFonts w:ascii="CMR10" w:hAnsi="CMR10" w:eastAsia="CMR10"/>
          <w:b w:val="0"/>
          <w:i w:val="0"/>
          <w:color w:val="000000"/>
          <w:sz w:val="20"/>
        </w:rPr>
        <w:t>object and select the attribute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.”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1181100</wp:posOffset>
            </wp:positionV>
            <wp:extent cx="2425700" cy="7620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132</w:t>
            </w:r>
          </w:p>
        </w:tc>
        <w:tc>
          <w:tcPr>
            <w:tcW w:type="dxa" w:w="42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objects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20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figure shows the state of this object: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72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848" w:after="0"/>
              <w:ind w:left="2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12.6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4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box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width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100.0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10" w:after="0"/>
              <w:ind w:left="30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0.0</w:t>
            </w:r>
          </w:p>
        </w:tc>
      </w:tr>
      <w:tr>
        <w:trPr>
          <w:trHeight w:hRule="exact" w:val="418"/>
        </w:trPr>
        <w:tc>
          <w:tcPr>
            <w:tcW w:type="dxa" w:w="1150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height</w:t>
            </w:r>
          </w:p>
        </w:tc>
        <w:tc>
          <w:tcPr>
            <w:tcW w:type="dxa" w:w="10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200.0</w:t>
            </w:r>
          </w:p>
        </w:tc>
        <w:tc>
          <w:tcPr>
            <w:tcW w:type="dxa" w:w="6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6" w:after="0"/>
              <w:ind w:left="0" w:right="3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150"/>
            <w:vMerge/>
            <w:tcBorders/>
          </w:tcPr>
          <w:p/>
        </w:tc>
        <w:tc>
          <w:tcPr>
            <w:tcW w:type="dxa" w:w="2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corner</w:t>
            </w:r>
          </w:p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0" w:after="0"/>
              <w:ind w:left="0" w:right="3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656"/>
        </w:trPr>
        <w:tc>
          <w:tcPr>
            <w:tcW w:type="dxa" w:w="1150"/>
            <w:vMerge/>
            <w:tcBorders/>
          </w:tcPr>
          <w:p/>
        </w:tc>
        <w:tc>
          <w:tcPr>
            <w:tcW w:type="dxa" w:w="2300"/>
            <w:gridSpan w:val="2"/>
            <w:vMerge/>
            <w:tcBorders/>
          </w:tcPr>
          <w:p/>
        </w:tc>
        <w:tc>
          <w:tcPr>
            <w:tcW w:type="dxa" w:w="2300"/>
            <w:gridSpan w:val="2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4" w:after="0"/>
              <w:ind w:left="30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0.0</w:t>
            </w:r>
          </w:p>
        </w:tc>
      </w:tr>
      <w:tr>
        <w:trPr>
          <w:trHeight w:hRule="exact" w:val="702"/>
        </w:trPr>
        <w:tc>
          <w:tcPr>
            <w:tcW w:type="dxa" w:w="1150"/>
            <w:vMerge/>
            <w:tcBorders/>
          </w:tcPr>
          <w:p/>
        </w:tc>
        <w:tc>
          <w:tcPr>
            <w:tcW w:type="dxa" w:w="4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56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Instances as return values</w:t>
            </w:r>
          </w:p>
        </w:tc>
        <w:tc>
          <w:tcPr>
            <w:tcW w:type="dxa" w:w="115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Functions can return instances.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findCenter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 </w:t>
      </w:r>
      <w:r>
        <w:rPr>
          <w:rFonts w:ascii="CMR10" w:hAnsi="CMR10" w:eastAsia="CMR10"/>
          <w:b w:val="0"/>
          <w:i w:val="0"/>
          <w:color w:val="000000"/>
          <w:sz w:val="20"/>
        </w:rPr>
        <w:t>as an argument and returns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contains the coordinates of the center </w:t>
      </w:r>
      <w:r>
        <w:rPr>
          <w:rFonts w:ascii="CMR10" w:hAnsi="CMR10" w:eastAsia="CMR10"/>
          <w:b w:val="0"/>
          <w:i w:val="0"/>
          <w:color w:val="000000"/>
          <w:sz w:val="20"/>
        </w:rPr>
        <w:t>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84" w:after="0"/>
        <w:ind w:left="214" w:right="302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findCenter(box):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p.x = box.corner.x + box.width/2.0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p.y = box.corner.y - box.height/2.0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p</w:t>
      </w:r>
    </w:p>
    <w:p>
      <w:pPr>
        <w:autoSpaceDN w:val="0"/>
        <w:autoSpaceDE w:val="0"/>
        <w:widowControl/>
        <w:spacing w:line="200" w:lineRule="exact" w:before="22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To call this function, pass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argument and assign the result to a variable:</w:t>
      </w:r>
    </w:p>
    <w:p>
      <w:pPr>
        <w:autoSpaceDN w:val="0"/>
        <w:autoSpaceDE w:val="0"/>
        <w:widowControl/>
        <w:spacing w:line="244" w:lineRule="exact" w:before="184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center = findCenter(box)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printPoint(center)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(50.0, -100.0)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6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Objects are mutable</w:t>
      </w:r>
    </w:p>
    <w:p>
      <w:pPr>
        <w:autoSpaceDN w:val="0"/>
        <w:autoSpaceDE w:val="0"/>
        <w:widowControl/>
        <w:spacing w:line="244" w:lineRule="exact" w:before="22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change the state of an object by making an assignment to one of its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attributes. For example, to change the size of a rectangle without changing its </w:t>
      </w:r>
      <w:r>
        <w:rPr>
          <w:rFonts w:ascii="CMR10" w:hAnsi="CMR10" w:eastAsia="CMR10"/>
          <w:b w:val="0"/>
          <w:i w:val="0"/>
          <w:color w:val="000000"/>
          <w:sz w:val="20"/>
        </w:rPr>
        <w:t>position, we could modify the values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width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height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84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box.width = box.width + 50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box.height = box.height + 100</w:t>
      </w:r>
    </w:p>
    <w:p>
      <w:pPr>
        <w:autoSpaceDN w:val="0"/>
        <w:autoSpaceDE w:val="0"/>
        <w:widowControl/>
        <w:spacing w:line="244" w:lineRule="exact" w:before="1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could encapsulate this code in a method and generalize it to grow the rect-</w:t>
      </w:r>
      <w:r>
        <w:rPr>
          <w:rFonts w:ascii="CMR10" w:hAnsi="CMR10" w:eastAsia="CMR10"/>
          <w:b w:val="0"/>
          <w:i w:val="0"/>
          <w:color w:val="000000"/>
          <w:sz w:val="20"/>
        </w:rPr>
        <w:t>angle by any amount:</w:t>
      </w:r>
    </w:p>
    <w:p>
      <w:pPr>
        <w:autoSpaceDN w:val="0"/>
        <w:autoSpaceDE w:val="0"/>
        <w:widowControl/>
        <w:spacing w:line="244" w:lineRule="exact" w:before="184" w:after="0"/>
        <w:ind w:left="214" w:right="302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growRect(box, dwidth, dheight) :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box.width = box.width + dwidth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box.height = box.height + dheight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12.8 Copying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variables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dwidth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dheight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indicate how much the rectangle should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grow in each direction. Invoking this method has the effect of modifying the </w:t>
      </w:r>
      <w:r>
        <w:rPr>
          <w:rFonts w:ascii="CMTT10" w:hAnsi="CMTT10" w:eastAsia="CMTT10"/>
          <w:b w:val="0"/>
          <w:i w:val="0"/>
          <w:color w:val="000000"/>
          <w:sz w:val="20"/>
        </w:rPr>
        <w:t>Rectangle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is passed as an argument.</w:t>
      </w:r>
    </w:p>
    <w:p>
      <w:pPr>
        <w:autoSpaceDN w:val="0"/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we could create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pass it to </w:t>
      </w:r>
      <w:r>
        <w:rPr>
          <w:rFonts w:ascii="CMTT10" w:hAnsi="CMTT10" w:eastAsia="CMTT10"/>
          <w:b w:val="0"/>
          <w:i w:val="0"/>
          <w:color w:val="000000"/>
          <w:sz w:val="20"/>
        </w:rPr>
        <w:t>growRect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54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bob = Rectangle()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bob.width = 100.0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bob.height = 200.0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bob.corner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bob.corner.x = 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bob.corner.y = 0.0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growRect(bob, 50, 100)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While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growRect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running,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alias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Any changes </w:t>
      </w:r>
      <w:r>
        <w:rPr>
          <w:rFonts w:ascii="CMR10" w:hAnsi="CMR10" w:eastAsia="CMR10"/>
          <w:b w:val="0"/>
          <w:i w:val="0"/>
          <w:color w:val="000000"/>
          <w:sz w:val="20"/>
        </w:rPr>
        <w:t>made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also affect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bob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16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function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moveRect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takes a </w:t>
      </w:r>
      <w:r>
        <w:rPr>
          <w:rFonts w:ascii="CMTT10" w:hAnsi="CMTT10" w:eastAsia="CMTT10"/>
          <w:b w:val="0"/>
          <w:i w:val="0"/>
          <w:color w:val="000000"/>
          <w:sz w:val="20"/>
        </w:rPr>
        <w:t>Rectangle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 two parameters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dx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dy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. It should change </w:t>
      </w:r>
      <w:r>
        <w:rPr>
          <w:rFonts w:ascii="CMTI10" w:hAnsi="CMTI10" w:eastAsia="CMTI10"/>
          <w:b w:val="0"/>
          <w:i w:val="0"/>
          <w:color w:val="000000"/>
          <w:sz w:val="20"/>
        </w:rPr>
        <w:t>the location of the rectangle by adding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dx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coordinate of </w:t>
      </w:r>
      <w:r>
        <w:rPr>
          <w:rFonts w:ascii="CMTT10" w:hAnsi="CMTT10" w:eastAsia="CMTT10"/>
          <w:b w:val="0"/>
          <w:i w:val="0"/>
          <w:color w:val="000000"/>
          <w:sz w:val="20"/>
        </w:rPr>
        <w:t>corner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 adding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dy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coordinate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corner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3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12.8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Copying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Aliasing can make a program difficult to read because changes made in one place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might have unexpected effects in another place. It is hard to keep track of all </w:t>
      </w:r>
      <w:r>
        <w:rPr>
          <w:rFonts w:ascii="CMR10" w:hAnsi="CMR10" w:eastAsia="CMR10"/>
          <w:b w:val="0"/>
          <w:i w:val="0"/>
          <w:color w:val="000000"/>
          <w:sz w:val="20"/>
        </w:rPr>
        <w:t>the variables that might refer to a given object.</w:t>
      </w:r>
    </w:p>
    <w:p>
      <w:pPr>
        <w:autoSpaceDN w:val="0"/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Copying an object is often an alternative to aliasing.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contains </w:t>
      </w:r>
      <w:r>
        <w:rPr>
          <w:rFonts w:ascii="CMR10" w:hAnsi="CMR10" w:eastAsia="CMR10"/>
          <w:b w:val="0"/>
          <w:i w:val="0"/>
          <w:color w:val="000000"/>
          <w:sz w:val="20"/>
        </w:rPr>
        <w:t>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duplicate any object:</w:t>
      </w:r>
    </w:p>
    <w:p>
      <w:pPr>
        <w:autoSpaceDN w:val="0"/>
        <w:autoSpaceDE w:val="0"/>
        <w:widowControl/>
        <w:spacing w:line="244" w:lineRule="exact" w:before="15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import copy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 Point()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p1.x =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p1.y =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 = copy.copy(p1)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== p2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False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samePoint(p1, p2)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True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Once we import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module, we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to make a new </w:t>
      </w:r>
      <w:r>
        <w:rPr>
          <w:rFonts w:ascii="CMTT10" w:hAnsi="CMTT10" w:eastAsia="CMTT10"/>
          <w:b w:val="0"/>
          <w:i w:val="0"/>
          <w:color w:val="000000"/>
          <w:sz w:val="20"/>
        </w:rPr>
        <w:t>Point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not the same point, but they contain the same data.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2413000</wp:posOffset>
            </wp:positionV>
            <wp:extent cx="4038600" cy="7620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134</w:t>
            </w:r>
          </w:p>
        </w:tc>
        <w:tc>
          <w:tcPr>
            <w:tcW w:type="dxa" w:w="42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objects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copy a simple object like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doesn’t contain any embedded </w:t>
      </w:r>
      <w:r>
        <w:rPr>
          <w:rFonts w:ascii="CMR10" w:hAnsi="CMR10" w:eastAsia="CMR10"/>
          <w:b w:val="0"/>
          <w:i w:val="0"/>
          <w:color w:val="000000"/>
          <w:sz w:val="20"/>
        </w:rPr>
        <w:t>objects,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sufficient. This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shallow copying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 something like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>, which contains a reference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 </w:t>
      </w:r>
      <w:r>
        <w:rPr>
          <w:rFonts w:ascii="CMR10" w:hAnsi="CMR10" w:eastAsia="CMR10"/>
          <w:b w:val="0"/>
          <w:i w:val="0"/>
          <w:color w:val="000000"/>
          <w:sz w:val="20"/>
        </w:rPr>
        <w:t>doesn’t do quite the right thing. It copies the reference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object, so </w:t>
      </w:r>
      <w:r>
        <w:rPr>
          <w:rFonts w:ascii="CMR10" w:hAnsi="CMR10" w:eastAsia="CMR10"/>
          <w:b w:val="0"/>
          <w:i w:val="0"/>
          <w:color w:val="000000"/>
          <w:sz w:val="20"/>
        </w:rPr>
        <w:t>both the old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new one refer to a single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70" w:after="3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create a box,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b1</w:t>
      </w:r>
      <w:r>
        <w:rPr>
          <w:rFonts w:ascii="CMR10" w:hAnsi="CMR10" w:eastAsia="CMR10"/>
          <w:b w:val="0"/>
          <w:i w:val="0"/>
          <w:color w:val="000000"/>
          <w:sz w:val="20"/>
        </w:rPr>
        <w:t>, in the usual way and then make a copy,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b2</w:t>
      </w:r>
      <w:r>
        <w:rPr>
          <w:rFonts w:ascii="CMR10" w:hAnsi="CMR10" w:eastAsia="CMR10"/>
          <w:b w:val="0"/>
          <w:i w:val="0"/>
          <w:color w:val="000000"/>
          <w:sz w:val="20"/>
        </w:rPr>
        <w:t>,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the resulting state diagram looks like this: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38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b1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width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238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100.0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0.0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100.0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width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b2</w:t>
            </w:r>
          </w:p>
        </w:tc>
      </w:tr>
      <w:tr>
        <w:trPr>
          <w:trHeight w:hRule="exact" w:val="400"/>
        </w:trPr>
        <w:tc>
          <w:tcPr>
            <w:tcW w:type="dxa" w:w="863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height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" w:after="0"/>
              <w:ind w:left="0" w:right="238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200.0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200.0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height</w:t>
            </w:r>
          </w:p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863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corner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0.0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corner</w:t>
            </w:r>
          </w:p>
        </w:tc>
        <w:tc>
          <w:tcPr>
            <w:tcW w:type="dxa" w:w="8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330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is almost certainly not what we want. In this case, invoking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growRect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</w:t>
      </w:r>
      <w:r>
        <w:rPr>
          <w:rFonts w:ascii="CMR10" w:hAnsi="CMR10" w:eastAsia="CMR10"/>
          <w:b w:val="0"/>
          <w:i w:val="0"/>
          <w:color w:val="000000"/>
          <w:sz w:val="20"/>
        </w:rPr>
        <w:t>one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would not affect the other, but invoking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moveRect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</w:t>
      </w:r>
      <w:r>
        <w:rPr>
          <w:rFonts w:ascii="CMR10" w:hAnsi="CMR10" w:eastAsia="CMR10"/>
          <w:b w:val="0"/>
          <w:i w:val="0"/>
          <w:color w:val="000000"/>
          <w:sz w:val="20"/>
        </w:rPr>
        <w:t>either would affect both! This behavior is confusing and error-prone.</w:t>
      </w:r>
    </w:p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Fortunately,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 contains a method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deepcopy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copies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only the object but also any embedded objects. You will not be surprised </w:t>
      </w:r>
      <w:r>
        <w:rPr>
          <w:rFonts w:ascii="CMR10" w:hAnsi="CMR10" w:eastAsia="CMR10"/>
          <w:b w:val="0"/>
          <w:i w:val="0"/>
          <w:color w:val="000000"/>
          <w:sz w:val="20"/>
        </w:rPr>
        <w:t>to learn that this operation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deep copy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22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b2 = copy.deepcopy(b1)</w:t>
      </w:r>
    </w:p>
    <w:p>
      <w:pPr>
        <w:autoSpaceDN w:val="0"/>
        <w:autoSpaceDE w:val="0"/>
        <w:widowControl/>
        <w:spacing w:line="200" w:lineRule="exact" w:before="2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completely separate objects.</w:t>
      </w:r>
    </w:p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can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deepcopy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growRect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 that instead of modifying an </w:t>
      </w:r>
      <w:r>
        <w:rPr>
          <w:rFonts w:ascii="CMR10" w:hAnsi="CMR10" w:eastAsia="CMR10"/>
          <w:b w:val="0"/>
          <w:i w:val="0"/>
          <w:color w:val="000000"/>
          <w:sz w:val="20"/>
        </w:rPr>
        <w:t>existing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>, it creates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has the same location as </w:t>
      </w:r>
      <w:r>
        <w:rPr>
          <w:rFonts w:ascii="CMR10" w:hAnsi="CMR10" w:eastAsia="CMR10"/>
          <w:b w:val="0"/>
          <w:i w:val="0"/>
          <w:color w:val="000000"/>
          <w:sz w:val="20"/>
        </w:rPr>
        <w:t>the old one but new dimensions:</w:t>
      </w:r>
    </w:p>
    <w:p>
      <w:pPr>
        <w:autoSpaceDN w:val="0"/>
        <w:autoSpaceDE w:val="0"/>
        <w:widowControl/>
        <w:spacing w:line="244" w:lineRule="exact" w:before="184" w:after="0"/>
        <w:ind w:left="214" w:right="2592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growRect(box, dwidth, dheight) 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import copy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newBox = copy.deepcopy(box)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newBox.width = newBox.width + dwidth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newBox.height = newBox.height + dheight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newBox</w:t>
      </w:r>
    </w:p>
    <w:p>
      <w:pPr>
        <w:autoSpaceDN w:val="0"/>
        <w:autoSpaceDE w:val="0"/>
        <w:widowControl/>
        <w:spacing w:line="244" w:lineRule="exact" w:before="294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An an exercise, rewrite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moveRect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so that it creates and returns a </w:t>
      </w:r>
      <w:r>
        <w:rPr>
          <w:rFonts w:ascii="CMTI10" w:hAnsi="CMTI10" w:eastAsia="CMTI10"/>
          <w:b w:val="0"/>
          <w:i w:val="0"/>
          <w:color w:val="000000"/>
          <w:sz w:val="20"/>
        </w:rPr>
        <w:t>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instead of modifying the old one.</w:t>
      </w:r>
    </w:p>
    <w:p>
      <w:pPr>
        <w:sectPr>
          <w:pgSz w:w="9720" w:h="13320"/>
          <w:pgMar w:top="460" w:right="1382" w:bottom="107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35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12.9 Glossary</w:t>
            </w:r>
          </w:p>
        </w:tc>
        <w:tc>
          <w:tcPr>
            <w:tcW w:type="dxa" w:w="33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135</w:t>
            </w:r>
          </w:p>
        </w:tc>
      </w:tr>
      <w:tr>
        <w:trPr>
          <w:trHeight w:hRule="exact" w:val="59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12.9</w:t>
            </w:r>
          </w:p>
        </w:tc>
        <w:tc>
          <w:tcPr>
            <w:tcW w:type="dxa" w:w="27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Glossary</w:t>
            </w:r>
          </w:p>
        </w:tc>
        <w:tc>
          <w:tcPr>
            <w:tcW w:type="dxa" w:w="337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8" w:after="0"/>
              <w:ind w:left="1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class can also be thought of as a</w:t>
            </w:r>
          </w:p>
        </w:tc>
      </w:tr>
      <w:tr>
        <w:trPr>
          <w:trHeight w:hRule="exact" w:val="318"/>
        </w:trPr>
        <w:tc>
          <w:tcPr>
            <w:tcW w:type="dxa" w:w="35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class: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 user-defined compound type.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0" w:lineRule="exact" w:before="22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template for the objects that are instances of it.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instantiate: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create an instance of a class.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instance: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object that belongs to a class.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object: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compound data type that is often used to model a thing or concept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real world.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constructor: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method used to create new objects.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attribute: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named data items that makes up an instance.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shallow equality: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Equality of references, or two references that point to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object.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deep equality: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Equality of values, or two references that point to objects that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same value.</w:t>
      </w:r>
    </w:p>
    <w:p>
      <w:pPr>
        <w:autoSpaceDN w:val="0"/>
        <w:autoSpaceDE w:val="0"/>
        <w:widowControl/>
        <w:spacing w:line="284" w:lineRule="exact" w:before="120" w:after="0"/>
        <w:ind w:left="0" w:right="30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shallow copy: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copy the contents of an object, including any references to </w:t>
      </w:r>
      <w:r>
        <w:rPr>
          <w:rFonts w:ascii="CMR10" w:hAnsi="CMR10" w:eastAsia="CMR10"/>
          <w:b w:val="0"/>
          <w:i w:val="0"/>
          <w:color w:val="000000"/>
          <w:sz w:val="20"/>
        </w:rPr>
        <w:t>embedded objects; implemented by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module. </w:t>
      </w:r>
      <w:r>
        <w:rPr>
          <w:rFonts w:ascii="CMBX10" w:hAnsi="CMBX10" w:eastAsia="CMBX10"/>
          <w:b w:val="0"/>
          <w:i w:val="0"/>
          <w:color w:val="000000"/>
          <w:sz w:val="20"/>
        </w:rPr>
        <w:t>deep copy: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copy the contents of an object as well as any embedded ob-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jects, and any objects embedded in them, and so on; implemented by the </w:t>
      </w:r>
      <w:r>
        <w:rPr>
          <w:rFonts w:ascii="CMTT10" w:hAnsi="CMTT10" w:eastAsia="CMTT10"/>
          <w:b w:val="0"/>
          <w:i w:val="0"/>
          <w:color w:val="000000"/>
          <w:sz w:val="20"/>
        </w:rPr>
        <w:t>deepcopy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136</w:t>
            </w:r>
          </w:p>
        </w:tc>
        <w:tc>
          <w:tcPr>
            <w:tcW w:type="dxa" w:w="42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objects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6210300</wp:posOffset>
            </wp:positionV>
            <wp:extent cx="1511300" cy="7620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13</w:t>
      </w:r>
    </w:p>
    <w:p>
      <w:pPr>
        <w:autoSpaceDN w:val="0"/>
        <w:autoSpaceDE w:val="0"/>
        <w:widowControl/>
        <w:spacing w:line="496" w:lineRule="exact" w:before="710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Classes and functions</w:t>
      </w:r>
    </w:p>
    <w:p>
      <w:pPr>
        <w:autoSpaceDN w:val="0"/>
        <w:tabs>
          <w:tab w:pos="896" w:val="left"/>
        </w:tabs>
        <w:autoSpaceDE w:val="0"/>
        <w:widowControl/>
        <w:spacing w:line="288" w:lineRule="exact" w:before="1008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Time</w:t>
      </w:r>
    </w:p>
    <w:p>
      <w:pPr>
        <w:autoSpaceDN w:val="0"/>
        <w:autoSpaceDE w:val="0"/>
        <w:widowControl/>
        <w:spacing w:line="244" w:lineRule="exact" w:before="238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another example of a user-defined type, we’ll define a class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</w:t>
      </w:r>
      <w:r>
        <w:rPr>
          <w:rFonts w:ascii="CMR10" w:hAnsi="CMR10" w:eastAsia="CMR10"/>
          <w:b w:val="0"/>
          <w:i w:val="0"/>
          <w:color w:val="000000"/>
          <w:sz w:val="20"/>
        </w:rPr>
        <w:t>records the time of day. The class definition looks like this:</w:t>
      </w:r>
    </w:p>
    <w:p>
      <w:pPr>
        <w:autoSpaceDN w:val="0"/>
        <w:tabs>
          <w:tab w:pos="210" w:val="left"/>
        </w:tabs>
        <w:autoSpaceDE w:val="0"/>
        <w:widowControl/>
        <w:spacing w:line="244" w:lineRule="exact" w:before="194" w:after="0"/>
        <w:ind w:left="0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Time: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pass</w:t>
      </w:r>
    </w:p>
    <w:p>
      <w:pPr>
        <w:autoSpaceDN w:val="0"/>
        <w:autoSpaceDE w:val="0"/>
        <w:widowControl/>
        <w:spacing w:line="244" w:lineRule="exact" w:before="19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create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and assign attributes for hours, minutes, and </w:t>
      </w:r>
      <w:r>
        <w:rPr>
          <w:rFonts w:ascii="CMR10" w:hAnsi="CMR10" w:eastAsia="CMR10"/>
          <w:b w:val="0"/>
          <w:i w:val="0"/>
          <w:color w:val="000000"/>
          <w:sz w:val="20"/>
        </w:rPr>
        <w:t>seconds:</w:t>
      </w:r>
    </w:p>
    <w:p>
      <w:pPr>
        <w:autoSpaceDN w:val="0"/>
        <w:autoSpaceDE w:val="0"/>
        <w:widowControl/>
        <w:spacing w:line="244" w:lineRule="exact" w:before="194" w:after="0"/>
        <w:ind w:left="0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time.hours = 11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time.minutes = 59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time.seconds = 30</w:t>
      </w:r>
    </w:p>
    <w:p>
      <w:pPr>
        <w:autoSpaceDN w:val="0"/>
        <w:autoSpaceDE w:val="0"/>
        <w:widowControl/>
        <w:spacing w:line="200" w:lineRule="exact" w:before="238" w:after="188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state diagram for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looks like this: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96"/>
        <w:gridCol w:w="2296"/>
        <w:gridCol w:w="2296"/>
      </w:tblGrid>
      <w:tr>
        <w:trPr>
          <w:trHeight w:hRule="exact" w:val="38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5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time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31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hours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320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360"/>
        </w:trPr>
        <w:tc>
          <w:tcPr>
            <w:tcW w:type="dxa" w:w="2296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31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minutes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320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59</w:t>
            </w:r>
          </w:p>
        </w:tc>
      </w:tr>
      <w:tr>
        <w:trPr>
          <w:trHeight w:hRule="exact" w:val="392"/>
        </w:trPr>
        <w:tc>
          <w:tcPr>
            <w:tcW w:type="dxa" w:w="2296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seconds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320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30</w:t>
            </w:r>
          </w:p>
        </w:tc>
      </w:tr>
    </w:tbl>
    <w:p>
      <w:pPr>
        <w:autoSpaceDN w:val="0"/>
        <w:autoSpaceDE w:val="0"/>
        <w:widowControl/>
        <w:spacing w:line="244" w:lineRule="exact" w:before="396" w:after="0"/>
        <w:ind w:left="432" w:right="432" w:firstLine="0"/>
        <w:jc w:val="center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printTime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takes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object </w:t>
      </w:r>
      <w:r>
        <w:rPr>
          <w:rFonts w:ascii="CMTI10" w:hAnsi="CMTI10" w:eastAsia="CMTI10"/>
          <w:b w:val="0"/>
          <w:i w:val="0"/>
          <w:color w:val="000000"/>
          <w:sz w:val="20"/>
        </w:rPr>
        <w:t>as an argument and prints it in the form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hours:minutes:seconds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1440" w:right="1392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138</w:t>
            </w:r>
          </w:p>
        </w:tc>
        <w:tc>
          <w:tcPr>
            <w:tcW w:type="dxa" w:w="43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functions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 second exercise, write a boolean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after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 takes two </w:t>
      </w:r>
      <w:r>
        <w:rPr>
          <w:rFonts w:ascii="CMTT10" w:hAnsi="CMTT10" w:eastAsia="CMTT10"/>
          <w:b w:val="0"/>
          <w:i w:val="0"/>
          <w:color w:val="000000"/>
          <w:sz w:val="20"/>
        </w:rPr>
        <w:t>Time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objects,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t1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t2</w:t>
      </w:r>
      <w:r>
        <w:rPr>
          <w:rFonts w:ascii="CMTI10" w:hAnsi="CMTI10" w:eastAsia="CMTI10"/>
          <w:b w:val="0"/>
          <w:i w:val="0"/>
          <w:color w:val="000000"/>
          <w:sz w:val="20"/>
        </w:rPr>
        <w:t>, as arguments, and returns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t1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fol-</w:t>
      </w:r>
      <w:r>
        <w:rPr>
          <w:rFonts w:ascii="CMTI10" w:hAnsi="CMTI10" w:eastAsia="CMTI10"/>
          <w:b w:val="0"/>
          <w:i w:val="0"/>
          <w:color w:val="000000"/>
          <w:sz w:val="20"/>
        </w:rPr>
        <w:t>lows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t2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chronologically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False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otherwise.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64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Pure functions</w:t>
      </w:r>
    </w:p>
    <w:p>
      <w:pPr>
        <w:autoSpaceDN w:val="0"/>
        <w:autoSpaceDE w:val="0"/>
        <w:widowControl/>
        <w:spacing w:line="244" w:lineRule="exact" w:before="2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next few sections, we’ll write two versions of a function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addTime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which calculates the sum of two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s. They will demonstrate two kinds of </w:t>
      </w:r>
      <w:r>
        <w:rPr>
          <w:rFonts w:ascii="CMR10" w:hAnsi="CMR10" w:eastAsia="CMR10"/>
          <w:b w:val="0"/>
          <w:i w:val="0"/>
          <w:color w:val="000000"/>
          <w:sz w:val="20"/>
        </w:rPr>
        <w:t>functions: pure functions and modifiers.</w:t>
      </w:r>
    </w:p>
    <w:p>
      <w:pPr>
        <w:autoSpaceDN w:val="0"/>
        <w:autoSpaceDE w:val="0"/>
        <w:widowControl/>
        <w:spacing w:line="200" w:lineRule="exact" w:before="2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is a rough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addTime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94" w:after="0"/>
        <w:ind w:left="214" w:right="273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addTime(t1, t2):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sum.hours = t1.hours + t2.hours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sum.minutes = t1.minutes + t2.minutes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sum.seconds = t1.seconds + t2.seconds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sum</w:t>
      </w:r>
    </w:p>
    <w:p>
      <w:pPr>
        <w:autoSpaceDN w:val="0"/>
        <w:autoSpaceDE w:val="0"/>
        <w:widowControl/>
        <w:spacing w:line="244" w:lineRule="exact" w:before="19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 creates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object, initializes its attributes, and returns a </w:t>
      </w:r>
      <w:r>
        <w:rPr>
          <w:rFonts w:ascii="CMR10" w:hAnsi="CMR10" w:eastAsia="CMR10"/>
          <w:b w:val="0"/>
          <w:i w:val="0"/>
          <w:color w:val="000000"/>
          <w:sz w:val="20"/>
        </w:rPr>
        <w:t>reference to the new object. This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pure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it does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modify any of the objects passed to it as arguments and it has no side effects, </w:t>
      </w:r>
      <w:r>
        <w:rPr>
          <w:rFonts w:ascii="CMR10" w:hAnsi="CMR10" w:eastAsia="CMR10"/>
          <w:b w:val="0"/>
          <w:i w:val="0"/>
          <w:color w:val="000000"/>
          <w:sz w:val="20"/>
        </w:rPr>
        <w:t>such as displaying a value or getting user input.</w:t>
      </w:r>
    </w:p>
    <w:p>
      <w:pPr>
        <w:autoSpaceDN w:val="0"/>
        <w:tabs>
          <w:tab w:pos="4858" w:val="left"/>
        </w:tabs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an example of how to use this function. We’ll create two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objects: </w:t>
      </w:r>
      <w:r>
        <w:rPr>
          <w:rFonts w:ascii="CMTT10" w:hAnsi="CMTT10" w:eastAsia="CMTT10"/>
          <w:b w:val="0"/>
          <w:i w:val="0"/>
          <w:color w:val="000000"/>
          <w:sz w:val="20"/>
        </w:rPr>
        <w:t>currentTime</w:t>
      </w:r>
      <w:r>
        <w:rPr>
          <w:rFonts w:ascii="CMR10" w:hAnsi="CMR10" w:eastAsia="CMR10"/>
          <w:b w:val="0"/>
          <w:i w:val="0"/>
          <w:color w:val="000000"/>
          <w:sz w:val="20"/>
        </w:rPr>
        <w:t>, which contains the current time;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breadTime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contains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amount of time it takes for a breadmaker to make bread. Then we’ll use </w:t>
      </w:r>
      <w:r>
        <w:rPr>
          <w:rFonts w:ascii="CMTT10" w:hAnsi="CMTT10" w:eastAsia="CMTT10"/>
          <w:b w:val="0"/>
          <w:i w:val="0"/>
          <w:color w:val="000000"/>
          <w:sz w:val="20"/>
        </w:rPr>
        <w:t>addTime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figure out when the bread will be done.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haven’t finished </w:t>
      </w:r>
      <w:r>
        <w:rPr>
          <w:rFonts w:ascii="CMR10" w:hAnsi="CMR10" w:eastAsia="CMR10"/>
          <w:b w:val="0"/>
          <w:i w:val="0"/>
          <w:color w:val="000000"/>
          <w:sz w:val="20"/>
        </w:rPr>
        <w:t>writing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yet, take a look ahead to Section 14.2 before you try this:</w:t>
      </w:r>
    </w:p>
    <w:p>
      <w:pPr>
        <w:autoSpaceDN w:val="0"/>
        <w:tabs>
          <w:tab w:pos="2824" w:val="left"/>
        </w:tabs>
        <w:autoSpaceDE w:val="0"/>
        <w:widowControl/>
        <w:spacing w:line="244" w:lineRule="exact" w:before="196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currentTime.hours = 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currentTime.minutes = 14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currentTime.seconds =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30</w:t>
      </w:r>
    </w:p>
    <w:p>
      <w:pPr>
        <w:autoSpaceDN w:val="0"/>
        <w:tabs>
          <w:tab w:pos="2406" w:val="left"/>
          <w:tab w:pos="2616" w:val="left"/>
        </w:tabs>
        <w:autoSpaceDE w:val="0"/>
        <w:widowControl/>
        <w:spacing w:line="244" w:lineRule="exact" w:before="244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breadTime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breadTime.hours =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breadTime.minutes =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35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breadTime.seconds =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0</w:t>
      </w:r>
    </w:p>
    <w:p>
      <w:pPr>
        <w:autoSpaceDN w:val="0"/>
        <w:autoSpaceDE w:val="0"/>
        <w:widowControl/>
        <w:spacing w:line="244" w:lineRule="exact" w:before="244" w:after="0"/>
        <w:ind w:left="4" w:right="20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doneTime = addTime(currentTime, breadTime)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printTime(doneTime)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13.3 Modif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ers</w:t>
            </w:r>
          </w:p>
        </w:tc>
        <w:tc>
          <w:tcPr>
            <w:tcW w:type="dxa" w:w="29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of this program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12:49:30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is correct. On the other hand, </w:t>
      </w:r>
      <w:r>
        <w:rPr>
          <w:rFonts w:ascii="CMR10" w:hAnsi="CMR10" w:eastAsia="CMR10"/>
          <w:b w:val="0"/>
          <w:i w:val="0"/>
          <w:color w:val="000000"/>
          <w:sz w:val="20"/>
        </w:rPr>
        <w:t>there are cases where the result is not correct. Can you think of one?</w:t>
      </w:r>
    </w:p>
    <w:p>
      <w:pPr>
        <w:autoSpaceDN w:val="0"/>
        <w:autoSpaceDE w:val="0"/>
        <w:widowControl/>
        <w:spacing w:line="244" w:lineRule="exact" w:before="20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problem is that this function does not deal with cases where the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seconds or minutes adds up to more than sixty. When that happens, we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“carry” the extra seconds into the minutes column or the extra minutes into </w:t>
      </w:r>
      <w:r>
        <w:rPr>
          <w:rFonts w:ascii="CMR10" w:hAnsi="CMR10" w:eastAsia="CMR10"/>
          <w:b w:val="0"/>
          <w:i w:val="0"/>
          <w:color w:val="000000"/>
          <w:sz w:val="20"/>
        </w:rPr>
        <w:t>the hours column.</w:t>
      </w:r>
    </w:p>
    <w:p>
      <w:pPr>
        <w:autoSpaceDN w:val="0"/>
        <w:autoSpaceDE w:val="0"/>
        <w:widowControl/>
        <w:spacing w:line="200" w:lineRule="exact" w:before="2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Here’s a second corrected version of the function:</w:t>
      </w:r>
    </w:p>
    <w:p>
      <w:pPr>
        <w:autoSpaceDN w:val="0"/>
        <w:autoSpaceDE w:val="0"/>
        <w:widowControl/>
        <w:spacing w:line="244" w:lineRule="exact" w:before="222" w:after="0"/>
        <w:ind w:left="214" w:right="273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addTime(t1, t2):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sum.hours = t1.hours + t2.hours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sum.minutes = t1.minutes + t2.minutes </w:t>
      </w:r>
      <w:r>
        <w:rPr>
          <w:rFonts w:ascii="CMTT10" w:hAnsi="CMTT10" w:eastAsia="CMTT10"/>
          <w:b w:val="0"/>
          <w:i w:val="0"/>
          <w:color w:val="000000"/>
          <w:sz w:val="20"/>
        </w:rPr>
        <w:t>sum.seconds = t1.seconds + t2.seconds</w:t>
      </w:r>
    </w:p>
    <w:p>
      <w:pPr>
        <w:autoSpaceDN w:val="0"/>
        <w:autoSpaceDE w:val="0"/>
        <w:widowControl/>
        <w:spacing w:line="244" w:lineRule="exact" w:before="244" w:after="0"/>
        <w:ind w:left="422" w:right="3312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sum.seconds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sum.seconds = sum.seconds - 60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sum.minutes = sum.minutes + 1</w:t>
      </w:r>
    </w:p>
    <w:p>
      <w:pPr>
        <w:autoSpaceDN w:val="0"/>
        <w:autoSpaceDE w:val="0"/>
        <w:widowControl/>
        <w:spacing w:line="244" w:lineRule="exact" w:before="242" w:after="0"/>
        <w:ind w:left="422" w:right="3312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sum.minutes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sum.minutes = sum.minutes - 60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sum.hours = sum.hours + 1</w:t>
      </w:r>
    </w:p>
    <w:p>
      <w:pPr>
        <w:autoSpaceDN w:val="0"/>
        <w:autoSpaceDE w:val="0"/>
        <w:widowControl/>
        <w:spacing w:line="198" w:lineRule="exact" w:before="290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return sum</w:t>
      </w:r>
    </w:p>
    <w:p>
      <w:pPr>
        <w:autoSpaceDN w:val="0"/>
        <w:autoSpaceDE w:val="0"/>
        <w:widowControl/>
        <w:spacing w:line="244" w:lineRule="exact" w:before="2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this function is correct, it is starting to get big. Later we will suggest </w:t>
      </w:r>
      <w:r>
        <w:rPr>
          <w:rFonts w:ascii="CMR10" w:hAnsi="CMR10" w:eastAsia="CMR10"/>
          <w:b w:val="0"/>
          <w:i w:val="0"/>
          <w:color w:val="000000"/>
          <w:sz w:val="20"/>
        </w:rPr>
        <w:t>an alternative approach that yields shorter code.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7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Modifiers</w:t>
      </w:r>
    </w:p>
    <w:p>
      <w:pPr>
        <w:autoSpaceDN w:val="0"/>
        <w:autoSpaceDE w:val="0"/>
        <w:widowControl/>
        <w:spacing w:line="244" w:lineRule="exact" w:before="2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are times when it is useful for a function to modify one or more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objects it gets as arguments. Usually, the caller keeps a reference to the objects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passes, so any changes the function makes are visible to the caller. Functions </w:t>
      </w:r>
      <w:r>
        <w:rPr>
          <w:rFonts w:ascii="CMR10" w:hAnsi="CMR10" w:eastAsia="CMR10"/>
          <w:b w:val="0"/>
          <w:i w:val="0"/>
          <w:color w:val="000000"/>
          <w:sz w:val="20"/>
        </w:rPr>
        <w:t>that work this way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modifiers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08" w:after="0"/>
        <w:ind w:left="4" w:right="3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increment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adds a given number of seconds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object, would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written most naturally as a modifier. A rough draft of the function looks like </w:t>
      </w:r>
      <w:r>
        <w:rPr>
          <w:rFonts w:ascii="CMR10" w:hAnsi="CMR10" w:eastAsia="CMR10"/>
          <w:b w:val="0"/>
          <w:i w:val="0"/>
          <w:color w:val="000000"/>
          <w:sz w:val="20"/>
        </w:rPr>
        <w:t>this: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140</w:t>
            </w:r>
          </w:p>
        </w:tc>
        <w:tc>
          <w:tcPr>
            <w:tcW w:type="dxa" w:w="43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functions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increment(time, seconds):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time.seconds = time.seconds + seconds</w:t>
      </w:r>
    </w:p>
    <w:p>
      <w:pPr>
        <w:autoSpaceDN w:val="0"/>
        <w:autoSpaceDE w:val="0"/>
        <w:widowControl/>
        <w:spacing w:line="244" w:lineRule="exact" w:before="242" w:after="0"/>
        <w:ind w:left="422" w:right="3024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time.seconds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time.seconds = time.seconds - 60 </w:t>
      </w:r>
      <w:r>
        <w:rPr>
          <w:rFonts w:ascii="CMTT10" w:hAnsi="CMTT10" w:eastAsia="CMTT10"/>
          <w:b w:val="0"/>
          <w:i w:val="0"/>
          <w:color w:val="000000"/>
          <w:sz w:val="20"/>
        </w:rPr>
        <w:t>time.minutes = time.minutes + 1</w:t>
      </w:r>
    </w:p>
    <w:p>
      <w:pPr>
        <w:autoSpaceDN w:val="0"/>
        <w:autoSpaceDE w:val="0"/>
        <w:widowControl/>
        <w:spacing w:line="244" w:lineRule="exact" w:before="244" w:after="0"/>
        <w:ind w:left="422" w:right="3024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time.minutes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time.minutes = time.minutes - 60 </w:t>
      </w:r>
      <w:r>
        <w:rPr>
          <w:rFonts w:ascii="CMTT10" w:hAnsi="CMTT10" w:eastAsia="CMTT10"/>
          <w:b w:val="0"/>
          <w:i w:val="0"/>
          <w:color w:val="000000"/>
          <w:sz w:val="20"/>
        </w:rPr>
        <w:t>time.hours = time.hours + 1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line performs the basic operation; the remainder deals with the special </w:t>
      </w:r>
      <w:r>
        <w:rPr>
          <w:rFonts w:ascii="CMR10" w:hAnsi="CMR10" w:eastAsia="CMR10"/>
          <w:b w:val="0"/>
          <w:i w:val="0"/>
          <w:color w:val="000000"/>
          <w:sz w:val="20"/>
        </w:rPr>
        <w:t>cases we saw before.</w:t>
      </w:r>
    </w:p>
    <w:p>
      <w:pPr>
        <w:autoSpaceDN w:val="0"/>
        <w:tabs>
          <w:tab w:pos="2364" w:val="left"/>
        </w:tabs>
        <w:autoSpaceDE w:val="0"/>
        <w:widowControl/>
        <w:spacing w:line="244" w:lineRule="exact" w:before="1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Is this function correct?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if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seconds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greater than sixty? In that case, it is not enough to carry once; we have to </w:t>
      </w:r>
      <w:r>
        <w:rPr>
          <w:rFonts w:ascii="CMR10" w:hAnsi="CMR10" w:eastAsia="CMR10"/>
          <w:b w:val="0"/>
          <w:i w:val="0"/>
          <w:color w:val="000000"/>
          <w:sz w:val="20"/>
        </w:rPr>
        <w:t>keep doing it until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seconds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less than sixty. One solution is to replace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 </w:t>
      </w:r>
      <w:r>
        <w:rPr>
          <w:rFonts w:ascii="CMR10" w:hAnsi="CMR10" w:eastAsia="CMR10"/>
          <w:b w:val="0"/>
          <w:i w:val="0"/>
          <w:color w:val="000000"/>
          <w:sz w:val="20"/>
        </w:rPr>
        <w:t>statements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0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increment(time, seconds):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time.seconds = time.seconds + seconds</w:t>
      </w:r>
    </w:p>
    <w:p>
      <w:pPr>
        <w:autoSpaceDN w:val="0"/>
        <w:autoSpaceDE w:val="0"/>
        <w:widowControl/>
        <w:spacing w:line="244" w:lineRule="exact" w:before="244" w:after="0"/>
        <w:ind w:left="422" w:right="3024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time.seconds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time.seconds = time.seconds - 60 </w:t>
      </w:r>
      <w:r>
        <w:rPr>
          <w:rFonts w:ascii="CMTT10" w:hAnsi="CMTT10" w:eastAsia="CMTT10"/>
          <w:b w:val="0"/>
          <w:i w:val="0"/>
          <w:color w:val="000000"/>
          <w:sz w:val="20"/>
        </w:rPr>
        <w:t>time.minutes = time.minutes + 1</w:t>
      </w:r>
    </w:p>
    <w:p>
      <w:pPr>
        <w:autoSpaceDN w:val="0"/>
        <w:autoSpaceDE w:val="0"/>
        <w:widowControl/>
        <w:spacing w:line="244" w:lineRule="exact" w:before="244" w:after="0"/>
        <w:ind w:left="422" w:right="3024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time.minutes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time.minutes = time.minutes - 60 </w:t>
      </w:r>
      <w:r>
        <w:rPr>
          <w:rFonts w:ascii="CMTT10" w:hAnsi="CMTT10" w:eastAsia="CMTT10"/>
          <w:b w:val="0"/>
          <w:i w:val="0"/>
          <w:color w:val="000000"/>
          <w:sz w:val="20"/>
        </w:rPr>
        <w:t>time.hours = time.hours + 1</w:t>
      </w:r>
    </w:p>
    <w:p>
      <w:pPr>
        <w:autoSpaceDN w:val="0"/>
        <w:autoSpaceDE w:val="0"/>
        <w:widowControl/>
        <w:spacing w:line="198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function is now correct, but it is not the most efficient solution.</w:t>
      </w:r>
    </w:p>
    <w:p>
      <w:pPr>
        <w:autoSpaceDN w:val="0"/>
        <w:autoSpaceDE w:val="0"/>
        <w:widowControl/>
        <w:spacing w:line="244" w:lineRule="exact" w:before="17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rewrite this function so that it doesn’t contain any </w:t>
      </w:r>
      <w:r>
        <w:rPr>
          <w:rFonts w:ascii="CMTI10" w:hAnsi="CMTI10" w:eastAsia="CMTI10"/>
          <w:b w:val="0"/>
          <w:i w:val="0"/>
          <w:color w:val="000000"/>
          <w:sz w:val="20"/>
        </w:rPr>
        <w:t>loops.</w:t>
      </w:r>
    </w:p>
    <w:p>
      <w:pPr>
        <w:autoSpaceDN w:val="0"/>
        <w:autoSpaceDE w:val="0"/>
        <w:widowControl/>
        <w:spacing w:line="244" w:lineRule="exact" w:before="17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 second exercise, rewrite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increment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as a pure function, and </w:t>
      </w:r>
      <w:r>
        <w:rPr>
          <w:rFonts w:ascii="CMTI10" w:hAnsi="CMTI10" w:eastAsia="CMTI10"/>
          <w:b w:val="0"/>
          <w:i w:val="0"/>
          <w:color w:val="000000"/>
          <w:sz w:val="20"/>
        </w:rPr>
        <w:t>write function calls to both versions.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1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Which is better?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Anything that can be done with modifiers can also be done with pure func-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tions. In fact, some programming languages only allow pure functions. There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some evidence that programs that use pure functions are faster to develop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less error-prone than programs that use modifiers. Nevertheless, modifiers are </w:t>
      </w:r>
      <w:r>
        <w:rPr>
          <w:rFonts w:ascii="CMR10" w:hAnsi="CMR10" w:eastAsia="CMR10"/>
          <w:b w:val="0"/>
          <w:i w:val="0"/>
          <w:color w:val="000000"/>
          <w:sz w:val="20"/>
        </w:rPr>
        <w:t>convenient at times, and in some cases, functional programs are less efficient.</w:t>
      </w:r>
    </w:p>
    <w:p>
      <w:pPr>
        <w:sectPr>
          <w:pgSz w:w="9720" w:h="13320"/>
          <w:pgMar w:top="460" w:right="1382" w:bottom="6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54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13.5 Prototype development versus planning</w:t>
            </w:r>
          </w:p>
        </w:tc>
        <w:tc>
          <w:tcPr>
            <w:tcW w:type="dxa" w:w="13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141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general, we recommend that you write pure functions whenever it is reason-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able to do so and resort to modifiers only if there is a compelling advantage. </w:t>
      </w:r>
      <w:r>
        <w:rPr>
          <w:rFonts w:ascii="CMR10" w:hAnsi="CMR10" w:eastAsia="CMR10"/>
          <w:b w:val="0"/>
          <w:i w:val="0"/>
          <w:color w:val="000000"/>
          <w:sz w:val="20"/>
        </w:rPr>
        <w:t>This approach might be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functional programming style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Prototype development versus planning</w:t>
      </w:r>
    </w:p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chapter, we demonstrated an approach to program development that </w:t>
      </w:r>
      <w:r>
        <w:rPr>
          <w:rFonts w:ascii="CMR10" w:hAnsi="CMR10" w:eastAsia="CMR10"/>
          <w:b w:val="0"/>
          <w:i w:val="0"/>
          <w:color w:val="000000"/>
          <w:sz w:val="20"/>
        </w:rPr>
        <w:t>we call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prototype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each case, we wrote a rough draft (or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prototype) that performed the basic calculation and then tested it on a few </w:t>
      </w:r>
      <w:r>
        <w:rPr>
          <w:rFonts w:ascii="CMR10" w:hAnsi="CMR10" w:eastAsia="CMR10"/>
          <w:b w:val="0"/>
          <w:i w:val="0"/>
          <w:color w:val="000000"/>
          <w:sz w:val="20"/>
        </w:rPr>
        <w:t>cases, correcting flaws as we found them.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this approach can be effective, it can lead to code that is unnecessarily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complicated—since it deals with many special cases—and unreliable—since it </w:t>
      </w:r>
      <w:r>
        <w:rPr>
          <w:rFonts w:ascii="CMR10" w:hAnsi="CMR10" w:eastAsia="CMR10"/>
          <w:b w:val="0"/>
          <w:i w:val="0"/>
          <w:color w:val="000000"/>
          <w:sz w:val="20"/>
        </w:rPr>
        <w:t>is hard to know if you have found all the errors.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 alternative 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planned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in which high-level insight into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problem can make the programming much easier. In this case, the insight is that 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is really a three-digit number in base 60!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second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component </w:t>
      </w:r>
      <w:r>
        <w:rPr>
          <w:rFonts w:ascii="CMR10" w:hAnsi="CMR10" w:eastAsia="CMR10"/>
          <w:b w:val="0"/>
          <w:i w:val="0"/>
          <w:color w:val="000000"/>
          <w:sz w:val="20"/>
        </w:rPr>
        <w:t>is the “ones column,”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minute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component is the “sixties column,” and the </w:t>
      </w:r>
      <w:r>
        <w:rPr>
          <w:rFonts w:ascii="CMTT10" w:hAnsi="CMTT10" w:eastAsia="CMTT10"/>
          <w:b w:val="0"/>
          <w:i w:val="0"/>
          <w:color w:val="000000"/>
          <w:sz w:val="20"/>
        </w:rPr>
        <w:t>hour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component is the “thirty-six hundreds column.”</w:t>
      </w:r>
    </w:p>
    <w:p>
      <w:pPr>
        <w:autoSpaceDN w:val="0"/>
        <w:autoSpaceDE w:val="0"/>
        <w:widowControl/>
        <w:spacing w:line="244" w:lineRule="exact" w:before="1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 we wrote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addTime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increment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were effectively doing addition in </w:t>
      </w:r>
      <w:r>
        <w:rPr>
          <w:rFonts w:ascii="CMR10" w:hAnsi="CMR10" w:eastAsia="CMR10"/>
          <w:b w:val="0"/>
          <w:i w:val="0"/>
          <w:color w:val="000000"/>
          <w:sz w:val="20"/>
        </w:rPr>
        <w:t>base 60, which is why we had to carry from one column to the next.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observation suggests another approach to the whole problem—we can con-</w:t>
      </w:r>
      <w:r>
        <w:rPr>
          <w:rFonts w:ascii="CMR10" w:hAnsi="CMR10" w:eastAsia="CMR10"/>
          <w:b w:val="0"/>
          <w:i w:val="0"/>
          <w:color w:val="000000"/>
          <w:sz w:val="20"/>
        </w:rPr>
        <w:t>vert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into a single number and take advantage of the fact that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computer knows how to do arithmetic with numbers. The following function </w:t>
      </w:r>
      <w:r>
        <w:rPr>
          <w:rFonts w:ascii="CMR10" w:hAnsi="CMR10" w:eastAsia="CMR10"/>
          <w:b w:val="0"/>
          <w:i w:val="0"/>
          <w:color w:val="000000"/>
          <w:sz w:val="20"/>
        </w:rPr>
        <w:t>converts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into an integer:</w:t>
      </w:r>
    </w:p>
    <w:p>
      <w:pPr>
        <w:autoSpaceDN w:val="0"/>
        <w:autoSpaceDE w:val="0"/>
        <w:widowControl/>
        <w:spacing w:line="244" w:lineRule="exact" w:before="140" w:after="0"/>
        <w:ind w:left="214" w:right="302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convertToSeconds(t):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minutes = t.hours * 60 + t.minutes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seconds = minutes * 60 + t.seconds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seconds</w:t>
      </w:r>
    </w:p>
    <w:p>
      <w:pPr>
        <w:autoSpaceDN w:val="0"/>
        <w:autoSpaceDE w:val="0"/>
        <w:widowControl/>
        <w:spacing w:line="200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Now, all we need is a way to convert from an integer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object:</w:t>
      </w:r>
    </w:p>
    <w:p>
      <w:pPr>
        <w:autoSpaceDN w:val="0"/>
        <w:autoSpaceDE w:val="0"/>
        <w:widowControl/>
        <w:spacing w:line="244" w:lineRule="exact" w:before="138" w:after="0"/>
        <w:ind w:left="214" w:right="302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makeTime(seconds):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time.hours = seconds // 3600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time.minutes = (seconds%3600) // 60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time.seconds = seconds%60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time</w:t>
      </w:r>
    </w:p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might have to think a bit to convince yourself that this function is correct. </w:t>
      </w:r>
      <w:r>
        <w:rPr>
          <w:rFonts w:ascii="CMR10" w:hAnsi="CMR10" w:eastAsia="CMR10"/>
          <w:b w:val="0"/>
          <w:i w:val="0"/>
          <w:color w:val="000000"/>
          <w:sz w:val="20"/>
        </w:rPr>
        <w:t>Assuming you are convinced, you can use it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convertToSeconds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rewrite </w:t>
      </w:r>
      <w:r>
        <w:rPr>
          <w:rFonts w:ascii="CMTT10" w:hAnsi="CMTT10" w:eastAsia="CMTT10"/>
          <w:b w:val="0"/>
          <w:i w:val="0"/>
          <w:color w:val="000000"/>
          <w:sz w:val="20"/>
        </w:rPr>
        <w:t>addTime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67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142</w:t>
            </w:r>
          </w:p>
        </w:tc>
        <w:tc>
          <w:tcPr>
            <w:tcW w:type="dxa" w:w="43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functions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214" w:right="1152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addTime(t1, t2):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seconds = convertToSeconds(t1) + convertToSeconds(t2)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makeTime(seconds)</w:t>
      </w:r>
    </w:p>
    <w:p>
      <w:pPr>
        <w:autoSpaceDN w:val="0"/>
        <w:autoSpaceDE w:val="0"/>
        <w:widowControl/>
        <w:spacing w:line="242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version is much shorter than the original, and it is much easier to demon-</w:t>
      </w:r>
      <w:r>
        <w:rPr>
          <w:rFonts w:ascii="CMR10" w:hAnsi="CMR10" w:eastAsia="CMR10"/>
          <w:b w:val="0"/>
          <w:i w:val="0"/>
          <w:color w:val="000000"/>
          <w:sz w:val="20"/>
        </w:rPr>
        <w:t>strate that it is correct.</w:t>
      </w:r>
    </w:p>
    <w:p>
      <w:pPr>
        <w:autoSpaceDN w:val="0"/>
        <w:autoSpaceDE w:val="0"/>
        <w:widowControl/>
        <w:spacing w:line="200" w:lineRule="exact" w:before="264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rewrite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increment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same way.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3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Generalization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some ways, converting from base 60 to base 10 and back is harder than just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dealing with times. Base conversion is more abstract; our intuition for dealing </w:t>
      </w:r>
      <w:r>
        <w:rPr>
          <w:rFonts w:ascii="CMR10" w:hAnsi="CMR10" w:eastAsia="CMR10"/>
          <w:b w:val="0"/>
          <w:i w:val="0"/>
          <w:color w:val="000000"/>
          <w:sz w:val="20"/>
        </w:rPr>
        <w:t>with times is better.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But if we have the insight to treat times as base 60 numbers and make the invest-</w:t>
      </w:r>
      <w:r>
        <w:rPr>
          <w:rFonts w:ascii="CMR10" w:hAnsi="CMR10" w:eastAsia="CMR10"/>
          <w:b w:val="0"/>
          <w:i w:val="0"/>
          <w:color w:val="000000"/>
          <w:sz w:val="20"/>
        </w:rPr>
        <w:t>ment of writing the conversion functions (</w:t>
      </w:r>
      <w:r>
        <w:rPr>
          <w:rFonts w:ascii="CMTT10" w:hAnsi="CMTT10" w:eastAsia="CMTT10"/>
          <w:b w:val="0"/>
          <w:i w:val="0"/>
          <w:color w:val="000000"/>
          <w:sz w:val="20"/>
        </w:rPr>
        <w:t>convertToSeconds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makeTime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</w:t>
      </w:r>
      <w:r>
        <w:rPr>
          <w:rFonts w:ascii="CMR10" w:hAnsi="CMR10" w:eastAsia="CMR10"/>
          <w:b w:val="0"/>
          <w:i w:val="0"/>
          <w:color w:val="000000"/>
          <w:sz w:val="20"/>
        </w:rPr>
        <w:t>we get a program that is shorter, easier to read and debug, and more reliable.</w:t>
      </w:r>
    </w:p>
    <w:p>
      <w:pPr>
        <w:autoSpaceDN w:val="0"/>
        <w:tabs>
          <w:tab w:pos="3934" w:val="left"/>
        </w:tabs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also easier to add features later. For example, imagine subtracting two </w:t>
      </w:r>
      <w:r>
        <w:rPr>
          <w:rFonts w:ascii="CMTT10" w:hAnsi="CMTT10" w:eastAsia="CMTT10"/>
          <w:b w:val="0"/>
          <w:i w:val="0"/>
          <w:color w:val="000000"/>
          <w:sz w:val="20"/>
        </w:rPr>
        <w:t>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 to find the duration between them.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na¨ıve approach would be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implement subtraction with borrowing. Using the conversion functions would </w:t>
      </w:r>
      <w:r>
        <w:rPr>
          <w:rFonts w:ascii="CMR10" w:hAnsi="CMR10" w:eastAsia="CMR10"/>
          <w:b w:val="0"/>
          <w:i w:val="0"/>
          <w:color w:val="000000"/>
          <w:sz w:val="20"/>
        </w:rPr>
        <w:t>be easier and more likely to be correct.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Ironically, sometimes making a problem harder (or more general) makes it easier </w:t>
      </w:r>
      <w:r>
        <w:rPr>
          <w:rFonts w:ascii="CMR10" w:hAnsi="CMR10" w:eastAsia="CMR10"/>
          <w:b w:val="0"/>
          <w:i w:val="0"/>
          <w:color w:val="000000"/>
          <w:sz w:val="20"/>
        </w:rPr>
        <w:t>(because there are fewer special cases and fewer opportunities for error).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3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Algorithms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write a general solution for a class of problems, as opposed to a specific </w:t>
      </w:r>
      <w:r>
        <w:rPr>
          <w:rFonts w:ascii="CMR10" w:hAnsi="CMR10" w:eastAsia="CMR10"/>
          <w:b w:val="0"/>
          <w:i w:val="0"/>
          <w:color w:val="000000"/>
          <w:sz w:val="20"/>
        </w:rPr>
        <w:t>solution to a single problem, you have written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algorithm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We mentioned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word before but did not define it carefully. It is not easy to define, so we </w:t>
      </w:r>
      <w:r>
        <w:rPr>
          <w:rFonts w:ascii="CMR10" w:hAnsi="CMR10" w:eastAsia="CMR10"/>
          <w:b w:val="0"/>
          <w:i w:val="0"/>
          <w:color w:val="000000"/>
          <w:sz w:val="20"/>
        </w:rPr>
        <w:t>will try a couple of approaches.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First, consider something that is not an algorithm. When you learned to mul-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tiply single-digit numbers, you probably memorized the multiplication table.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effect, you memorized 100 specific solutions. That kind of knowledge is not </w:t>
      </w:r>
      <w:r>
        <w:rPr>
          <w:rFonts w:ascii="CMR10" w:hAnsi="CMR10" w:eastAsia="CMR10"/>
          <w:b w:val="0"/>
          <w:i w:val="0"/>
          <w:color w:val="000000"/>
          <w:sz w:val="20"/>
        </w:rPr>
        <w:t>algorithmic.</w:t>
      </w:r>
    </w:p>
    <w:p>
      <w:pPr>
        <w:autoSpaceDN w:val="0"/>
        <w:tabs>
          <w:tab w:pos="6582" w:val="left"/>
        </w:tabs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But if you were “lazy,” you probably cheated by learning a few tricks.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example, to find the product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9, you can write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 as the first digit </w:t>
      </w:r>
      <w:r>
        <w:rPr>
          <w:rFonts w:ascii="CMR10" w:hAnsi="CMR10" w:eastAsia="CMR10"/>
          <w:b w:val="0"/>
          <w:i w:val="0"/>
          <w:color w:val="000000"/>
          <w:sz w:val="20"/>
        </w:rPr>
        <w:t>and 10</w:t>
      </w:r>
      <w:r>
        <w:rPr>
          <w:rFonts w:ascii="CMSY10" w:hAnsi="CMSY10" w:eastAsia="CMSY10"/>
          <w:b w:val="0"/>
          <w:i w:val="0"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 w:val="0"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the second digit. This trick is a general solution for multiplying </w:t>
      </w:r>
      <w:r>
        <w:rPr>
          <w:rFonts w:ascii="CMR10" w:hAnsi="CMR10" w:eastAsia="CMR10"/>
          <w:b w:val="0"/>
          <w:i w:val="0"/>
          <w:color w:val="000000"/>
          <w:sz w:val="20"/>
        </w:rPr>
        <w:t>any single-digit number by 9. That’s an algorithm!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13.8 Glossary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Similarly, the techniques you learned for addition with carrying, subtraction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borrowing, and long division are all algorithms. One of the characteristics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algorithms is that they do not require any intelligence to carry out. They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mechanical processes in which each step follows from the last according to </w:t>
      </w:r>
      <w:r>
        <w:rPr>
          <w:rFonts w:ascii="CMR10" w:hAnsi="CMR10" w:eastAsia="CMR10"/>
          <w:b w:val="0"/>
          <w:i w:val="0"/>
          <w:color w:val="000000"/>
          <w:sz w:val="20"/>
        </w:rPr>
        <w:t>a simple set of rules.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our opinion, it is embarrassing that humans spend so much time in school </w:t>
      </w:r>
      <w:r>
        <w:rPr>
          <w:rFonts w:ascii="CMR10" w:hAnsi="CMR10" w:eastAsia="CMR10"/>
          <w:b w:val="0"/>
          <w:i w:val="0"/>
          <w:color w:val="000000"/>
          <w:sz w:val="20"/>
        </w:rPr>
        <w:t>learning to execute algorithms that, quite literally, require no intelligence.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 the other hand, the process of designing algorithms is interesting, intellec-</w:t>
      </w:r>
      <w:r>
        <w:rPr>
          <w:rFonts w:ascii="CMR10" w:hAnsi="CMR10" w:eastAsia="CMR10"/>
          <w:b w:val="0"/>
          <w:i w:val="0"/>
          <w:color w:val="000000"/>
          <w:sz w:val="20"/>
        </w:rPr>
        <w:t>tually challenging, and a central part of what we call programming.</w:t>
      </w:r>
    </w:p>
    <w:p>
      <w:pPr>
        <w:autoSpaceDN w:val="0"/>
        <w:tabs>
          <w:tab w:pos="2714" w:val="left"/>
          <w:tab w:pos="4862" w:val="left"/>
        </w:tabs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of the things that people do naturally, without difficulty or conscious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thought, are the hardest to express algorithmically.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Understanding natural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language is a good example.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all do it, but so far no one has been able </w:t>
      </w:r>
      <w:r>
        <w:rPr>
          <w:rFonts w:ascii="CMR10" w:hAnsi="CMR10" w:eastAsia="CMR10"/>
          <w:b w:val="0"/>
          <w:i w:val="0"/>
          <w:color w:val="000000"/>
          <w:sz w:val="20"/>
        </w:rPr>
        <w:t>to explain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how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do it, at least not in the form of an algorithm.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13.8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3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pure function: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 that does not modify any of the objects it receives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arguments. Most pure functions are fruitful.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modifier: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 that changes one or more of the objects it receives as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arguments. Most modifiers are fruitless.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functional programming style: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style of program design in which the ma-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jority of functions are pure.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prototype development: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of developing programs starting with a pro-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totype and gradually testing and improving it.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planned development: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of developing programs that involves high-level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insight into the problem and more planning than incremental development </w:t>
      </w:r>
      <w:r>
        <w:rPr>
          <w:rFonts w:ascii="CMR10" w:hAnsi="CMR10" w:eastAsia="CMR10"/>
          <w:b w:val="0"/>
          <w:i w:val="0"/>
          <w:color w:val="000000"/>
          <w:sz w:val="20"/>
        </w:rPr>
        <w:t>or prototype development.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algorithm: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set of instructions for solving a class of problems by a mechanical,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unintelligent process.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5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144</w:t>
            </w:r>
          </w:p>
        </w:tc>
        <w:tc>
          <w:tcPr>
            <w:tcW w:type="dxa" w:w="43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functions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14</w:t>
      </w:r>
    </w:p>
    <w:p>
      <w:pPr>
        <w:autoSpaceDN w:val="0"/>
        <w:autoSpaceDE w:val="0"/>
        <w:widowControl/>
        <w:spacing w:line="496" w:lineRule="exact" w:before="65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Classes and methods</w:t>
      </w:r>
    </w:p>
    <w:p>
      <w:pPr>
        <w:autoSpaceDN w:val="0"/>
        <w:tabs>
          <w:tab w:pos="896" w:val="left"/>
        </w:tabs>
        <w:autoSpaceDE w:val="0"/>
        <w:widowControl/>
        <w:spacing w:line="288" w:lineRule="exact" w:before="95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Object-oriented features</w:t>
      </w:r>
    </w:p>
    <w:p>
      <w:pPr>
        <w:autoSpaceDN w:val="0"/>
        <w:autoSpaceDE w:val="0"/>
        <w:widowControl/>
        <w:spacing w:line="244" w:lineRule="exact" w:before="16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Python is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object-oriented programming language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means that it </w:t>
      </w:r>
      <w:r>
        <w:rPr>
          <w:rFonts w:ascii="CMR10" w:hAnsi="CMR10" w:eastAsia="CMR10"/>
          <w:b w:val="0"/>
          <w:i w:val="0"/>
          <w:color w:val="000000"/>
          <w:sz w:val="20"/>
        </w:rPr>
        <w:t>provides features that support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object-oriented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not easy to define object-oriented programming, but we have already seen </w:t>
      </w:r>
      <w:r>
        <w:rPr>
          <w:rFonts w:ascii="CMR10" w:hAnsi="CMR10" w:eastAsia="CMR10"/>
          <w:b w:val="0"/>
          <w:i w:val="0"/>
          <w:color w:val="000000"/>
          <w:sz w:val="20"/>
        </w:rPr>
        <w:t>some of its characteristics:</w:t>
      </w:r>
    </w:p>
    <w:p>
      <w:pPr>
        <w:autoSpaceDN w:val="0"/>
        <w:autoSpaceDE w:val="0"/>
        <w:widowControl/>
        <w:spacing w:line="244" w:lineRule="exact" w:before="162" w:after="0"/>
        <w:ind w:left="288" w:right="0" w:firstLine="0"/>
        <w:jc w:val="center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Programs are made up of object definitions and function definitions, and </w:t>
      </w:r>
      <w:r>
        <w:rPr>
          <w:rFonts w:ascii="CMR10" w:hAnsi="CMR10" w:eastAsia="CMR10"/>
          <w:b w:val="0"/>
          <w:i w:val="0"/>
          <w:color w:val="000000"/>
          <w:sz w:val="20"/>
        </w:rPr>
        <w:t>most of the computation is expressed in terms of operations on objects.</w:t>
      </w:r>
    </w:p>
    <w:p>
      <w:pPr>
        <w:autoSpaceDN w:val="0"/>
        <w:autoSpaceDE w:val="0"/>
        <w:widowControl/>
        <w:spacing w:line="244" w:lineRule="exact" w:before="136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Each object definition corresponds to some object or concept in the real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world, and the functions that operate on that object correspond to the </w:t>
      </w:r>
      <w:r>
        <w:rPr>
          <w:rFonts w:ascii="CMR10" w:hAnsi="CMR10" w:eastAsia="CMR10"/>
          <w:b w:val="0"/>
          <w:i w:val="0"/>
          <w:color w:val="000000"/>
          <w:sz w:val="20"/>
        </w:rPr>
        <w:t>ways real-world objects interact.</w:t>
      </w:r>
    </w:p>
    <w:p>
      <w:pPr>
        <w:autoSpaceDN w:val="0"/>
        <w:autoSpaceDE w:val="0"/>
        <w:widowControl/>
        <w:spacing w:line="244" w:lineRule="exact" w:before="16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defined in Chapter 13 corresponds to the way people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record the time of day, and the functions we defined correspond to the kinds </w:t>
      </w:r>
      <w:r>
        <w:rPr>
          <w:rFonts w:ascii="CMR10" w:hAnsi="CMR10" w:eastAsia="CMR10"/>
          <w:b w:val="0"/>
          <w:i w:val="0"/>
          <w:color w:val="000000"/>
          <w:sz w:val="20"/>
        </w:rPr>
        <w:t>of things people do with times. Similarly,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Rectangle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classes </w:t>
      </w:r>
      <w:r>
        <w:rPr>
          <w:rFonts w:ascii="CMR10" w:hAnsi="CMR10" w:eastAsia="CMR10"/>
          <w:b w:val="0"/>
          <w:i w:val="0"/>
          <w:color w:val="000000"/>
          <w:sz w:val="20"/>
        </w:rPr>
        <w:t>correspond to the mathematical concepts of a point and a rectangle.</w:t>
      </w:r>
    </w:p>
    <w:p>
      <w:pPr>
        <w:autoSpaceDN w:val="0"/>
        <w:tabs>
          <w:tab w:pos="3254" w:val="left"/>
        </w:tabs>
        <w:autoSpaceDE w:val="0"/>
        <w:widowControl/>
        <w:spacing w:line="244" w:lineRule="exact" w:before="1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far, we have not taken advantage of the features Python provides to sup-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port object-oriented programming.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Strictly speaking, these features are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necessary. For the most part, they provide an alternative syntax for things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have already done, but in many cases, the alternative is more concise and more </w:t>
      </w:r>
      <w:r>
        <w:rPr>
          <w:rFonts w:ascii="CMR10" w:hAnsi="CMR10" w:eastAsia="CMR10"/>
          <w:b w:val="0"/>
          <w:i w:val="0"/>
          <w:color w:val="000000"/>
          <w:sz w:val="20"/>
        </w:rPr>
        <w:t>accurately conveys the structure of the program.</w:t>
      </w:r>
    </w:p>
    <w:p>
      <w:pPr>
        <w:autoSpaceDN w:val="0"/>
        <w:autoSpaceDE w:val="0"/>
        <w:widowControl/>
        <w:spacing w:line="244" w:lineRule="exact" w:before="12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program, there is no obvious connection between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 definition and the function definitions that follow. With some examination, </w:t>
      </w:r>
      <w:r>
        <w:rPr>
          <w:rFonts w:ascii="CMR10" w:hAnsi="CMR10" w:eastAsia="CMR10"/>
          <w:b w:val="0"/>
          <w:i w:val="0"/>
          <w:color w:val="000000"/>
          <w:sz w:val="20"/>
        </w:rPr>
        <w:t>it is apparent that every function takes at least one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as an argument.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146</w:t>
            </w:r>
          </w:p>
        </w:tc>
        <w:tc>
          <w:tcPr>
            <w:tcW w:type="dxa" w:w="4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methods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observation is the motivation for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methods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We have already seen some </w:t>
      </w:r>
      <w:r>
        <w:rPr>
          <w:rFonts w:ascii="CMR10" w:hAnsi="CMR10" w:eastAsia="CMR10"/>
          <w:b w:val="0"/>
          <w:i w:val="0"/>
          <w:color w:val="000000"/>
          <w:sz w:val="20"/>
        </w:rPr>
        <w:t>methods,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values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were invoked on dictionaries.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 is associated with a class and is intended to be invoked on instances of </w:t>
      </w:r>
      <w:r>
        <w:rPr>
          <w:rFonts w:ascii="CMR10" w:hAnsi="CMR10" w:eastAsia="CMR10"/>
          <w:b w:val="0"/>
          <w:i w:val="0"/>
          <w:color w:val="000000"/>
          <w:sz w:val="20"/>
        </w:rPr>
        <w:t>that class.</w:t>
      </w:r>
    </w:p>
    <w:p>
      <w:pPr>
        <w:autoSpaceDN w:val="0"/>
        <w:autoSpaceDE w:val="0"/>
        <w:widowControl/>
        <w:spacing w:line="198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Methods are just like functions, with two differences: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7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Methods are defined inside a class definition in order to make the rela-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tionship between the class and the method explicit.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9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syntax for invoking a method is different from the syntax for calling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function.</w:t>
      </w:r>
    </w:p>
    <w:p>
      <w:pPr>
        <w:autoSpaceDN w:val="0"/>
        <w:autoSpaceDE w:val="0"/>
        <w:widowControl/>
        <w:spacing w:line="244" w:lineRule="exact" w:before="2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next few sections, we will take the functions from the previous two chap-</w:t>
      </w:r>
      <w:r>
        <w:rPr>
          <w:rFonts w:ascii="CMR10" w:hAnsi="CMR10" w:eastAsia="CMR10"/>
          <w:b w:val="0"/>
          <w:i w:val="0"/>
          <w:color w:val="000000"/>
          <w:sz w:val="20"/>
        </w:rPr>
        <w:t>ters and transform them into methods. This transformation is purely mechani-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cal; you can do it simply by following a sequence of steps. If you are comfortable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converting from one form to another, you will be able to choose the best form </w:t>
      </w:r>
      <w:r>
        <w:rPr>
          <w:rFonts w:ascii="CMR10" w:hAnsi="CMR10" w:eastAsia="CMR10"/>
          <w:b w:val="0"/>
          <w:i w:val="0"/>
          <w:color w:val="000000"/>
          <w:sz w:val="20"/>
        </w:rPr>
        <w:t>for whatever you are doing.</w:t>
      </w:r>
    </w:p>
    <w:p>
      <w:pPr>
        <w:autoSpaceDN w:val="0"/>
        <w:tabs>
          <w:tab w:pos="900" w:val="left"/>
        </w:tabs>
        <w:autoSpaceDE w:val="0"/>
        <w:widowControl/>
        <w:spacing w:line="300" w:lineRule="exact" w:before="58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14.2 </w:t>
      </w:r>
      <w:r>
        <w:tab/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>printTime</w:t>
      </w:r>
    </w:p>
    <w:p>
      <w:pPr>
        <w:autoSpaceDN w:val="0"/>
        <w:autoSpaceDE w:val="0"/>
        <w:widowControl/>
        <w:spacing w:line="244" w:lineRule="exact" w:before="2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Chapter 13, we defined a class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you wrote a function named </w:t>
      </w:r>
      <w:r>
        <w:rPr>
          <w:rFonts w:ascii="CMTT10" w:hAnsi="CMTT10" w:eastAsia="CMTT10"/>
          <w:b w:val="0"/>
          <w:i w:val="0"/>
          <w:color w:val="000000"/>
          <w:sz w:val="20"/>
        </w:rPr>
        <w:t>printTime</w:t>
      </w:r>
      <w:r>
        <w:rPr>
          <w:rFonts w:ascii="CMR10" w:hAnsi="CMR10" w:eastAsia="CMR10"/>
          <w:b w:val="0"/>
          <w:i w:val="0"/>
          <w:color w:val="000000"/>
          <w:sz w:val="20"/>
        </w:rPr>
        <w:t>, which should have looked something like this: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182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Time: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pass</w:t>
      </w:r>
    </w:p>
    <w:p>
      <w:pPr>
        <w:autoSpaceDN w:val="0"/>
        <w:tabs>
          <w:tab w:pos="214" w:val="left"/>
          <w:tab w:pos="840" w:val="left"/>
        </w:tabs>
        <w:autoSpaceDE w:val="0"/>
        <w:widowControl/>
        <w:spacing w:line="244" w:lineRule="exact" w:before="244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printTime(time):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str(time.hours) + ":" + \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str(time.minutes) + ":" + \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str(time.seconds)</w:t>
      </w:r>
    </w:p>
    <w:p>
      <w:pPr>
        <w:autoSpaceDN w:val="0"/>
        <w:autoSpaceDE w:val="0"/>
        <w:widowControl/>
        <w:spacing w:line="198" w:lineRule="exact" w:before="2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call this function, we passed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as an argument:</w:t>
      </w:r>
    </w:p>
    <w:p>
      <w:pPr>
        <w:autoSpaceDN w:val="0"/>
        <w:autoSpaceDE w:val="0"/>
        <w:widowControl/>
        <w:spacing w:line="244" w:lineRule="exact" w:before="180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currentTime.hours = 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currentTime.minutes = 14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currentTime.seconds = 30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printTime(currentTime)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make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method, all we have to do is move the function definition </w:t>
      </w:r>
      <w:r>
        <w:rPr>
          <w:rFonts w:ascii="CMR10" w:hAnsi="CMR10" w:eastAsia="CMR10"/>
          <w:b w:val="0"/>
          <w:i w:val="0"/>
          <w:color w:val="000000"/>
          <w:sz w:val="20"/>
        </w:rPr>
        <w:t>inside the class definition. Notice the change in indentation.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14.3 Another example</w:t>
            </w:r>
          </w:p>
        </w:tc>
        <w:tc>
          <w:tcPr>
            <w:tcW w:type="dxa" w:w="25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147</w:t>
            </w:r>
          </w:p>
        </w:tc>
      </w:tr>
    </w:tbl>
    <w:p>
      <w:pPr>
        <w:autoSpaceDN w:val="0"/>
        <w:tabs>
          <w:tab w:pos="214" w:val="left"/>
          <w:tab w:pos="422" w:val="left"/>
          <w:tab w:pos="1050" w:val="left"/>
          <w:tab w:pos="3660" w:val="left"/>
          <w:tab w:pos="3870" w:val="left"/>
        </w:tabs>
        <w:autoSpaceDE w:val="0"/>
        <w:widowControl/>
        <w:spacing w:line="244" w:lineRule="exact" w:before="258" w:after="0"/>
        <w:ind w:left="4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Time: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printTime(time):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str(time.hours) + ":" +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\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str(time.minutes) + ":" +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\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str(time.seconds)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 we can invoke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using dot notation.</w:t>
      </w:r>
    </w:p>
    <w:p>
      <w:pPr>
        <w:autoSpaceDN w:val="0"/>
        <w:autoSpaceDE w:val="0"/>
        <w:widowControl/>
        <w:spacing w:line="198" w:lineRule="exact" w:before="2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currentTime.printTime()</w:t>
      </w:r>
    </w:p>
    <w:p>
      <w:pPr>
        <w:autoSpaceDN w:val="0"/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usual, the object on which the method is invoked appears before the dot and </w:t>
      </w:r>
      <w:r>
        <w:rPr>
          <w:rFonts w:ascii="CMR10" w:hAnsi="CMR10" w:eastAsia="CMR10"/>
          <w:b w:val="0"/>
          <w:i w:val="0"/>
          <w:color w:val="000000"/>
          <w:sz w:val="20"/>
        </w:rPr>
        <w:t>the name of the method appears after the dot.</w:t>
      </w:r>
    </w:p>
    <w:p>
      <w:pPr>
        <w:autoSpaceDN w:val="0"/>
        <w:autoSpaceDE w:val="0"/>
        <w:widowControl/>
        <w:spacing w:line="242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object on which the method is invoked is assigned to the first parameter, </w:t>
      </w:r>
      <w:r>
        <w:rPr>
          <w:rFonts w:ascii="CMR10" w:hAnsi="CMR10" w:eastAsia="CMR10"/>
          <w:b w:val="0"/>
          <w:i w:val="0"/>
          <w:color w:val="000000"/>
          <w:sz w:val="20"/>
        </w:rPr>
        <w:t>so in this case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currentTime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assigned to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convention, the first parameter of a method is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reason for </w:t>
      </w:r>
      <w:r>
        <w:rPr>
          <w:rFonts w:ascii="CMR10" w:hAnsi="CMR10" w:eastAsia="CMR10"/>
          <w:b w:val="0"/>
          <w:i w:val="0"/>
          <w:color w:val="000000"/>
          <w:sz w:val="20"/>
        </w:rPr>
        <w:t>this is a little convoluted, but it is based on a useful metaphor.</w:t>
      </w:r>
    </w:p>
    <w:p>
      <w:pPr>
        <w:autoSpaceDN w:val="0"/>
        <w:autoSpaceDE w:val="0"/>
        <w:widowControl/>
        <w:spacing w:line="244" w:lineRule="exact" w:before="144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syntax for a function call,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printTime(currentTime)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suggests that the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is the active agent. It says something like, “Hey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! Here’s an </w:t>
      </w:r>
      <w:r>
        <w:rPr>
          <w:rFonts w:ascii="CMR10" w:hAnsi="CMR10" w:eastAsia="CMR10"/>
          <w:b w:val="0"/>
          <w:i w:val="0"/>
          <w:color w:val="000000"/>
          <w:sz w:val="20"/>
        </w:rPr>
        <w:t>object for you to print.”</w:t>
      </w:r>
    </w:p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object-oriented programming, the objects are the active agents. An invo-</w:t>
      </w:r>
      <w:r>
        <w:rPr>
          <w:rFonts w:ascii="CMR10" w:hAnsi="CMR10" w:eastAsia="CMR10"/>
          <w:b w:val="0"/>
          <w:i w:val="0"/>
          <w:color w:val="000000"/>
          <w:sz w:val="20"/>
        </w:rPr>
        <w:t>cation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currentTime.printTime()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says “Hey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currentTime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! Please print </w:t>
      </w:r>
      <w:r>
        <w:rPr>
          <w:rFonts w:ascii="CMR10" w:hAnsi="CMR10" w:eastAsia="CMR10"/>
          <w:b w:val="0"/>
          <w:i w:val="0"/>
          <w:color w:val="000000"/>
          <w:sz w:val="20"/>
        </w:rPr>
        <w:t>yourself!”</w:t>
      </w:r>
    </w:p>
    <w:p>
      <w:pPr>
        <w:autoSpaceDN w:val="0"/>
        <w:autoSpaceDE w:val="0"/>
        <w:widowControl/>
        <w:spacing w:line="244" w:lineRule="exact" w:before="14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change in perspective might be more polite, but it is not obvious that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useful. In the examples we have seen so far, it may not be. But sometimes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shifting responsibility from the functions onto the objects makes it possible to </w:t>
      </w:r>
      <w:r>
        <w:rPr>
          <w:rFonts w:ascii="CMR10" w:hAnsi="CMR10" w:eastAsia="CMR10"/>
          <w:b w:val="0"/>
          <w:i w:val="0"/>
          <w:color w:val="000000"/>
          <w:sz w:val="20"/>
        </w:rPr>
        <w:t>write more versatile functions, and makes it easier to maintain and reuse code.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3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Another example</w:t>
      </w:r>
    </w:p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Let’s convert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increment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(from Section 13.3) to a method. To save space,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will leave out previously defined methods, but you should keep them in your </w:t>
      </w:r>
      <w:r>
        <w:rPr>
          <w:rFonts w:ascii="CMR10" w:hAnsi="CMR10" w:eastAsia="CMR10"/>
          <w:b w:val="0"/>
          <w:i w:val="0"/>
          <w:color w:val="000000"/>
          <w:sz w:val="20"/>
        </w:rPr>
        <w:t>version: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8" w:after="0"/>
        <w:ind w:left="4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Time: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#previous method definitions here...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increment(self, seconds):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self.seconds = seconds + self.seconds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148</w:t>
            </w:r>
          </w:p>
        </w:tc>
        <w:tc>
          <w:tcPr>
            <w:tcW w:type="dxa" w:w="4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methods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632" w:right="288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self.seconds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self.seconds = self.seconds - 60 </w:t>
      </w:r>
      <w:r>
        <w:rPr>
          <w:rFonts w:ascii="CMTT10" w:hAnsi="CMTT10" w:eastAsia="CMTT10"/>
          <w:b w:val="0"/>
          <w:i w:val="0"/>
          <w:color w:val="000000"/>
          <w:sz w:val="20"/>
        </w:rPr>
        <w:t>self.minutes = self.minutes + 1</w:t>
      </w:r>
    </w:p>
    <w:p>
      <w:pPr>
        <w:autoSpaceDN w:val="0"/>
        <w:autoSpaceDE w:val="0"/>
        <w:widowControl/>
        <w:spacing w:line="244" w:lineRule="exact" w:before="244" w:after="0"/>
        <w:ind w:left="632" w:right="288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self.minutes &gt;= 60: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self.minutes = self.minutes - 60 </w:t>
      </w:r>
      <w:r>
        <w:rPr>
          <w:rFonts w:ascii="CMTT10" w:hAnsi="CMTT10" w:eastAsia="CMTT10"/>
          <w:b w:val="0"/>
          <w:i w:val="0"/>
          <w:color w:val="000000"/>
          <w:sz w:val="20"/>
        </w:rPr>
        <w:t>self.hours = self.hours + 1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transformation is purely mechanical—we move the method definition into </w:t>
      </w:r>
      <w:r>
        <w:rPr>
          <w:rFonts w:ascii="CMR10" w:hAnsi="CMR10" w:eastAsia="CMR10"/>
          <w:b w:val="0"/>
          <w:i w:val="0"/>
          <w:color w:val="000000"/>
          <w:sz w:val="20"/>
        </w:rPr>
        <w:t>the class definition and change the name of the first parameter.</w:t>
      </w:r>
    </w:p>
    <w:p>
      <w:pPr>
        <w:autoSpaceDN w:val="0"/>
        <w:autoSpaceDE w:val="0"/>
        <w:widowControl/>
        <w:spacing w:line="200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 we can invoke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increment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method.</w:t>
      </w:r>
    </w:p>
    <w:p>
      <w:pPr>
        <w:autoSpaceDN w:val="0"/>
        <w:autoSpaceDE w:val="0"/>
        <w:widowControl/>
        <w:spacing w:line="200" w:lineRule="exact" w:before="1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currentTime.increment(500)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Again, the object on which the method is invoked gets assigned to the first </w:t>
      </w:r>
      <w:r>
        <w:rPr>
          <w:rFonts w:ascii="CMR10" w:hAnsi="CMR10" w:eastAsia="CMR10"/>
          <w:b w:val="0"/>
          <w:i w:val="0"/>
          <w:color w:val="000000"/>
          <w:sz w:val="20"/>
        </w:rPr>
        <w:t>parameter,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>. The second parameter,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seconds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gets the value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500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8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convert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convertToSeconds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(from Section 13.5) to a </w:t>
      </w:r>
      <w:r>
        <w:rPr>
          <w:rFonts w:ascii="CMTI10" w:hAnsi="CMTI10" w:eastAsia="CMTI10"/>
          <w:b w:val="0"/>
          <w:i w:val="0"/>
          <w:color w:val="000000"/>
          <w:sz w:val="20"/>
        </w:rPr>
        <w:t>method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class.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 more complicated example</w:t>
      </w:r>
    </w:p>
    <w:p>
      <w:pPr>
        <w:autoSpaceDN w:val="0"/>
        <w:autoSpaceDE w:val="0"/>
        <w:widowControl/>
        <w:spacing w:line="244" w:lineRule="exact" w:before="17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after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is slightly more complicated because it operates on two </w:t>
      </w:r>
      <w:r>
        <w:rPr>
          <w:rFonts w:ascii="CMTT10" w:hAnsi="CMTT10" w:eastAsia="CMTT10"/>
          <w:b w:val="0"/>
          <w:i w:val="0"/>
          <w:color w:val="000000"/>
          <w:sz w:val="20"/>
        </w:rPr>
        <w:t>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objects, not just one. We can only convert one of the parameters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; </w:t>
      </w:r>
      <w:r>
        <w:rPr>
          <w:rFonts w:ascii="CMR10" w:hAnsi="CMR10" w:eastAsia="CMR10"/>
          <w:b w:val="0"/>
          <w:i w:val="0"/>
          <w:color w:val="000000"/>
          <w:sz w:val="20"/>
        </w:rPr>
        <w:t>the other stays the same: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4" w:after="0"/>
        <w:ind w:left="4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Time: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#previous method definitions here...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244" w:after="0"/>
        <w:ind w:left="21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after(self, time2):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self.hour &gt; time2.hour: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self.hour &lt; time2.hour: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0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244" w:after="0"/>
        <w:ind w:left="422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self.minute &gt; time2.minute: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self.minute &lt; time2.minute: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0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244" w:after="0"/>
        <w:ind w:left="422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self.second &gt; time2.second: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0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14.5 Optional arguments</w:t>
            </w:r>
          </w:p>
        </w:tc>
        <w:tc>
          <w:tcPr>
            <w:tcW w:type="dxa" w:w="23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149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invoke this method on one object and pass the other as an argument: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0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doneTime.after(currentTime):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"The bread is not done yet."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can almost read the invocation like English: “If the done-time is after the </w:t>
      </w:r>
      <w:r>
        <w:rPr>
          <w:rFonts w:ascii="CMR10" w:hAnsi="CMR10" w:eastAsia="CMR10"/>
          <w:b w:val="0"/>
          <w:i w:val="0"/>
          <w:color w:val="000000"/>
          <w:sz w:val="20"/>
        </w:rPr>
        <w:t>current-time, then...”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Optional arguments</w:t>
      </w:r>
    </w:p>
    <w:p>
      <w:pPr>
        <w:autoSpaceDN w:val="0"/>
        <w:autoSpaceDE w:val="0"/>
        <w:widowControl/>
        <w:spacing w:line="244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have seen built-in functions that take a variable number of arguments. 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take two, three, or four arguments.</w:t>
      </w:r>
    </w:p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possible to write user-defined functions with optional argument lists. 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example, we can upgrade our own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do the same thing as </w:t>
      </w:r>
      <w:r>
        <w:rPr>
          <w:rFonts w:ascii="CMTT10" w:hAnsi="CMTT10" w:eastAsia="CMTT10"/>
          <w:b w:val="0"/>
          <w:i w:val="0"/>
          <w:color w:val="000000"/>
          <w:sz w:val="20"/>
        </w:rPr>
        <w:t>string.find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is the original version from Section 7.7: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50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find(str, ch):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0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index &lt; len(str):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str[index] == ch: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index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index + 1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-1</w:t>
      </w:r>
    </w:p>
    <w:p>
      <w:pPr>
        <w:autoSpaceDN w:val="0"/>
        <w:autoSpaceDE w:val="0"/>
        <w:widowControl/>
        <w:spacing w:line="200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is the new and improved version: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50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find(str, ch, start=0):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start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index &lt; len(str):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str[index] == ch: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index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index = index + 1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-1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third parameter,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start</w:t>
      </w:r>
      <w:r>
        <w:rPr>
          <w:rFonts w:ascii="CMR10" w:hAnsi="CMR10" w:eastAsia="CMR10"/>
          <w:b w:val="0"/>
          <w:i w:val="0"/>
          <w:color w:val="000000"/>
          <w:sz w:val="20"/>
        </w:rPr>
        <w:t>, is optional because a default value,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is provided. </w:t>
      </w:r>
      <w:r>
        <w:rPr>
          <w:rFonts w:ascii="CMR10" w:hAnsi="CMR10" w:eastAsia="CMR10"/>
          <w:b w:val="0"/>
          <w:i w:val="0"/>
          <w:color w:val="000000"/>
          <w:sz w:val="20"/>
        </w:rPr>
        <w:t>If we invoke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only two arguments, it uses the default value and starts </w:t>
      </w:r>
      <w:r>
        <w:rPr>
          <w:rFonts w:ascii="CMR10" w:hAnsi="CMR10" w:eastAsia="CMR10"/>
          <w:b w:val="0"/>
          <w:i w:val="0"/>
          <w:color w:val="000000"/>
          <w:sz w:val="20"/>
        </w:rPr>
        <w:t>from the beginning of the string:</w:t>
      </w:r>
    </w:p>
    <w:p>
      <w:pPr>
        <w:autoSpaceDN w:val="0"/>
        <w:autoSpaceDE w:val="0"/>
        <w:widowControl/>
        <w:spacing w:line="244" w:lineRule="exact" w:before="150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find("apple", "p")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00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provide a third argument, it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overrides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default: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150</w:t>
            </w:r>
          </w:p>
        </w:tc>
        <w:tc>
          <w:tcPr>
            <w:tcW w:type="dxa" w:w="4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methods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find("apple", "p", 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find("apple", "p", 3)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-1</w:t>
      </w:r>
    </w:p>
    <w:p>
      <w:pPr>
        <w:autoSpaceDN w:val="0"/>
        <w:autoSpaceDE w:val="0"/>
        <w:widowControl/>
        <w:spacing w:line="244" w:lineRule="exact" w:before="284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add a fourth parameter,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, that specifies where to </w:t>
      </w:r>
      <w:r>
        <w:rPr>
          <w:rFonts w:ascii="CMTI10" w:hAnsi="CMTI10" w:eastAsia="CMTI10"/>
          <w:b w:val="0"/>
          <w:i w:val="0"/>
          <w:color w:val="000000"/>
          <w:sz w:val="20"/>
        </w:rPr>
        <w:t>stop looking.</w:t>
      </w:r>
    </w:p>
    <w:p>
      <w:pPr>
        <w:autoSpaceDN w:val="0"/>
        <w:tabs>
          <w:tab w:pos="4166" w:val="left"/>
        </w:tabs>
        <w:autoSpaceDE w:val="0"/>
        <w:widowControl/>
        <w:spacing w:line="244" w:lineRule="exact" w:before="9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Warning: This exercise is a bit tricky. </w:t>
      </w:r>
      <w:r>
        <w:tab/>
      </w:r>
      <w:r>
        <w:rPr>
          <w:rFonts w:ascii="CMTI10" w:hAnsi="CMTI10" w:eastAsia="CMTI10"/>
          <w:b w:val="0"/>
          <w:i w:val="0"/>
          <w:color w:val="000000"/>
          <w:sz w:val="20"/>
        </w:rPr>
        <w:t>The default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end </w:t>
      </w:r>
      <w:r>
        <w:rPr>
          <w:rFonts w:ascii="CMTI10" w:hAnsi="CMTI10" w:eastAsia="CMTI10"/>
          <w:b w:val="0"/>
          <w:i w:val="0"/>
          <w:color w:val="000000"/>
          <w:sz w:val="20"/>
        </w:rPr>
        <w:t>should be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len(str)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, but that doesn’t work. The default values are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evaluated when the function is defined, not when it is called. When </w:t>
      </w:r>
      <w:r>
        <w:rPr>
          <w:rFonts w:ascii="CMTT10" w:hAnsi="CMTT10" w:eastAsia="CMTT10"/>
          <w:b w:val="0"/>
          <w:i w:val="0"/>
          <w:color w:val="000000"/>
          <w:sz w:val="20"/>
        </w:rPr>
        <w:t>find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is defined,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doesn’t exist yet, so you can’t find its length.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9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initialization method</w:t>
      </w:r>
    </w:p>
    <w:p>
      <w:pPr>
        <w:autoSpaceDN w:val="0"/>
        <w:autoSpaceDE w:val="0"/>
        <w:widowControl/>
        <w:spacing w:line="200" w:lineRule="exact" w:before="26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initialization method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special method that is invoked when an object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created. The name of this method 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init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(two underscore characters,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followed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then two more underscores). An initialization method </w:t>
      </w:r>
      <w:r>
        <w:rPr>
          <w:rFonts w:ascii="CMR10" w:hAnsi="CMR10" w:eastAsia="CMR10"/>
          <w:b w:val="0"/>
          <w:i w:val="0"/>
          <w:color w:val="000000"/>
          <w:sz w:val="20"/>
        </w:rPr>
        <w:t>for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looks like this: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78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Time: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hours=0, minutes=0, seconds=0):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self.hours = hours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self.minutes = minutes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self.seconds = seconds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There is no conflict between the attribute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self.hours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hours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>Dot notation specifies which variable we are referring to.</w:t>
      </w:r>
    </w:p>
    <w:p>
      <w:pPr>
        <w:autoSpaceDN w:val="0"/>
        <w:autoSpaceDE w:val="0"/>
        <w:widowControl/>
        <w:spacing w:line="244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 we invoke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constructor, the arguments we provide are passed </w:t>
      </w:r>
      <w:r>
        <w:rPr>
          <w:rFonts w:ascii="CMR10" w:hAnsi="CMR10" w:eastAsia="CMR10"/>
          <w:b w:val="0"/>
          <w:i w:val="0"/>
          <w:color w:val="000000"/>
          <w:sz w:val="20"/>
        </w:rPr>
        <w:t>along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init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80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Time(9, 14, 30)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currentTime.printTime()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9:14:30</w:t>
      </w:r>
    </w:p>
    <w:p>
      <w:pPr>
        <w:autoSpaceDN w:val="0"/>
        <w:autoSpaceDE w:val="0"/>
        <w:widowControl/>
        <w:spacing w:line="200" w:lineRule="exact" w:before="2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Because the arguments are optional, we can omit them:</w:t>
      </w:r>
    </w:p>
    <w:p>
      <w:pPr>
        <w:autoSpaceDN w:val="0"/>
        <w:autoSpaceDE w:val="0"/>
        <w:widowControl/>
        <w:spacing w:line="244" w:lineRule="exact" w:before="178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currentTime.printTime()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0:0:0</w:t>
      </w:r>
    </w:p>
    <w:p>
      <w:pPr>
        <w:autoSpaceDN w:val="0"/>
        <w:autoSpaceDE w:val="0"/>
        <w:widowControl/>
        <w:spacing w:line="200" w:lineRule="exact" w:before="2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provide only the first: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14.7 Points revisited</w:t>
            </w:r>
          </w:p>
        </w:tc>
        <w:tc>
          <w:tcPr>
            <w:tcW w:type="dxa" w:w="2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151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 (9)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currentTime.printTime()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9:0:0</w:t>
      </w:r>
    </w:p>
    <w:p>
      <w:pPr>
        <w:autoSpaceDN w:val="0"/>
        <w:autoSpaceDE w:val="0"/>
        <w:widowControl/>
        <w:spacing w:line="198" w:lineRule="exact" w:before="18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the first two:</w:t>
      </w:r>
    </w:p>
    <w:p>
      <w:pPr>
        <w:autoSpaceDN w:val="0"/>
        <w:autoSpaceDE w:val="0"/>
        <w:widowControl/>
        <w:spacing w:line="244" w:lineRule="exact" w:before="140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 (9, 14)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currentTime.printTime()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9:14:0</w:t>
      </w:r>
    </w:p>
    <w:p>
      <w:pPr>
        <w:autoSpaceDN w:val="0"/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Finally, we can make assignments to a subset of the parameters by naming them </w:t>
      </w:r>
      <w:r>
        <w:rPr>
          <w:rFonts w:ascii="CMR10" w:hAnsi="CMR10" w:eastAsia="CMR10"/>
          <w:b w:val="0"/>
          <w:i w:val="0"/>
          <w:color w:val="000000"/>
          <w:sz w:val="20"/>
        </w:rPr>
        <w:t>explicitly:</w:t>
      </w:r>
    </w:p>
    <w:p>
      <w:pPr>
        <w:autoSpaceDN w:val="0"/>
        <w:autoSpaceDE w:val="0"/>
        <w:widowControl/>
        <w:spacing w:line="244" w:lineRule="exact" w:before="138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 = Time(seconds = 30, hours = 9)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currentTime.printTime()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9:0:30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2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Points revisited</w:t>
      </w:r>
    </w:p>
    <w:p>
      <w:pPr>
        <w:autoSpaceDN w:val="0"/>
        <w:autoSpaceDE w:val="0"/>
        <w:widowControl/>
        <w:spacing w:line="200" w:lineRule="exact" w:before="21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Let’s rewrite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from Section 12.1 in a more object-oriented style: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38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Point: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x=0, y=0):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self.x = x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self.y = y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’(’ + str(self.x) + ’, ’ + str(self.y) + ’)’</w:t>
      </w:r>
    </w:p>
    <w:p>
      <w:pPr>
        <w:autoSpaceDN w:val="0"/>
        <w:autoSpaceDE w:val="0"/>
        <w:widowControl/>
        <w:spacing w:line="244" w:lineRule="exact" w:before="140" w:after="108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initialization method takes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values as optional parameters; the </w:t>
      </w:r>
      <w:r>
        <w:rPr>
          <w:rFonts w:ascii="CMR10" w:hAnsi="CMR10" w:eastAsia="CMR10"/>
          <w:b w:val="0"/>
          <w:i w:val="0"/>
          <w:color w:val="000000"/>
          <w:sz w:val="20"/>
        </w:rPr>
        <w:t>default for either parameter is 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next method,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returns a string representation of a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Point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object. If</w:t>
            </w:r>
          </w:p>
        </w:tc>
      </w:tr>
    </w:tbl>
    <w:p>
      <w:pPr>
        <w:autoSpaceDN w:val="0"/>
        <w:autoSpaceDE w:val="0"/>
        <w:widowControl/>
        <w:spacing w:line="14" w:lineRule="exact" w:before="0" w:after="46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class provides a method named </w:t>
      </w:r>
      <w:r>
        <w:rPr>
          <w:rFonts w:ascii="CMR10" w:hAnsi="CMR10" w:eastAsia="CMR10"/>
          <w:b w:val="0"/>
          <w:i w:val="0"/>
          <w:color w:val="000000"/>
          <w:sz w:val="20"/>
        </w:rPr>
        <w:t>the Python built-in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function.</w:t>
      </w:r>
    </w:p>
    <w:p>
      <w:pPr>
        <w:autoSpaceDN w:val="0"/>
        <w:autoSpaceDE w:val="0"/>
        <w:widowControl/>
        <w:spacing w:line="244" w:lineRule="exact" w:before="140" w:after="0"/>
        <w:ind w:left="4" w:right="10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 = Point(3, 4) </w:t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str(p)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’(3, 4)’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000" w:space="0"/>
            <w:col w:w="3901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1300"/>
        <w:ind w:left="18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, it overrides the default behavior of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000" w:space="0"/>
            <w:col w:w="390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220"/>
        </w:trPr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Printing a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Point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object implicitly invokes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object, so defining</w:t>
            </w:r>
          </w:p>
        </w:tc>
      </w:tr>
      <w:tr>
        <w:trPr>
          <w:trHeight w:hRule="exact" w:val="28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changes the behavior of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print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78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 = Point(3, 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p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(3, 4)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2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152</w:t>
            </w:r>
          </w:p>
        </w:tc>
        <w:tc>
          <w:tcPr>
            <w:tcW w:type="dxa" w:w="4318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methods</w:t>
            </w:r>
          </w:p>
        </w:tc>
      </w:tr>
      <w:tr>
        <w:trPr>
          <w:trHeight w:hRule="exact" w:val="482"/>
        </w:trPr>
        <w:tc>
          <w:tcPr>
            <w:tcW w:type="dxa" w:w="5564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we write a new class, we almost always start by writing</w:t>
            </w:r>
          </w:p>
        </w:tc>
        <w:tc>
          <w:tcPr>
            <w:tcW w:type="dxa" w:w="13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init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which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makes it easier to instantiate objects, and </w:t>
      </w:r>
      <w:r>
        <w:rPr>
          <w:rFonts w:ascii="CMR10" w:hAnsi="CMR10" w:eastAsia="CMR10"/>
          <w:b w:val="0"/>
          <w:i w:val="0"/>
          <w:color w:val="000000"/>
          <w:sz w:val="20"/>
        </w:rPr>
        <w:t>for debugging.</w:t>
      </w:r>
    </w:p>
    <w:p>
      <w:pPr>
        <w:sectPr>
          <w:type w:val="continuous"/>
          <w:pgSz w:w="9720" w:h="13320"/>
          <w:pgMar w:top="460" w:right="1382" w:bottom="816" w:left="1436" w:header="720" w:footer="720" w:gutter="0"/>
          <w:cols w:num="2" w:equalWidth="0">
            <w:col w:w="3616" w:space="0"/>
            <w:col w:w="3285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776"/>
        <w:ind w:left="17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almost always useful</w:t>
      </w:r>
    </w:p>
    <w:p>
      <w:pPr>
        <w:sectPr>
          <w:type w:val="nextColumn"/>
          <w:pgSz w:w="9720" w:h="13320"/>
          <w:pgMar w:top="460" w:right="1382" w:bottom="816" w:left="1436" w:header="720" w:footer="720" w:gutter="0"/>
          <w:cols w:num="2" w:equalWidth="0">
            <w:col w:w="3616" w:space="0"/>
            <w:col w:w="3285" w:space="0"/>
          </w:cols>
          <w:docGrid w:linePitch="360"/>
        </w:sectPr>
      </w:pPr>
    </w:p>
    <w:p>
      <w:pPr>
        <w:autoSpaceDN w:val="0"/>
        <w:tabs>
          <w:tab w:pos="900" w:val="left"/>
        </w:tabs>
        <w:autoSpaceDE w:val="0"/>
        <w:widowControl/>
        <w:spacing w:line="286" w:lineRule="exact" w:before="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Operator overloading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languages make it possible to change the definition of the built-in operators </w:t>
      </w:r>
      <w:r>
        <w:rPr>
          <w:rFonts w:ascii="CMR10" w:hAnsi="CMR10" w:eastAsia="CMR10"/>
          <w:b w:val="0"/>
          <w:i w:val="0"/>
          <w:color w:val="000000"/>
          <w:sz w:val="20"/>
        </w:rPr>
        <w:t>when they are applied to user-defined types. This feature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operator </w:t>
      </w:r>
      <w:r>
        <w:rPr>
          <w:rFonts w:ascii="CMBX10" w:hAnsi="CMBX10" w:eastAsia="CMBX10"/>
          <w:b w:val="0"/>
          <w:i w:val="0"/>
          <w:color w:val="000000"/>
          <w:sz w:val="20"/>
        </w:rPr>
        <w:t>overloading</w:t>
      </w:r>
      <w:r>
        <w:rPr>
          <w:rFonts w:ascii="CMR10" w:hAnsi="CMR10" w:eastAsia="CMR10"/>
          <w:b w:val="0"/>
          <w:i w:val="0"/>
          <w:color w:val="000000"/>
          <w:sz w:val="20"/>
        </w:rPr>
        <w:t>. It is especially useful when defining new mathematical types.</w:t>
      </w:r>
    </w:p>
    <w:p>
      <w:pPr>
        <w:autoSpaceDN w:val="0"/>
        <w:tabs>
          <w:tab w:pos="142" w:val="left"/>
        </w:tabs>
        <w:autoSpaceDE w:val="0"/>
        <w:widowControl/>
        <w:spacing w:line="244" w:lineRule="exact" w:before="1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to override the addition operator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provide a method named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add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6" w:after="0"/>
        <w:ind w:left="4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Point: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 previously defined methods here...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2" w:after="0"/>
        <w:ind w:left="21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__add__(self,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Point(self.x + other.x, self.y + other.y)</w:t>
      </w:r>
    </w:p>
    <w:p>
      <w:pPr>
        <w:autoSpaceDN w:val="0"/>
        <w:autoSpaceDE w:val="0"/>
        <w:widowControl/>
        <w:spacing w:line="244" w:lineRule="exact" w:before="156" w:after="124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usual, the first parameter is the object on which the method is invoked. The </w:t>
      </w:r>
      <w:r>
        <w:rPr>
          <w:rFonts w:ascii="CMR10" w:hAnsi="CMR10" w:eastAsia="CMR10"/>
          <w:b w:val="0"/>
          <w:i w:val="0"/>
          <w:color w:val="000000"/>
          <w:sz w:val="20"/>
        </w:rPr>
        <w:t>second parameter is conveniently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distinguish it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To </w:t>
      </w:r>
      <w:r>
        <w:rPr>
          <w:rFonts w:ascii="CMR10" w:hAnsi="CMR10" w:eastAsia="CMR10"/>
          <w:b w:val="0"/>
          <w:i w:val="0"/>
          <w:color w:val="000000"/>
          <w:sz w:val="20"/>
        </w:rPr>
        <w:t>add two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s, we create and return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contains the sum of the </w:t>
      </w:r>
      <w:r>
        <w:rPr>
          <w:rFonts w:ascii="CMMI10" w:hAnsi="CMMI10" w:eastAsia="CMMI10"/>
          <w:b w:val="0"/>
          <w:i w:val="0"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coordinates and the sum of the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coordinates.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352"/>
        </w:trPr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Now, when we apply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+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operator to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Point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objects, Python invokes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add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&gt;&gt;&gt;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8" w:after="0"/>
              <w:ind w:left="16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p1 = Point(3, 4)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&gt;&gt;&gt;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16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p2 = Point(5, 7)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&gt;&gt;&gt;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16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p3 = p1 + p2</w:t>
            </w:r>
          </w:p>
        </w:tc>
        <w:tc>
          <w:tcPr>
            <w:tcW w:type="dxa" w:w="230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&gt;&gt;&gt;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16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print p3</w:t>
            </w:r>
          </w:p>
        </w:tc>
        <w:tc>
          <w:tcPr>
            <w:tcW w:type="dxa" w:w="2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8" w:lineRule="exact" w:before="2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(8, 11)</w:t>
      </w:r>
    </w:p>
    <w:p>
      <w:pPr>
        <w:autoSpaceDN w:val="0"/>
        <w:autoSpaceDE w:val="0"/>
        <w:widowControl/>
        <w:spacing w:line="244" w:lineRule="exact" w:before="156" w:after="20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p1 + p2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equivalent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p1.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add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</w:t>
      </w:r>
      <w:r>
        <w:rPr>
          <w:rFonts w:ascii="CMTT10" w:hAnsi="CMTT10" w:eastAsia="CMTT10"/>
          <w:b w:val="0"/>
          <w:i w:val="0"/>
          <w:color w:val="000000"/>
          <w:sz w:val="20"/>
        </w:rPr>
        <w:t>(p2)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but obviously more </w:t>
      </w:r>
      <w:r>
        <w:rPr>
          <w:rFonts w:ascii="CMR10" w:hAnsi="CMR10" w:eastAsia="CMR10"/>
          <w:b w:val="0"/>
          <w:i w:val="0"/>
          <w:color w:val="000000"/>
          <w:sz w:val="20"/>
        </w:rPr>
        <w:t>elegant.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3451"/>
        <w:gridCol w:w="3451"/>
      </w:tblGrid>
      <w:tr>
        <w:trPr>
          <w:trHeight w:hRule="exact" w:val="282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58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As an exercise, add a method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sub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(self, other)</w:t>
            </w: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 xml:space="preserve"> that overloads</w:t>
            </w:r>
          </w:p>
        </w:tc>
      </w:tr>
    </w:tbl>
    <w:p>
      <w:pPr>
        <w:autoSpaceDN w:val="0"/>
        <w:autoSpaceDE w:val="0"/>
        <w:widowControl/>
        <w:spacing w:line="198" w:lineRule="exact" w:before="22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the subtraction operator, and try it out.</w:t>
      </w:r>
    </w:p>
    <w:p>
      <w:pPr>
        <w:autoSpaceDN w:val="0"/>
        <w:autoSpaceDE w:val="0"/>
        <w:widowControl/>
        <w:spacing w:line="200" w:lineRule="exact" w:before="26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There are several ways to override the behavior of the multiplication operator: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30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by defining a method named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or</w:t>
            </w:r>
          </w:p>
        </w:tc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or both.</w:t>
            </w:r>
          </w:p>
        </w:tc>
      </w:tr>
      <w:tr>
        <w:trPr>
          <w:trHeight w:hRule="exact" w:val="322"/>
        </w:trPr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the left operand of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*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a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Point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Python invokes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0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which assumes that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other operand is also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. It computes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dot product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two </w:t>
      </w:r>
      <w:r>
        <w:rPr>
          <w:rFonts w:ascii="CMR10" w:hAnsi="CMR10" w:eastAsia="CMR10"/>
          <w:b w:val="0"/>
          <w:i w:val="0"/>
          <w:color w:val="000000"/>
          <w:sz w:val="20"/>
        </w:rPr>
        <w:t>points, defined according to the rules of linear algebra:</w:t>
      </w:r>
    </w:p>
    <w:p>
      <w:pPr>
        <w:sectPr>
          <w:type w:val="continuous"/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14.9 Polymorphism</w:t>
            </w:r>
          </w:p>
        </w:tc>
        <w:tc>
          <w:tcPr>
            <w:tcW w:type="dxa" w:w="2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153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__mul__(self,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self.x * other.x + self.y * other.y</w:t>
      </w:r>
    </w:p>
    <w:p>
      <w:pPr>
        <w:autoSpaceDN w:val="0"/>
        <w:autoSpaceDE w:val="0"/>
        <w:widowControl/>
        <w:spacing w:line="198" w:lineRule="exact" w:before="224" w:after="2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If the left operand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primitive type and the right operand is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Python invokes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2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which performs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scalar multiplication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</w:tbl>
    <w:p>
      <w:pPr>
        <w:autoSpaceDN w:val="0"/>
        <w:tabs>
          <w:tab w:pos="214" w:val="left"/>
          <w:tab w:pos="3348" w:val="left"/>
        </w:tabs>
        <w:autoSpaceDE w:val="0"/>
        <w:widowControl/>
        <w:spacing w:line="244" w:lineRule="exact" w:before="120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__rmul__(self,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Point(other * self.x,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other * self.y)</w:t>
      </w:r>
    </w:p>
    <w:p>
      <w:pPr>
        <w:autoSpaceDN w:val="0"/>
        <w:autoSpaceDE w:val="0"/>
        <w:widowControl/>
        <w:spacing w:line="244" w:lineRule="exact" w:before="180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result is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whose coordinates are a multiple of the original </w:t>
      </w:r>
      <w:r>
        <w:rPr>
          <w:rFonts w:ascii="CMR10" w:hAnsi="CMR10" w:eastAsia="CMR10"/>
          <w:b w:val="0"/>
          <w:i w:val="0"/>
          <w:color w:val="000000"/>
          <w:sz w:val="20"/>
        </w:rPr>
        <w:t>coordinates.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type that cannot be multiplied by a floating-point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number, then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will yield an error.</w:t>
            </w:r>
          </w:p>
        </w:tc>
      </w:tr>
    </w:tbl>
    <w:p>
      <w:pPr>
        <w:autoSpaceDN w:val="0"/>
        <w:autoSpaceDE w:val="0"/>
        <w:widowControl/>
        <w:spacing w:line="200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example demonstrates both kinds of multiplication:</w:t>
      </w:r>
    </w:p>
    <w:p>
      <w:pPr>
        <w:autoSpaceDN w:val="0"/>
        <w:autoSpaceDE w:val="0"/>
        <w:widowControl/>
        <w:spacing w:line="244" w:lineRule="exact" w:before="178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 Point(3, 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 = Point(5, 7)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p1 * p2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43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2 * p2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(10, 14)</w:t>
      </w:r>
    </w:p>
    <w:p>
      <w:pPr>
        <w:autoSpaceDN w:val="0"/>
        <w:autoSpaceDE w:val="0"/>
        <w:widowControl/>
        <w:spacing w:line="200" w:lineRule="exact" w:before="224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What happens if we try to evaluate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p2 * 2</w:t>
      </w:r>
      <w:r>
        <w:rPr>
          <w:rFonts w:ascii="CMR10" w:hAnsi="CMR10" w:eastAsia="CMR10"/>
          <w:b w:val="0"/>
          <w:i w:val="0"/>
          <w:color w:val="000000"/>
          <w:sz w:val="20"/>
        </w:rPr>
        <w:t>? Since the first operand is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380"/>
        <w:gridCol w:w="1380"/>
        <w:gridCol w:w="1380"/>
        <w:gridCol w:w="1380"/>
        <w:gridCol w:w="1380"/>
      </w:tblGrid>
      <w:tr>
        <w:trPr>
          <w:trHeight w:hRule="exact" w:val="2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Python invokes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as the second argument.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Inside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3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program tries to access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coordinate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fails because an integer </w:t>
      </w:r>
      <w:r>
        <w:rPr>
          <w:rFonts w:ascii="CMR10" w:hAnsi="CMR10" w:eastAsia="CMR10"/>
          <w:b w:val="0"/>
          <w:i w:val="0"/>
          <w:color w:val="000000"/>
          <w:sz w:val="20"/>
        </w:rPr>
        <w:t>has no attributes:</w:t>
      </w:r>
    </w:p>
    <w:p>
      <w:pPr>
        <w:autoSpaceDN w:val="0"/>
        <w:autoSpaceDE w:val="0"/>
        <w:widowControl/>
        <w:spacing w:line="244" w:lineRule="exact" w:before="178" w:after="0"/>
        <w:ind w:left="4" w:right="17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p2 * 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AttributeError: ’int’ object has no attribute ’x’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Unfortunately, the error message is a bit opaque. This example demonstrates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some of the difficulties of object-oriented programming. Sometimes it is hard </w:t>
      </w:r>
      <w:r>
        <w:rPr>
          <w:rFonts w:ascii="CMR10" w:hAnsi="CMR10" w:eastAsia="CMR10"/>
          <w:b w:val="0"/>
          <w:i w:val="0"/>
          <w:color w:val="000000"/>
          <w:sz w:val="20"/>
        </w:rPr>
        <w:t>enough just to figure out what code is running.</w:t>
      </w:r>
    </w:p>
    <w:p>
      <w:pPr>
        <w:autoSpaceDN w:val="0"/>
        <w:autoSpaceDE w:val="0"/>
        <w:widowControl/>
        <w:spacing w:line="198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a more complete example of operator overloading, see Appendix B.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9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Polymorphism</w:t>
      </w:r>
    </w:p>
    <w:p>
      <w:pPr>
        <w:autoSpaceDN w:val="0"/>
        <w:autoSpaceDE w:val="0"/>
        <w:widowControl/>
        <w:spacing w:line="244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Most of the methods we have written only work for a specific type. When you </w:t>
      </w:r>
      <w:r>
        <w:rPr>
          <w:rFonts w:ascii="CMR10" w:hAnsi="CMR10" w:eastAsia="CMR10"/>
          <w:b w:val="0"/>
          <w:i w:val="0"/>
          <w:color w:val="000000"/>
          <w:sz w:val="20"/>
        </w:rPr>
        <w:t>create a new object, you write methods that operate on that type.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But there are certain operations that you will want to apply to many types, such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the arithmetic operations in the previous sections. If many types support the </w:t>
      </w:r>
      <w:r>
        <w:rPr>
          <w:rFonts w:ascii="CMR10" w:hAnsi="CMR10" w:eastAsia="CMR10"/>
          <w:b w:val="0"/>
          <w:i w:val="0"/>
          <w:color w:val="000000"/>
          <w:sz w:val="20"/>
        </w:rPr>
        <w:t>same set of operations, you can write functions that work on any of those types.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154</w:t>
            </w:r>
          </w:p>
        </w:tc>
        <w:tc>
          <w:tcPr>
            <w:tcW w:type="dxa" w:w="4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methods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multadd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operation (which is common in linear algebra) takes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three arguments; it multiplies the first two and then adds the third. We can </w:t>
      </w:r>
      <w:r>
        <w:rPr>
          <w:rFonts w:ascii="CMR10" w:hAnsi="CMR10" w:eastAsia="CMR10"/>
          <w:b w:val="0"/>
          <w:i w:val="0"/>
          <w:color w:val="000000"/>
          <w:sz w:val="20"/>
        </w:rPr>
        <w:t>write it in Python like this: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2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multadd (x, y, z):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x * y + z</w:t>
      </w:r>
    </w:p>
    <w:p>
      <w:pPr>
        <w:autoSpaceDN w:val="0"/>
        <w:autoSpaceDE w:val="0"/>
        <w:widowControl/>
        <w:spacing w:line="244" w:lineRule="exact" w:before="1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method will work for any values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be multiplied and for </w:t>
      </w:r>
      <w:r>
        <w:rPr>
          <w:rFonts w:ascii="CMR10" w:hAnsi="CMR10" w:eastAsia="CMR10"/>
          <w:b w:val="0"/>
          <w:i w:val="0"/>
          <w:color w:val="000000"/>
          <w:sz w:val="20"/>
        </w:rPr>
        <w:t>any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be added to the product.</w:t>
      </w:r>
    </w:p>
    <w:p>
      <w:pPr>
        <w:autoSpaceDN w:val="0"/>
        <w:autoSpaceDE w:val="0"/>
        <w:widowControl/>
        <w:spacing w:line="198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invoke it with numeric values:</w:t>
      </w:r>
    </w:p>
    <w:p>
      <w:pPr>
        <w:autoSpaceDN w:val="0"/>
        <w:autoSpaceDE w:val="0"/>
        <w:widowControl/>
        <w:spacing w:line="244" w:lineRule="exact" w:before="130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multadd (3, 2, 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00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s:</w:t>
      </w:r>
    </w:p>
    <w:p>
      <w:pPr>
        <w:autoSpaceDN w:val="0"/>
        <w:autoSpaceDE w:val="0"/>
        <w:widowControl/>
        <w:spacing w:line="244" w:lineRule="exact" w:before="130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p1 = Point(3, 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p2 = Point(5, 7)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multadd (2, p1, p2)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(11, 15)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multadd (p1, p2, 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44</w:t>
      </w:r>
    </w:p>
    <w:p>
      <w:pPr>
        <w:autoSpaceDN w:val="0"/>
        <w:autoSpaceDE w:val="0"/>
        <w:widowControl/>
        <w:spacing w:line="244" w:lineRule="exact" w:before="13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first case,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multiplied by a scalar and then added to another </w:t>
      </w:r>
      <w:r>
        <w:rPr>
          <w:rFonts w:ascii="CMTT10" w:hAnsi="CMTT10" w:eastAsia="CMTT10"/>
          <w:b w:val="0"/>
          <w:i w:val="0"/>
          <w:color w:val="000000"/>
          <w:sz w:val="20"/>
        </w:rPr>
        <w:t>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the second case, the dot product yields a numeric value, so the third </w:t>
      </w:r>
      <w:r>
        <w:rPr>
          <w:rFonts w:ascii="CMR10" w:hAnsi="CMR10" w:eastAsia="CMR10"/>
          <w:b w:val="0"/>
          <w:i w:val="0"/>
          <w:color w:val="000000"/>
          <w:sz w:val="20"/>
        </w:rPr>
        <w:t>argument also has to be a numeric value.</w:t>
      </w:r>
    </w:p>
    <w:p>
      <w:pPr>
        <w:autoSpaceDN w:val="0"/>
        <w:autoSpaceDE w:val="0"/>
        <w:widowControl/>
        <w:spacing w:line="244" w:lineRule="exact" w:before="1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function like this that can take arguments with different types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poly-</w:t>
      </w:r>
      <w:r>
        <w:rPr>
          <w:rFonts w:ascii="CMBX10" w:hAnsi="CMBX10" w:eastAsia="CMBX10"/>
          <w:b w:val="0"/>
          <w:i w:val="0"/>
          <w:color w:val="000000"/>
          <w:sz w:val="20"/>
        </w:rPr>
        <w:t>morphic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As another example, consider the method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frontAndBack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prints a list </w:t>
      </w:r>
      <w:r>
        <w:rPr>
          <w:rFonts w:ascii="CMR10" w:hAnsi="CMR10" w:eastAsia="CMR10"/>
          <w:b w:val="0"/>
          <w:i w:val="0"/>
          <w:color w:val="000000"/>
          <w:sz w:val="20"/>
        </w:rPr>
        <w:t>twice, forward and backward:</w:t>
      </w:r>
    </w:p>
    <w:p>
      <w:pPr>
        <w:autoSpaceDN w:val="0"/>
        <w:autoSpaceDE w:val="0"/>
        <w:widowControl/>
        <w:spacing w:line="244" w:lineRule="exact" w:before="130" w:after="0"/>
        <w:ind w:left="214" w:right="374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frontAndBack(front):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import copy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back = copy.copy(front)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back.reverse()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str(front) + str(back)</w:t>
      </w:r>
    </w:p>
    <w:p>
      <w:pPr>
        <w:autoSpaceDN w:val="0"/>
        <w:autoSpaceDE w:val="0"/>
        <w:widowControl/>
        <w:spacing w:line="244" w:lineRule="exact" w:before="13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Because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reverse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is a modifier, we make a copy of the list before </w:t>
      </w:r>
      <w:r>
        <w:rPr>
          <w:rFonts w:ascii="CMR10" w:hAnsi="CMR10" w:eastAsia="CMR10"/>
          <w:b w:val="0"/>
          <w:i w:val="0"/>
          <w:color w:val="000000"/>
          <w:sz w:val="20"/>
        </w:rPr>
        <w:t>reversing it. That way, this method doesn’t modify the list it gets as an argu-</w:t>
      </w:r>
      <w:r>
        <w:rPr>
          <w:rFonts w:ascii="CMR10" w:hAnsi="CMR10" w:eastAsia="CMR10"/>
          <w:b w:val="0"/>
          <w:i w:val="0"/>
          <w:color w:val="000000"/>
          <w:sz w:val="20"/>
        </w:rPr>
        <w:t>ment.</w:t>
      </w:r>
    </w:p>
    <w:p>
      <w:pPr>
        <w:autoSpaceDN w:val="0"/>
        <w:autoSpaceDE w:val="0"/>
        <w:widowControl/>
        <w:spacing w:line="200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Here’s an example that applies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frontAndBack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a list: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130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myList = [1, 2, 3, 4]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frontAndBack(myList)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[1, 2, 3, 4][4, 3, 2, 1]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14.10 Glossary</w:t>
            </w:r>
          </w:p>
        </w:tc>
        <w:tc>
          <w:tcPr>
            <w:tcW w:type="dxa" w:w="28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155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we intended to apply this function to lists, so it is not surprising that </w:t>
      </w:r>
      <w:r>
        <w:rPr>
          <w:rFonts w:ascii="CMR10" w:hAnsi="CMR10" w:eastAsia="CMR10"/>
          <w:b w:val="0"/>
          <w:i w:val="0"/>
          <w:color w:val="000000"/>
          <w:sz w:val="20"/>
        </w:rPr>
        <w:t>it works. What would be surprising is if we could apply it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determine whether a function can be applied to a new type, we apply the </w:t>
      </w:r>
      <w:r>
        <w:rPr>
          <w:rFonts w:ascii="CMR10" w:hAnsi="CMR10" w:eastAsia="CMR10"/>
          <w:b w:val="0"/>
          <w:i w:val="0"/>
          <w:color w:val="000000"/>
          <w:sz w:val="20"/>
        </w:rPr>
        <w:t>fundamental rule of polymorphism:</w:t>
      </w:r>
    </w:p>
    <w:p>
      <w:pPr>
        <w:autoSpaceDN w:val="0"/>
        <w:autoSpaceDE w:val="0"/>
        <w:widowControl/>
        <w:spacing w:line="244" w:lineRule="exact" w:before="242" w:after="0"/>
        <w:ind w:left="502" w:right="432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If all of the operations inside the function can be applied </w:t>
      </w:r>
      <w:r>
        <w:rPr>
          <w:rFonts w:ascii="CMBX10" w:hAnsi="CMBX10" w:eastAsia="CMBX10"/>
          <w:b w:val="0"/>
          <w:i w:val="0"/>
          <w:color w:val="000000"/>
          <w:sz w:val="20"/>
        </w:rPr>
        <w:t>to the type, the function can be applied to the type.</w:t>
      </w:r>
    </w:p>
    <w:p>
      <w:pPr>
        <w:autoSpaceDN w:val="0"/>
        <w:autoSpaceDE w:val="0"/>
        <w:widowControl/>
        <w:spacing w:line="198" w:lineRule="exact" w:before="286" w:after="13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operations in the method include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copy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reverse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copy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works on any object, and we have already written a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3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for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Point</w:t>
      </w:r>
      <w:r>
        <w:rPr>
          <w:rFonts w:ascii="CMR10" w:hAnsi="CMR10" w:eastAsia="CMR10"/>
          <w:b w:val="0"/>
          <w:i w:val="0"/>
          <w:color w:val="000000"/>
          <w:sz w:val="20"/>
        </w:rPr>
        <w:t>s, so all we need is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reverse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64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reverse(self):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self.x , self.y = self.y, self.x</w:t>
      </w:r>
    </w:p>
    <w:p>
      <w:pPr>
        <w:autoSpaceDN w:val="0"/>
        <w:autoSpaceDE w:val="0"/>
        <w:widowControl/>
        <w:spacing w:line="200" w:lineRule="exact" w:before="2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Then we can pass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>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frontAndBack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164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 = Point(3, 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frontAndBack(p)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(3, 4)(4, 3)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best kind of polymorphism is the unintentional kind, where you discover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a function you have already written can be applied to a type for which you </w:t>
      </w:r>
      <w:r>
        <w:rPr>
          <w:rFonts w:ascii="CMR10" w:hAnsi="CMR10" w:eastAsia="CMR10"/>
          <w:b w:val="0"/>
          <w:i w:val="0"/>
          <w:color w:val="000000"/>
          <w:sz w:val="20"/>
        </w:rPr>
        <w:t>never planned.</w:t>
      </w:r>
    </w:p>
    <w:p>
      <w:pPr>
        <w:autoSpaceDN w:val="0"/>
        <w:tabs>
          <w:tab w:pos="1062" w:val="left"/>
        </w:tabs>
        <w:autoSpaceDE w:val="0"/>
        <w:widowControl/>
        <w:spacing w:line="288" w:lineRule="exact" w:before="55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14.10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autoSpaceDE w:val="0"/>
        <w:widowControl/>
        <w:spacing w:line="244" w:lineRule="exact" w:before="136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object-oriented language: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language that provides features, such as user-</w:t>
      </w:r>
      <w:r>
        <w:rPr>
          <w:rFonts w:ascii="CMR10" w:hAnsi="CMR10" w:eastAsia="CMR10"/>
          <w:b w:val="0"/>
          <w:i w:val="0"/>
          <w:color w:val="000000"/>
          <w:sz w:val="20"/>
        </w:rPr>
        <w:t>defined classes and inheritance, that facilitate object-oriented program-</w:t>
      </w:r>
      <w:r>
        <w:rPr>
          <w:rFonts w:ascii="CMR10" w:hAnsi="CMR10" w:eastAsia="CMR10"/>
          <w:b w:val="0"/>
          <w:i w:val="0"/>
          <w:color w:val="000000"/>
          <w:sz w:val="20"/>
        </w:rPr>
        <w:t>ming.</w:t>
      </w:r>
    </w:p>
    <w:p>
      <w:pPr>
        <w:autoSpaceDN w:val="0"/>
        <w:autoSpaceDE w:val="0"/>
        <w:widowControl/>
        <w:spacing w:line="244" w:lineRule="exact" w:before="168" w:after="0"/>
        <w:ind w:left="502" w:right="0" w:hanging="498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object-oriented programming: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style of programming in which data and </w:t>
      </w:r>
      <w:r>
        <w:rPr>
          <w:rFonts w:ascii="CMR10" w:hAnsi="CMR10" w:eastAsia="CMR10"/>
          <w:b w:val="0"/>
          <w:i w:val="0"/>
          <w:color w:val="000000"/>
          <w:sz w:val="20"/>
        </w:rPr>
        <w:t>the operations that manipulate it are organized into classes and methods.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method: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 that is defined inside a class definition and is invoked 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of that class.</w:t>
      </w:r>
    </w:p>
    <w:p>
      <w:pPr>
        <w:autoSpaceDN w:val="0"/>
        <w:tabs>
          <w:tab w:pos="502" w:val="left"/>
          <w:tab w:pos="3016" w:val="left"/>
        </w:tabs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override: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replace a default.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Examples include replacing a default value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a particular argument and replacing a default method by providing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method with the same name.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initialization method: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special method that is invoked automatically when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object is created and that initializes the object’s attributes.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156</w:t>
            </w:r>
          </w:p>
        </w:tc>
        <w:tc>
          <w:tcPr>
            <w:tcW w:type="dxa" w:w="4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Classes and methods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operator overloading: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Extending built-in operators (</w:t>
      </w:r>
      <w:r>
        <w:rPr>
          <w:rFonts w:ascii="CMTT10" w:hAnsi="CMTT10" w:eastAsia="CMTT10"/>
          <w:b w:val="0"/>
          <w:i w:val="0"/>
          <w:color w:val="000000"/>
          <w:sz w:val="20"/>
        </w:rPr>
        <w:t>+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-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&lt;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etc.) so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work with user-defined types.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dot product: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operation defined in linear algebra that multiplies two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yields a numeric value.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scalar multiplication: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operation defined in linear algebra that multiplies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the coordinates of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 numeric value.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polymorphic: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function that can operate on more than one type. If all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operations in a function can be applied to a type, then the function can </w:t>
      </w:r>
      <w:r>
        <w:rPr>
          <w:rFonts w:ascii="CMR10" w:hAnsi="CMR10" w:eastAsia="CMR10"/>
          <w:b w:val="0"/>
          <w:i w:val="0"/>
          <w:color w:val="000000"/>
          <w:sz w:val="20"/>
        </w:rPr>
        <w:t>be applied to a type.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15</w:t>
      </w:r>
    </w:p>
    <w:p>
      <w:pPr>
        <w:autoSpaceDN w:val="0"/>
        <w:autoSpaceDE w:val="0"/>
        <w:widowControl/>
        <w:spacing w:line="496" w:lineRule="exact" w:before="65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Sets of objects</w:t>
      </w:r>
    </w:p>
    <w:p>
      <w:pPr>
        <w:autoSpaceDN w:val="0"/>
        <w:tabs>
          <w:tab w:pos="896" w:val="left"/>
        </w:tabs>
        <w:autoSpaceDE w:val="0"/>
        <w:widowControl/>
        <w:spacing w:line="286" w:lineRule="exact" w:before="95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Composition</w:t>
      </w:r>
    </w:p>
    <w:p>
      <w:pPr>
        <w:autoSpaceDN w:val="0"/>
        <w:autoSpaceDE w:val="0"/>
        <w:widowControl/>
        <w:spacing w:line="244" w:lineRule="exact" w:before="16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By now, you have seen several examples of composition. One of the first exam-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ples was using a method invocation as part of an expression. Another example </w:t>
      </w:r>
      <w:r>
        <w:rPr>
          <w:rFonts w:ascii="CMR10" w:hAnsi="CMR10" w:eastAsia="CMR10"/>
          <w:b w:val="0"/>
          <w:i w:val="0"/>
          <w:color w:val="000000"/>
          <w:sz w:val="20"/>
        </w:rPr>
        <w:t>is the nested structure of statements; you can put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within a </w:t>
      </w:r>
      <w:r>
        <w:rPr>
          <w:rFonts w:ascii="CMTT10" w:hAnsi="CMTT10" w:eastAsia="CMTT10"/>
          <w:b w:val="0"/>
          <w:i w:val="0"/>
          <w:color w:val="000000"/>
          <w:sz w:val="20"/>
        </w:rPr>
        <w:t>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loop, within another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statement, and so on.</w:t>
      </w:r>
    </w:p>
    <w:p>
      <w:pPr>
        <w:autoSpaceDN w:val="0"/>
        <w:autoSpaceDE w:val="0"/>
        <w:widowControl/>
        <w:spacing w:line="244" w:lineRule="exact" w:before="12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Having seen this pattern, and having learned about lists and objects, you should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be surprised to learn that you can create lists of objects. You can also create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objects that contain lists (as attributes); you can create lists that contain lists; </w:t>
      </w:r>
      <w:r>
        <w:rPr>
          <w:rFonts w:ascii="CMR10" w:hAnsi="CMR10" w:eastAsia="CMR10"/>
          <w:b w:val="0"/>
          <w:i w:val="0"/>
          <w:color w:val="000000"/>
          <w:sz w:val="20"/>
        </w:rPr>
        <w:t>you can create objects that contain objects; and so on.</w:t>
      </w:r>
    </w:p>
    <w:p>
      <w:pPr>
        <w:autoSpaceDN w:val="0"/>
        <w:autoSpaceDE w:val="0"/>
        <w:widowControl/>
        <w:spacing w:line="244" w:lineRule="exact" w:before="12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this chapter and the next, we will look at some examples of these combina-</w:t>
      </w:r>
      <w:r>
        <w:rPr>
          <w:rFonts w:ascii="CMR10" w:hAnsi="CMR10" w:eastAsia="CMR10"/>
          <w:b w:val="0"/>
          <w:i w:val="0"/>
          <w:color w:val="000000"/>
          <w:sz w:val="20"/>
        </w:rPr>
        <w:t>tions,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 as an example.</w:t>
      </w:r>
    </w:p>
    <w:p>
      <w:pPr>
        <w:autoSpaceDN w:val="0"/>
        <w:tabs>
          <w:tab w:pos="896" w:val="left"/>
        </w:tabs>
        <w:autoSpaceDE w:val="0"/>
        <w:widowControl/>
        <w:spacing w:line="300" w:lineRule="exact" w:before="49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15.2 </w:t>
      </w:r>
      <w:r>
        <w:tab/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>Card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objects</w:t>
      </w:r>
    </w:p>
    <w:p>
      <w:pPr>
        <w:autoSpaceDN w:val="0"/>
        <w:autoSpaceDE w:val="0"/>
        <w:widowControl/>
        <w:spacing w:line="244" w:lineRule="exact" w:before="15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are not familiar with common playing cards, now would be a good time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get a deck, or else this chapter might not make much sense. There are fifty-two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cards in a deck, each of which belongs to one of four suits and one of thirteen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ranks. The suits are Spades, Hearts, Diamonds, and Clubs (in descending order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bridge). The ranks are Ace, 2, 3, 4, 5, 6, 7, 8, 9, 10, Jack, Queen, and King.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Depending on the game that you are playing, the rank of Ace may be higher </w:t>
      </w:r>
      <w:r>
        <w:rPr>
          <w:rFonts w:ascii="CMR10" w:hAnsi="CMR10" w:eastAsia="CMR10"/>
          <w:b w:val="0"/>
          <w:i w:val="0"/>
          <w:color w:val="000000"/>
          <w:sz w:val="20"/>
        </w:rPr>
        <w:t>than King or lower than 2.</w:t>
      </w:r>
    </w:p>
    <w:p>
      <w:pPr>
        <w:autoSpaceDN w:val="0"/>
        <w:autoSpaceDE w:val="0"/>
        <w:widowControl/>
        <w:spacing w:line="244" w:lineRule="exact" w:before="12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want to define a new object to represent a playing card, it is obvious </w:t>
      </w:r>
      <w:r>
        <w:rPr>
          <w:rFonts w:ascii="CMR10" w:hAnsi="CMR10" w:eastAsia="CMR10"/>
          <w:b w:val="0"/>
          <w:i w:val="0"/>
          <w:color w:val="000000"/>
          <w:sz w:val="20"/>
        </w:rPr>
        <w:t>what the attributes should be: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suit</w:t>
      </w:r>
      <w:r>
        <w:rPr>
          <w:rFonts w:ascii="CMR10" w:hAnsi="CMR10" w:eastAsia="CMR10"/>
          <w:b w:val="0"/>
          <w:i w:val="0"/>
          <w:color w:val="000000"/>
          <w:sz w:val="20"/>
        </w:rPr>
        <w:t>. It is not as obvious what type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158</w:t>
            </w:r>
          </w:p>
        </w:tc>
        <w:tc>
          <w:tcPr>
            <w:tcW w:type="dxa" w:w="4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Sets of objects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attributes should be. One possibility is to use strings containing words like </w:t>
      </w:r>
      <w:r>
        <w:rPr>
          <w:rFonts w:ascii="CMTT10" w:hAnsi="CMTT10" w:eastAsia="CMTT10"/>
          <w:b w:val="0"/>
          <w:i w:val="0"/>
          <w:color w:val="000000"/>
          <w:sz w:val="20"/>
        </w:rPr>
        <w:t>"Spade"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suits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"Queen"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ranks. One problem with this implementation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that it would not be easy to compare cards to see which had a higher rank or </w:t>
      </w:r>
      <w:r>
        <w:rPr>
          <w:rFonts w:ascii="CMR10" w:hAnsi="CMR10" w:eastAsia="CMR10"/>
          <w:b w:val="0"/>
          <w:i w:val="0"/>
          <w:color w:val="000000"/>
          <w:sz w:val="20"/>
        </w:rPr>
        <w:t>suit.</w:t>
      </w:r>
    </w:p>
    <w:p>
      <w:pPr>
        <w:autoSpaceDN w:val="0"/>
        <w:autoSpaceDE w:val="0"/>
        <w:widowControl/>
        <w:spacing w:line="244" w:lineRule="exact" w:before="182" w:after="344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 alternative is to use integers 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encode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ranks and suits. By “encode,”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do not mean what some people think, which is to encrypt or translate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secret code. What a computer scientist means by “encode” is “to define a </w:t>
      </w:r>
      <w:r>
        <w:rPr>
          <w:rFonts w:ascii="CMR10" w:hAnsi="CMR10" w:eastAsia="CMR10"/>
          <w:b w:val="0"/>
          <w:i w:val="0"/>
          <w:color w:val="000000"/>
          <w:sz w:val="20"/>
        </w:rPr>
        <w:t>mapping between a sequence of numbers and the items I want to represent.”</w:t>
      </w:r>
      <w:r>
        <w:rPr>
          <w:rFonts w:ascii="CMR10" w:hAnsi="CMR10" w:eastAsia="CMR10"/>
          <w:b w:val="0"/>
          <w:i w:val="0"/>
          <w:color w:val="000000"/>
          <w:sz w:val="20"/>
        </w:rPr>
        <w:t>For example: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2301"/>
        <w:gridCol w:w="2301"/>
        <w:gridCol w:w="2301"/>
      </w:tblGrid>
      <w:tr>
        <w:trPr>
          <w:trHeight w:hRule="exact" w:val="27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Spades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Hearts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Diamonds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2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Clubs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4" w:lineRule="exact" w:before="82" w:after="304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obvious feature of this mapping is that the suits map to integers in order,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 we can compare suits by comparing integers. The mapping for ranks is fairly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obvious; each of the numerical ranks maps to the corresponding integer, and for </w:t>
      </w:r>
      <w:r>
        <w:rPr>
          <w:rFonts w:ascii="CMR10" w:hAnsi="CMR10" w:eastAsia="CMR10"/>
          <w:b w:val="0"/>
          <w:i w:val="0"/>
          <w:color w:val="000000"/>
          <w:sz w:val="20"/>
        </w:rPr>
        <w:t>face cards: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2301"/>
        <w:gridCol w:w="2301"/>
        <w:gridCol w:w="2301"/>
      </w:tblGrid>
      <w:tr>
        <w:trPr>
          <w:trHeight w:hRule="exact" w:val="26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Jack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26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Queen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</w:t>
            </w:r>
          </w:p>
        </w:tc>
      </w:tr>
      <w:tr>
        <w:trPr>
          <w:trHeight w:hRule="exact" w:val="28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8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King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44" w:lineRule="exact" w:before="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reason we are using mathematical notation for these mappings is that they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not part of the Python program. They are part of the program design, but </w:t>
      </w:r>
      <w:r>
        <w:rPr>
          <w:rFonts w:ascii="CMR10" w:hAnsi="CMR10" w:eastAsia="CMR10"/>
          <w:b w:val="0"/>
          <w:i w:val="0"/>
          <w:color w:val="000000"/>
          <w:sz w:val="20"/>
        </w:rPr>
        <w:t>they never appear explicitly in the code. The class definition for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type </w:t>
      </w:r>
      <w:r>
        <w:rPr>
          <w:rFonts w:ascii="CMR10" w:hAnsi="CMR10" w:eastAsia="CMR10"/>
          <w:b w:val="0"/>
          <w:i w:val="0"/>
          <w:color w:val="000000"/>
          <w:sz w:val="20"/>
        </w:rPr>
        <w:t>looks like this: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98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Card: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suit=0, rank=2):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self.suit = suit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self.rank = rank</w:t>
      </w:r>
    </w:p>
    <w:p>
      <w:pPr>
        <w:autoSpaceDN w:val="0"/>
        <w:autoSpaceDE w:val="0"/>
        <w:widowControl/>
        <w:spacing w:line="244" w:lineRule="exact" w:before="1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usual, we provide an initialization method that takes an optional parameter </w:t>
      </w:r>
      <w:r>
        <w:rPr>
          <w:rFonts w:ascii="CMR10" w:hAnsi="CMR10" w:eastAsia="CMR10"/>
          <w:b w:val="0"/>
          <w:i w:val="0"/>
          <w:color w:val="000000"/>
          <w:sz w:val="20"/>
        </w:rPr>
        <w:t>for each attribute. The default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0, which represents Clubs.</w:t>
      </w:r>
    </w:p>
    <w:p>
      <w:pPr>
        <w:autoSpaceDN w:val="0"/>
        <w:autoSpaceDE w:val="0"/>
        <w:widowControl/>
        <w:spacing w:line="244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create a Card, we invoke the Card constructor with the suit and rank of the </w:t>
      </w:r>
      <w:r>
        <w:rPr>
          <w:rFonts w:ascii="CMR10" w:hAnsi="CMR10" w:eastAsia="CMR10"/>
          <w:b w:val="0"/>
          <w:i w:val="0"/>
          <w:color w:val="000000"/>
          <w:sz w:val="20"/>
        </w:rPr>
        <w:t>card we want.</w:t>
      </w:r>
    </w:p>
    <w:p>
      <w:pPr>
        <w:autoSpaceDN w:val="0"/>
        <w:autoSpaceDE w:val="0"/>
        <w:widowControl/>
        <w:spacing w:line="200" w:lineRule="exact" w:before="24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threeOfClubs = Card(3, 1)</w:t>
      </w:r>
    </w:p>
    <w:p>
      <w:pPr>
        <w:autoSpaceDN w:val="0"/>
        <w:autoSpaceDE w:val="0"/>
        <w:widowControl/>
        <w:spacing w:line="198" w:lineRule="exact" w:before="2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next section we’ll figure out which card we just made.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26"/>
        </w:trPr>
        <w:tc>
          <w:tcPr>
            <w:tcW w:type="dxa" w:w="30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15.3 Class attributes and the</w:t>
            </w:r>
          </w:p>
        </w:tc>
        <w:tc>
          <w:tcPr>
            <w:tcW w:type="dxa" w:w="56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96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7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159</w:t>
            </w:r>
          </w:p>
        </w:tc>
      </w:tr>
      <w:tr>
        <w:trPr>
          <w:trHeight w:hRule="exact" w:val="588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15.3</w:t>
            </w:r>
          </w:p>
        </w:tc>
        <w:tc>
          <w:tcPr>
            <w:tcW w:type="dxa" w:w="3800"/>
            <w:gridSpan w:val="3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0" w:right="0" w:firstLine="0"/>
              <w:jc w:val="center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Class attributes and the</w:t>
            </w:r>
          </w:p>
        </w:tc>
        <w:tc>
          <w:tcPr>
            <w:tcW w:type="dxa" w:w="7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38" w:after="0"/>
              <w:ind w:left="0" w:right="0" w:firstLine="0"/>
              <w:jc w:val="center"/>
            </w:pPr>
            <w:r>
              <w:rPr>
                <w:w w:val="98.93931027116447"/>
                <w:rFonts w:ascii="CMTT12" w:hAnsi="CMTT12" w:eastAsia="CMTT12"/>
                <w:b w:val="0"/>
                <w:i w:val="0"/>
                <w:color w:val="000000"/>
                <w:sz w:val="29"/>
              </w:rPr>
              <w:t>str</w:t>
            </w:r>
          </w:p>
        </w:tc>
        <w:tc>
          <w:tcPr>
            <w:tcW w:type="dxa" w:w="126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method</w:t>
            </w:r>
          </w:p>
        </w:tc>
        <w:tc>
          <w:tcPr>
            <w:tcW w:type="dxa" w:w="39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order to print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 in a way that people can easily read, we want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map the integer codes onto words. A natural way to do that is with lists </w:t>
      </w:r>
      <w:r>
        <w:rPr>
          <w:rFonts w:ascii="CMR10" w:hAnsi="CMR10" w:eastAsia="CMR10"/>
          <w:b w:val="0"/>
          <w:i w:val="0"/>
          <w:color w:val="000000"/>
          <w:sz w:val="20"/>
        </w:rPr>
        <w:t>of strings. We assign these lists 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class attributes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top of the class </w:t>
      </w:r>
      <w:r>
        <w:rPr>
          <w:rFonts w:ascii="CMR10" w:hAnsi="CMR10" w:eastAsia="CMR10"/>
          <w:b w:val="0"/>
          <w:i w:val="0"/>
          <w:color w:val="000000"/>
          <w:sz w:val="20"/>
        </w:rPr>
        <w:t>definition:</w:t>
      </w:r>
    </w:p>
    <w:p>
      <w:pPr>
        <w:autoSpaceDN w:val="0"/>
        <w:tabs>
          <w:tab w:pos="214" w:val="left"/>
          <w:tab w:pos="1468" w:val="left"/>
        </w:tabs>
        <w:autoSpaceDE w:val="0"/>
        <w:widowControl/>
        <w:spacing w:line="244" w:lineRule="exact" w:before="126" w:after="0"/>
        <w:ind w:left="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Card: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suitList = ["Clubs", "Diamonds", "Hearts", "Spades"]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rankList = ["narf", "Ace", "2", "3", "4", "5", "6", "7",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"8", "9", "10", "Jack", "Queen", "King"]</w:t>
      </w:r>
    </w:p>
    <w:p>
      <w:pPr>
        <w:autoSpaceDN w:val="0"/>
        <w:autoSpaceDE w:val="0"/>
        <w:widowControl/>
        <w:spacing w:line="200" w:lineRule="exact" w:before="288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#init method omitted</w:t>
      </w:r>
    </w:p>
    <w:p>
      <w:pPr>
        <w:autoSpaceDN w:val="0"/>
        <w:tabs>
          <w:tab w:pos="422" w:val="left"/>
          <w:tab w:pos="1260" w:val="left"/>
        </w:tabs>
        <w:autoSpaceDE w:val="0"/>
        <w:widowControl/>
        <w:spacing w:line="244" w:lineRule="exact" w:before="244" w:after="0"/>
        <w:ind w:left="21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(self.rankList[self.rank] + " of " +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self.suitList[self.suit])</w:t>
      </w:r>
    </w:p>
    <w:p>
      <w:pPr>
        <w:autoSpaceDN w:val="0"/>
        <w:autoSpaceDE w:val="0"/>
        <w:widowControl/>
        <w:spacing w:line="244" w:lineRule="exact" w:before="126" w:after="9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class attribute is defined outside of any method, and it can be accessed from </w:t>
      </w:r>
      <w:r>
        <w:rPr>
          <w:rFonts w:ascii="CMR10" w:hAnsi="CMR10" w:eastAsia="CMR10"/>
          <w:b w:val="0"/>
          <w:i w:val="0"/>
          <w:color w:val="000000"/>
          <w:sz w:val="20"/>
        </w:rPr>
        <w:t>any of the methods in the class.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7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Inside</w:t>
            </w:r>
          </w:p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5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we can use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suitList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rankList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 map the numer-</w:t>
            </w:r>
          </w:p>
        </w:tc>
      </w:tr>
      <w:tr>
        <w:trPr>
          <w:trHeight w:hRule="exact" w:val="256"/>
        </w:trPr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ical values of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suit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rank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 strings.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15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example, the expression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4" w:right="32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self.suitList[self.suit]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means “use the attribute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object </w:t>
      </w:r>
      <w:r>
        <w:rPr>
          <w:rFonts w:ascii="CMTT10" w:hAnsi="CMTT10" w:eastAsia="CMTT10"/>
          <w:b w:val="0"/>
          <w:i w:val="0"/>
          <w:color w:val="000000"/>
          <w:sz w:val="20"/>
        </w:rPr>
        <w:t>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index into the class attribute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suitList</w:t>
      </w:r>
      <w:r>
        <w:rPr>
          <w:rFonts w:ascii="CMR10" w:hAnsi="CMR10" w:eastAsia="CMR10"/>
          <w:b w:val="0"/>
          <w:i w:val="0"/>
          <w:color w:val="000000"/>
          <w:sz w:val="20"/>
        </w:rPr>
        <w:t>, and select the ap-</w:t>
      </w:r>
      <w:r>
        <w:rPr>
          <w:rFonts w:ascii="CMR10" w:hAnsi="CMR10" w:eastAsia="CMR10"/>
          <w:b w:val="0"/>
          <w:i w:val="0"/>
          <w:color w:val="000000"/>
          <w:sz w:val="20"/>
        </w:rPr>
        <w:t>propriate string.”</w:t>
      </w:r>
    </w:p>
    <w:p>
      <w:pPr>
        <w:autoSpaceDN w:val="0"/>
        <w:autoSpaceDE w:val="0"/>
        <w:widowControl/>
        <w:spacing w:line="244" w:lineRule="exact" w:before="1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reason for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"narf"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first element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rankList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to act as a place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keeper for the zero-eth element of the list, which should never be used.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only valid ranks are 1 to 13. This wasted item is not entirely necessary.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could have started at 0, as usual, but it is less confusing to encode 2 as 2, 3 as </w:t>
      </w:r>
      <w:r>
        <w:rPr>
          <w:rFonts w:ascii="CMR10" w:hAnsi="CMR10" w:eastAsia="CMR10"/>
          <w:b w:val="0"/>
          <w:i w:val="0"/>
          <w:color w:val="000000"/>
          <w:sz w:val="20"/>
        </w:rPr>
        <w:t>3, and so on.</w:t>
      </w:r>
    </w:p>
    <w:p>
      <w:pPr>
        <w:autoSpaceDN w:val="0"/>
        <w:autoSpaceDE w:val="0"/>
        <w:widowControl/>
        <w:spacing w:line="198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With the methods we have so far, we can create and print cards:</w:t>
      </w:r>
    </w:p>
    <w:p>
      <w:pPr>
        <w:autoSpaceDN w:val="0"/>
        <w:autoSpaceDE w:val="0"/>
        <w:widowControl/>
        <w:spacing w:line="244" w:lineRule="exact" w:before="126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card1 = Card(1, 11)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card1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Jack of Diamonds</w:t>
      </w:r>
    </w:p>
    <w:p>
      <w:pPr>
        <w:autoSpaceDN w:val="0"/>
        <w:autoSpaceDE w:val="0"/>
        <w:widowControl/>
        <w:spacing w:line="244" w:lineRule="exact" w:before="1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Class attributes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suitList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shared by all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objects. The advantage </w:t>
      </w:r>
      <w:r>
        <w:rPr>
          <w:rFonts w:ascii="CMR10" w:hAnsi="CMR10" w:eastAsia="CMR10"/>
          <w:b w:val="0"/>
          <w:i w:val="0"/>
          <w:color w:val="000000"/>
          <w:sz w:val="20"/>
        </w:rPr>
        <w:t>of this is that we can use any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to access the class attributes:</w:t>
      </w:r>
    </w:p>
    <w:p>
      <w:pPr>
        <w:autoSpaceDN w:val="0"/>
        <w:autoSpaceDE w:val="0"/>
        <w:widowControl/>
        <w:spacing w:line="244" w:lineRule="exact" w:before="126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card2 = Card(1, 3)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card2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 of Diamonds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card2.suitList[1]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Diamonds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160</w:t>
            </w:r>
          </w:p>
        </w:tc>
        <w:tc>
          <w:tcPr>
            <w:tcW w:type="dxa" w:w="4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Sets of objects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disadvantage is that if we modify a class attribute, it affects every instance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class. For example, if we decide that “Jack of Diamonds” should really </w:t>
      </w:r>
      <w:r>
        <w:rPr>
          <w:rFonts w:ascii="CMR10" w:hAnsi="CMR10" w:eastAsia="CMR10"/>
          <w:b w:val="0"/>
          <w:i w:val="0"/>
          <w:color w:val="000000"/>
          <w:sz w:val="20"/>
        </w:rPr>
        <w:t>be called “Jack of Swirly Whales,” we could do this:</w:t>
      </w:r>
    </w:p>
    <w:p>
      <w:pPr>
        <w:autoSpaceDN w:val="0"/>
        <w:autoSpaceDE w:val="0"/>
        <w:widowControl/>
        <w:spacing w:line="244" w:lineRule="exact" w:before="178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card1.suitList[1] = "Swirly Whales"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card1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Jack of Swirly Whales</w:t>
      </w:r>
    </w:p>
    <w:p>
      <w:pPr>
        <w:autoSpaceDN w:val="0"/>
        <w:autoSpaceDE w:val="0"/>
        <w:widowControl/>
        <w:spacing w:line="200" w:lineRule="exact" w:before="2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problem is that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Diamonds just became Swirly Whales:</w:t>
      </w:r>
    </w:p>
    <w:p>
      <w:pPr>
        <w:autoSpaceDN w:val="0"/>
        <w:autoSpaceDE w:val="0"/>
        <w:widowControl/>
        <w:spacing w:line="244" w:lineRule="exact" w:before="178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card2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3 of Swirly Whales</w:t>
      </w:r>
    </w:p>
    <w:p>
      <w:pPr>
        <w:autoSpaceDN w:val="0"/>
        <w:autoSpaceDE w:val="0"/>
        <w:widowControl/>
        <w:spacing w:line="200" w:lineRule="exact" w:before="2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is usually not a good idea to modify class attributes.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9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Comparing cards</w:t>
      </w:r>
    </w:p>
    <w:p>
      <w:pPr>
        <w:autoSpaceDN w:val="0"/>
        <w:autoSpaceDE w:val="0"/>
        <w:widowControl/>
        <w:spacing w:line="244" w:lineRule="exact" w:before="218" w:after="2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 primitive types, there are conditional operators (</w:t>
      </w:r>
      <w:r>
        <w:rPr>
          <w:rFonts w:ascii="CMTT10" w:hAnsi="CMTT10" w:eastAsia="CMTT10"/>
          <w:b w:val="0"/>
          <w:i w:val="0"/>
          <w:color w:val="000000"/>
          <w:sz w:val="20"/>
        </w:rPr>
        <w:t>&lt;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etc.) that compare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values and determine when one is greater than, less than, or equal to another. </w:t>
      </w:r>
      <w:r>
        <w:rPr>
          <w:rFonts w:ascii="CMR10" w:hAnsi="CMR10" w:eastAsia="CMR10"/>
          <w:b w:val="0"/>
          <w:i w:val="0"/>
          <w:color w:val="000000"/>
          <w:sz w:val="20"/>
        </w:rPr>
        <w:t>For user-defined types, we can override the behavior of the built-in operators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24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providing a method named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By convention,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has two parameters,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returns 1 if the first object is greater, -1 if the second object </w:t>
      </w:r>
      <w:r>
        <w:rPr>
          <w:rFonts w:ascii="CMR10" w:hAnsi="CMR10" w:eastAsia="CMR10"/>
          <w:b w:val="0"/>
          <w:i w:val="0"/>
          <w:color w:val="000000"/>
          <w:sz w:val="20"/>
        </w:rPr>
        <w:t>is greater, and 0 if they are equal to each other.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types are completely ordered, which means that you can compare any two </w:t>
      </w:r>
      <w:r>
        <w:rPr>
          <w:rFonts w:ascii="CMR10" w:hAnsi="CMR10" w:eastAsia="CMR10"/>
          <w:b w:val="0"/>
          <w:i w:val="0"/>
          <w:color w:val="000000"/>
          <w:sz w:val="20"/>
        </w:rPr>
        <w:t>elements and tell which is bigger. For example, the integers and the floating-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point numbers are completely ordered. Some sets are unordered, which means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there is no meaningful way to say that one element is bigger than another.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the fruits are unordered, which is why you cannot compare apples </w:t>
      </w:r>
      <w:r>
        <w:rPr>
          <w:rFonts w:ascii="CMR10" w:hAnsi="CMR10" w:eastAsia="CMR10"/>
          <w:b w:val="0"/>
          <w:i w:val="0"/>
          <w:color w:val="000000"/>
          <w:sz w:val="20"/>
        </w:rPr>
        <w:t>and oranges.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set of playing cards is partially ordered, which means that sometimes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can compare cards and sometimes not. For example, you know that the 3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Clubs is higher than the 2 of Clubs, and the 3 of Diamonds is higher than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3 of Clubs. But which is better, the 3 of Clubs or the 2 of Diamonds? One has </w:t>
      </w:r>
      <w:r>
        <w:rPr>
          <w:rFonts w:ascii="CMR10" w:hAnsi="CMR10" w:eastAsia="CMR10"/>
          <w:b w:val="0"/>
          <w:i w:val="0"/>
          <w:color w:val="000000"/>
          <w:sz w:val="20"/>
        </w:rPr>
        <w:t>a higher rank, but the other has a higher suit.</w:t>
      </w:r>
    </w:p>
    <w:p>
      <w:pPr>
        <w:autoSpaceDN w:val="0"/>
        <w:autoSpaceDE w:val="0"/>
        <w:widowControl/>
        <w:spacing w:line="244" w:lineRule="exact" w:before="164" w:after="148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order to make cards comparable, you have to decide which is more important,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rank or suit. To be honest, the choice is arbitrary. For the sake of choosing,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will say that suit is more important, because a new deck of cards comes sorted </w:t>
      </w:r>
      <w:r>
        <w:rPr>
          <w:rFonts w:ascii="CMR10" w:hAnsi="CMR10" w:eastAsia="CMR10"/>
          <w:b w:val="0"/>
          <w:i w:val="0"/>
          <w:color w:val="000000"/>
          <w:sz w:val="20"/>
        </w:rPr>
        <w:t>with all the Clubs together, followed by all the Diamonds, and so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4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that decided, we can write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1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8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8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15.5 Decks</w:t>
            </w:r>
          </w:p>
        </w:tc>
        <w:tc>
          <w:tcPr>
            <w:tcW w:type="dxa" w:w="30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161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214" w:right="288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__cmp__(self, other):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check the suits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self.suit &gt; other.suit: return 1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self.suit &lt; other.suit: return -1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suits are the same... check ranks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self.rank &gt; other.rank: return 1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self.rank &lt; other.rank: return -1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ranks are the same... it’s a tie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0</w:t>
      </w:r>
    </w:p>
    <w:p>
      <w:pPr>
        <w:autoSpaceDN w:val="0"/>
        <w:autoSpaceDE w:val="0"/>
        <w:widowControl/>
        <w:spacing w:line="200" w:lineRule="exact" w:before="164" w:after="10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this ordering, Aces appear lower than Deuces (2s).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58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As an exercise, modify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4" w:right="0" w:firstLine="0"/>
              <w:jc w:val="left"/>
            </w:pPr>
            <w:r>
              <w:rPr>
                <w:rFonts w:ascii="CMTI10" w:hAnsi="CMTI10" w:eastAsia="CMTI10"/>
                <w:b w:val="0"/>
                <w:i w:val="0"/>
                <w:color w:val="000000"/>
                <w:sz w:val="20"/>
              </w:rPr>
              <w:t>so that Aces are ranked higher than</w:t>
            </w:r>
          </w:p>
        </w:tc>
      </w:tr>
    </w:tbl>
    <w:p>
      <w:pPr>
        <w:autoSpaceDN w:val="0"/>
        <w:autoSpaceDE w:val="0"/>
        <w:widowControl/>
        <w:spacing w:line="198" w:lineRule="exact" w:before="22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Kings.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48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Decks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Now that we have objects to represent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s, the next logical step is to define </w:t>
      </w:r>
      <w:r>
        <w:rPr>
          <w:rFonts w:ascii="CMR10" w:hAnsi="CMR10" w:eastAsia="CMR10"/>
          <w:b w:val="0"/>
          <w:i w:val="0"/>
          <w:color w:val="000000"/>
          <w:sz w:val="20"/>
        </w:rPr>
        <w:t>a class to represent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>. Of course, a deck is made up of cards, so each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 </w:t>
      </w:r>
      <w:r>
        <w:rPr>
          <w:rFonts w:ascii="CMR10" w:hAnsi="CMR10" w:eastAsia="CMR10"/>
          <w:b w:val="0"/>
          <w:i w:val="0"/>
          <w:color w:val="000000"/>
          <w:sz w:val="20"/>
        </w:rPr>
        <w:t>object will contain a list of cards as an attribute.</w:t>
      </w:r>
    </w:p>
    <w:p>
      <w:pPr>
        <w:autoSpaceDN w:val="0"/>
        <w:autoSpaceDE w:val="0"/>
        <w:widowControl/>
        <w:spacing w:line="244" w:lineRule="exact" w:before="1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is a class definition for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class. The initialization method </w:t>
      </w:r>
      <w:r>
        <w:rPr>
          <w:rFonts w:ascii="CMR10" w:hAnsi="CMR10" w:eastAsia="CMR10"/>
          <w:b w:val="0"/>
          <w:i w:val="0"/>
          <w:color w:val="000000"/>
          <w:sz w:val="20"/>
        </w:rPr>
        <w:t>creates the attribute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generates the standard set of fifty-two cards:</w:t>
      </w:r>
    </w:p>
    <w:p>
      <w:pPr>
        <w:autoSpaceDN w:val="0"/>
        <w:tabs>
          <w:tab w:pos="214" w:val="left"/>
          <w:tab w:pos="422" w:val="left"/>
          <w:tab w:pos="632" w:val="left"/>
          <w:tab w:pos="840" w:val="left"/>
        </w:tabs>
        <w:autoSpaceDE w:val="0"/>
        <w:widowControl/>
        <w:spacing w:line="244" w:lineRule="exact" w:before="118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self.cards = []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suit in range(4):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rank in range(1, 14):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self.cards.append(Card(suit, rank))</w:t>
      </w:r>
    </w:p>
    <w:p>
      <w:pPr>
        <w:autoSpaceDN w:val="0"/>
        <w:autoSpaceDE w:val="0"/>
        <w:widowControl/>
        <w:spacing w:line="244" w:lineRule="exact" w:before="12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easiest way to populate the deck is with a nested loop. The outer loop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enumerates the suits from 0 to 3. The inner loop enumerates the ranks from 1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13. Since the outer loop iterates four times, and the inner loop iterates thirteen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times, the total number of times the body is executed is fifty-two (thirteen times </w:t>
      </w:r>
      <w:r>
        <w:rPr>
          <w:rFonts w:ascii="CMR10" w:hAnsi="CMR10" w:eastAsia="CMR10"/>
          <w:b w:val="0"/>
          <w:i w:val="0"/>
          <w:color w:val="000000"/>
          <w:sz w:val="20"/>
        </w:rPr>
        <w:t>four). Each iteration creates a new instance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 current suit and </w:t>
      </w:r>
      <w:r>
        <w:rPr>
          <w:rFonts w:ascii="CMR10" w:hAnsi="CMR10" w:eastAsia="CMR10"/>
          <w:b w:val="0"/>
          <w:i w:val="0"/>
          <w:color w:val="000000"/>
          <w:sz w:val="20"/>
        </w:rPr>
        <w:t>rank, and appends that card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list.</w:t>
      </w:r>
    </w:p>
    <w:p>
      <w:pPr>
        <w:autoSpaceDN w:val="0"/>
        <w:autoSpaceDE w:val="0"/>
        <w:widowControl/>
        <w:spacing w:line="200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append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works on lists but not, of course, tuples.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48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Printing the deck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usual, when we define a new type of object we want a method that prints </w:t>
      </w:r>
      <w:r>
        <w:rPr>
          <w:rFonts w:ascii="CMR10" w:hAnsi="CMR10" w:eastAsia="CMR10"/>
          <w:b w:val="0"/>
          <w:i w:val="0"/>
          <w:color w:val="000000"/>
          <w:sz w:val="20"/>
        </w:rPr>
        <w:t>the contents of an object. To print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traverse the list and print each </w:t>
      </w:r>
      <w:r>
        <w:rPr>
          <w:rFonts w:ascii="CMTT10" w:hAnsi="CMTT10" w:eastAsia="CMTT10"/>
          <w:b w:val="0"/>
          <w:i w:val="0"/>
          <w:color w:val="000000"/>
          <w:sz w:val="20"/>
        </w:rPr>
        <w:t>Card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67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162</w:t>
            </w:r>
          </w:p>
        </w:tc>
        <w:tc>
          <w:tcPr>
            <w:tcW w:type="dxa" w:w="4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Sets of objects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printDeck(self):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card in self.cards: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card</w:t>
      </w:r>
    </w:p>
    <w:p>
      <w:pPr>
        <w:autoSpaceDN w:val="0"/>
        <w:autoSpaceDE w:val="0"/>
        <w:widowControl/>
        <w:spacing w:line="244" w:lineRule="exact" w:before="184" w:after="15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Here, and from now on, the ellipsis (</w:t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indicates that we have omitted the </w:t>
      </w:r>
      <w:r>
        <w:rPr>
          <w:rFonts w:ascii="CMR10" w:hAnsi="CMR10" w:eastAsia="CMR10"/>
          <w:b w:val="0"/>
          <w:i w:val="0"/>
          <w:color w:val="000000"/>
          <w:sz w:val="20"/>
        </w:rPr>
        <w:t>other methods in the class.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380"/>
        <w:gridCol w:w="1380"/>
        <w:gridCol w:w="1380"/>
        <w:gridCol w:w="1380"/>
        <w:gridCol w:w="1380"/>
      </w:tblGrid>
      <w:tr>
        <w:trPr>
          <w:trHeight w:hRule="exact" w:val="276"/>
        </w:trPr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an alternative to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printDeck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we could write a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1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for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Deck</w:t>
            </w:r>
          </w:p>
        </w:tc>
      </w:tr>
      <w:tr>
        <w:trPr>
          <w:trHeight w:hRule="exact" w:val="25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class. The advantage of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4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3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that it is more flexible. Rather than just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5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printing the contents of the object, it generates a string representation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other parts of the program can manipulate before printing, or store for later </w:t>
      </w:r>
      <w:r>
        <w:rPr>
          <w:rFonts w:ascii="CMR10" w:hAnsi="CMR10" w:eastAsia="CMR10"/>
          <w:b w:val="0"/>
          <w:i w:val="0"/>
          <w:color w:val="000000"/>
          <w:sz w:val="20"/>
        </w:rPr>
        <w:t>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Here is a version of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returns a string representation of a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Deck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To add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bit of pizzazz, it arranges the cards in a cascade where each card is indented </w:t>
      </w:r>
      <w:r>
        <w:rPr>
          <w:rFonts w:ascii="CMR10" w:hAnsi="CMR10" w:eastAsia="CMR10"/>
          <w:b w:val="0"/>
          <w:i w:val="0"/>
          <w:color w:val="000000"/>
          <w:sz w:val="20"/>
        </w:rPr>
        <w:t>one space more than the previous card: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186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 = ""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range(len(self.cards)):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 = s + " "*i + str(self.cards[i]) + "\n"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</w:t>
      </w:r>
    </w:p>
    <w:p>
      <w:pPr>
        <w:autoSpaceDN w:val="0"/>
        <w:tabs>
          <w:tab w:pos="4362" w:val="left"/>
        </w:tabs>
        <w:autoSpaceDE w:val="0"/>
        <w:widowControl/>
        <w:spacing w:line="244" w:lineRule="exact" w:before="1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example demonstrates several features.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First, instead of traversing </w:t>
      </w:r>
      <w:r>
        <w:rPr>
          <w:rFonts w:ascii="CMTT10" w:hAnsi="CMTT10" w:eastAsia="CMTT10"/>
          <w:b w:val="0"/>
          <w:i w:val="0"/>
          <w:color w:val="000000"/>
          <w:sz w:val="20"/>
        </w:rPr>
        <w:t>self.cards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assigning each card to a variable, we are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loop </w:t>
      </w:r>
      <w:r>
        <w:rPr>
          <w:rFonts w:ascii="CMR10" w:hAnsi="CMR10" w:eastAsia="CMR10"/>
          <w:b w:val="0"/>
          <w:i w:val="0"/>
          <w:color w:val="000000"/>
          <w:sz w:val="20"/>
        </w:rPr>
        <w:t>variable and an index into the list of cards.</w:t>
      </w:r>
    </w:p>
    <w:p>
      <w:pPr>
        <w:autoSpaceDN w:val="0"/>
        <w:autoSpaceDE w:val="0"/>
        <w:widowControl/>
        <w:spacing w:line="244" w:lineRule="exact" w:before="16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Second, we are using the string multiplication operator to indent each card by </w:t>
      </w:r>
      <w:r>
        <w:rPr>
          <w:rFonts w:ascii="CMR10" w:hAnsi="CMR10" w:eastAsia="CMR10"/>
          <w:b w:val="0"/>
          <w:i w:val="0"/>
          <w:color w:val="000000"/>
          <w:sz w:val="20"/>
        </w:rPr>
        <w:t>one more space than the last. 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" "*i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a number of spaces </w:t>
      </w:r>
      <w:r>
        <w:rPr>
          <w:rFonts w:ascii="CMR10" w:hAnsi="CMR10" w:eastAsia="CMR10"/>
          <w:b w:val="0"/>
          <w:i w:val="0"/>
          <w:color w:val="000000"/>
          <w:sz w:val="20"/>
        </w:rPr>
        <w:t>equal to the current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68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Third, instead of using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to print the cards, we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 </w:t>
      </w:r>
      <w:r>
        <w:rPr>
          <w:rFonts w:ascii="CMR10" w:hAnsi="CMR10" w:eastAsia="CMR10"/>
          <w:b w:val="0"/>
          <w:i w:val="0"/>
          <w:color w:val="000000"/>
          <w:sz w:val="20"/>
        </w:rPr>
        <w:t>function. Passing an object as an argument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equivalent to invoking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3451"/>
        <w:gridCol w:w="3451"/>
      </w:tblGrid>
      <w:tr>
        <w:trPr>
          <w:trHeight w:hRule="exact" w:val="2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0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on the object.</w:t>
            </w:r>
          </w:p>
        </w:tc>
      </w:tr>
    </w:tbl>
    <w:p>
      <w:pPr>
        <w:autoSpaceDN w:val="0"/>
        <w:autoSpaceDE w:val="0"/>
        <w:widowControl/>
        <w:spacing w:line="244" w:lineRule="exact" w:before="10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Finally, we are using 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accumulator</w:t>
      </w:r>
      <w:r>
        <w:rPr>
          <w:rFonts w:ascii="CMR10" w:hAnsi="CMR10" w:eastAsia="CMR10"/>
          <w:b w:val="0"/>
          <w:i w:val="0"/>
          <w:color w:val="000000"/>
          <w:sz w:val="20"/>
        </w:rPr>
        <w:t>. Initially,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empty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string. Each time through the loop, a new string is generated and concatenated </w:t>
      </w:r>
      <w:r>
        <w:rPr>
          <w:rFonts w:ascii="CMR10" w:hAnsi="CMR10" w:eastAsia="CMR10"/>
          <w:b w:val="0"/>
          <w:i w:val="0"/>
          <w:color w:val="000000"/>
          <w:sz w:val="20"/>
        </w:rPr>
        <w:t>with the old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get the new value. When the loop ends,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</w:t>
      </w:r>
      <w:r>
        <w:rPr>
          <w:rFonts w:ascii="CMR10" w:hAnsi="CMR10" w:eastAsia="CMR10"/>
          <w:b w:val="0"/>
          <w:i w:val="0"/>
          <w:color w:val="000000"/>
          <w:sz w:val="20"/>
        </w:rPr>
        <w:t>the complete string representation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>, which looks like this: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15.7 Shuf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fl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ing the deck</w:t>
            </w:r>
          </w:p>
        </w:tc>
        <w:tc>
          <w:tcPr>
            <w:tcW w:type="dxa" w:w="24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163</w:t>
            </w:r>
          </w:p>
        </w:tc>
      </w:tr>
    </w:tbl>
    <w:p>
      <w:pPr>
        <w:autoSpaceDN w:val="0"/>
        <w:tabs>
          <w:tab w:pos="108" w:val="left"/>
          <w:tab w:pos="214" w:val="left"/>
          <w:tab w:pos="318" w:val="left"/>
          <w:tab w:pos="422" w:val="left"/>
          <w:tab w:pos="528" w:val="left"/>
          <w:tab w:pos="632" w:val="left"/>
          <w:tab w:pos="736" w:val="left"/>
          <w:tab w:pos="840" w:val="left"/>
          <w:tab w:pos="946" w:val="left"/>
          <w:tab w:pos="1050" w:val="left"/>
          <w:tab w:pos="1154" w:val="left"/>
          <w:tab w:pos="1260" w:val="left"/>
          <w:tab w:pos="1364" w:val="left"/>
        </w:tabs>
        <w:autoSpaceDE w:val="0"/>
        <w:widowControl/>
        <w:spacing w:line="244" w:lineRule="exact" w:before="258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deck = Deck()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deck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Ace of Clubs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of Clubs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 of Clubs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4 of Clubs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7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8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9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10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Queen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Ace of Diamonds</w:t>
      </w:r>
    </w:p>
    <w:p>
      <w:pPr>
        <w:autoSpaceDN w:val="0"/>
        <w:autoSpaceDE w:val="0"/>
        <w:widowControl/>
        <w:spacing w:line="244" w:lineRule="exact" w:before="2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And so on. Even though the result appears on 52 lines, it is one long string that </w:t>
      </w:r>
      <w:r>
        <w:rPr>
          <w:rFonts w:ascii="CMR10" w:hAnsi="CMR10" w:eastAsia="CMR10"/>
          <w:b w:val="0"/>
          <w:i w:val="0"/>
          <w:color w:val="000000"/>
          <w:sz w:val="20"/>
        </w:rPr>
        <w:t>contains newlines.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79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Shuffling the deck</w:t>
      </w:r>
    </w:p>
    <w:p>
      <w:pPr>
        <w:autoSpaceDN w:val="0"/>
        <w:autoSpaceDE w:val="0"/>
        <w:widowControl/>
        <w:spacing w:line="244" w:lineRule="exact" w:before="31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 deck is perfectly shuffled, then any card is equally likely to appear anywhere </w:t>
      </w:r>
      <w:r>
        <w:rPr>
          <w:rFonts w:ascii="CMR10" w:hAnsi="CMR10" w:eastAsia="CMR10"/>
          <w:b w:val="0"/>
          <w:i w:val="0"/>
          <w:color w:val="000000"/>
          <w:sz w:val="20"/>
        </w:rPr>
        <w:t>in the deck, and any location in the deck is equally likely to contain any card.</w:t>
      </w:r>
    </w:p>
    <w:p>
      <w:pPr>
        <w:autoSpaceDN w:val="0"/>
        <w:autoSpaceDE w:val="0"/>
        <w:widowControl/>
        <w:spacing w:line="244" w:lineRule="exact" w:before="2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shuffle the deck, we will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randrange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from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module. </w:t>
      </w:r>
      <w:r>
        <w:rPr>
          <w:rFonts w:ascii="CMR10" w:hAnsi="CMR10" w:eastAsia="CMR10"/>
          <w:b w:val="0"/>
          <w:i w:val="0"/>
          <w:color w:val="000000"/>
          <w:sz w:val="20"/>
        </w:rPr>
        <w:t>With two integer arguments,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randrange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chooses a random integer in </w:t>
      </w:r>
      <w:r>
        <w:rPr>
          <w:rFonts w:ascii="CMR10" w:hAnsi="CMR10" w:eastAsia="CMR10"/>
          <w:b w:val="0"/>
          <w:i w:val="0"/>
          <w:color w:val="000000"/>
          <w:sz w:val="20"/>
        </w:rPr>
        <w:t>the range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 &lt;= x &lt; b</w:t>
      </w:r>
      <w:r>
        <w:rPr>
          <w:rFonts w:ascii="CMR10" w:hAnsi="CMR10" w:eastAsia="CMR10"/>
          <w:b w:val="0"/>
          <w:i w:val="0"/>
          <w:color w:val="000000"/>
          <w:sz w:val="20"/>
        </w:rPr>
        <w:t>. Since the upper bound is strictly less 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 the length of a list as the second argument, and we are guaranteed to get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legal index. For example, this expression chooses the index of a random card in </w:t>
      </w:r>
      <w:r>
        <w:rPr>
          <w:rFonts w:ascii="CMR10" w:hAnsi="CMR10" w:eastAsia="CMR10"/>
          <w:b w:val="0"/>
          <w:i w:val="0"/>
          <w:color w:val="000000"/>
          <w:sz w:val="20"/>
        </w:rPr>
        <w:t>a deck:</w:t>
      </w:r>
    </w:p>
    <w:p>
      <w:pPr>
        <w:autoSpaceDN w:val="0"/>
        <w:autoSpaceDE w:val="0"/>
        <w:widowControl/>
        <w:spacing w:line="198" w:lineRule="exact" w:before="29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random.randrange(0, len(self.cards))</w:t>
      </w:r>
    </w:p>
    <w:p>
      <w:pPr>
        <w:autoSpaceDN w:val="0"/>
        <w:autoSpaceDE w:val="0"/>
        <w:widowControl/>
        <w:spacing w:line="244" w:lineRule="exact" w:before="2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easy way to shuffle the deck is by traversing the cards and swapping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card with a randomly chosen one. It is possible that the card will be swapped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itself, but that is fine. In fact, if we precluded that possibility, the order </w:t>
      </w:r>
      <w:r>
        <w:rPr>
          <w:rFonts w:ascii="CMR10" w:hAnsi="CMR10" w:eastAsia="CMR10"/>
          <w:b w:val="0"/>
          <w:i w:val="0"/>
          <w:color w:val="000000"/>
          <w:sz w:val="20"/>
        </w:rPr>
        <w:t>of the cards would be less than entirely random: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164</w:t>
            </w:r>
          </w:p>
        </w:tc>
        <w:tc>
          <w:tcPr>
            <w:tcW w:type="dxa" w:w="4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Sets of objects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shuffle(self):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import random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nCards = len(self.cards)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range(nCards):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 = random.randrange(i, nCards)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self.cards[i], self.cards[j] = self.cards[j], self.cards[i]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Rather than assume that there are fifty-two cards in the deck, we get the actual </w:t>
      </w:r>
      <w:r>
        <w:rPr>
          <w:rFonts w:ascii="CMR10" w:hAnsi="CMR10" w:eastAsia="CMR10"/>
          <w:b w:val="0"/>
          <w:i w:val="0"/>
          <w:color w:val="000000"/>
          <w:sz w:val="20"/>
        </w:rPr>
        <w:t>length of the list and store it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nCards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each card in the deck, we choose a random card from among the cards that </w:t>
      </w:r>
      <w:r>
        <w:rPr>
          <w:rFonts w:ascii="CMR10" w:hAnsi="CMR10" w:eastAsia="CMR10"/>
          <w:b w:val="0"/>
          <w:i w:val="0"/>
          <w:color w:val="000000"/>
          <w:sz w:val="20"/>
        </w:rPr>
        <w:t>haven’t been shuffled yet. Then we swap the current card (</w:t>
      </w:r>
      <w:r>
        <w:rPr>
          <w:rFonts w:ascii="CMTT10" w:hAnsi="CMTT10" w:eastAsia="CMTT10"/>
          <w:b w:val="0"/>
          <w:i w:val="0"/>
          <w:color w:val="000000"/>
          <w:sz w:val="20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with the selected </w:t>
      </w:r>
      <w:r>
        <w:rPr>
          <w:rFonts w:ascii="CMR10" w:hAnsi="CMR10" w:eastAsia="CMR10"/>
          <w:b w:val="0"/>
          <w:i w:val="0"/>
          <w:color w:val="000000"/>
          <w:sz w:val="20"/>
        </w:rPr>
        <w:t>card (</w:t>
      </w:r>
      <w:r>
        <w:rPr>
          <w:rFonts w:ascii="CMTT10" w:hAnsi="CMTT10" w:eastAsia="CMTT10"/>
          <w:b w:val="0"/>
          <w:i w:val="0"/>
          <w:color w:val="000000"/>
          <w:sz w:val="20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). To swap the cards we use a tuple assignment, as in Section 9.2:</w:t>
      </w:r>
    </w:p>
    <w:p>
      <w:pPr>
        <w:autoSpaceDN w:val="0"/>
        <w:autoSpaceDE w:val="0"/>
        <w:widowControl/>
        <w:spacing w:line="200" w:lineRule="exact" w:before="18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self.cards[i], self.cards[j] = self.cards[j], self.cards[i]</w:t>
      </w:r>
    </w:p>
    <w:p>
      <w:pPr>
        <w:autoSpaceDN w:val="0"/>
        <w:autoSpaceDE w:val="0"/>
        <w:widowControl/>
        <w:spacing w:line="244" w:lineRule="exact" w:before="196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rewrite this line of code without using a sequence </w:t>
      </w:r>
      <w:r>
        <w:rPr>
          <w:rFonts w:ascii="CMTI10" w:hAnsi="CMTI10" w:eastAsia="CMTI10"/>
          <w:b w:val="0"/>
          <w:i w:val="0"/>
          <w:color w:val="000000"/>
          <w:sz w:val="20"/>
        </w:rPr>
        <w:t>assignment.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1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Removing and dealing cards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Another method that would be useful for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</w:t>
      </w:r>
      <w:r>
        <w:rPr>
          <w:rFonts w:ascii="CMR10" w:hAnsi="CMR10" w:eastAsia="CMR10"/>
          <w:b w:val="0"/>
          <w:i w:val="0"/>
          <w:color w:val="000000"/>
          <w:sz w:val="20"/>
        </w:rPr>
        <w:t>takes a card as an argument, removes it, and returns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 card was in </w:t>
      </w:r>
      <w:r>
        <w:rPr>
          <w:rFonts w:ascii="CMR10" w:hAnsi="CMR10" w:eastAsia="CMR10"/>
          <w:b w:val="0"/>
          <w:i w:val="0"/>
          <w:color w:val="000000"/>
          <w:sz w:val="20"/>
        </w:rPr>
        <w:t>the deck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False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otherwise: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144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removeCard(self, card):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card in self.cards: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self.cards.remove(card)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True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False</w:t>
      </w:r>
    </w:p>
    <w:p>
      <w:pPr>
        <w:autoSpaceDN w:val="0"/>
        <w:autoSpaceDE w:val="0"/>
        <w:widowControl/>
        <w:spacing w:line="242" w:lineRule="exact" w:before="146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returns true if the first operand is in the second, which must </w:t>
      </w:r>
      <w:r>
        <w:rPr>
          <w:rFonts w:ascii="CMR10" w:hAnsi="CMR10" w:eastAsia="CMR10"/>
          <w:b w:val="0"/>
          <w:i w:val="0"/>
          <w:color w:val="000000"/>
          <w:sz w:val="20"/>
        </w:rPr>
        <w:t>be a list or a tuple. If the first operand is an object, Python uses the object’s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to determine equality with items in the list. Since the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checks for deep equality,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checks for </w:t>
      </w:r>
      <w:r>
        <w:rPr>
          <w:rFonts w:ascii="CMR10" w:hAnsi="CMR10" w:eastAsia="CMR10"/>
          <w:b w:val="0"/>
          <w:i w:val="0"/>
          <w:color w:val="000000"/>
          <w:sz w:val="20"/>
        </w:rPr>
        <w:t>deep equality.</w:t>
      </w:r>
    </w:p>
    <w:p>
      <w:pPr>
        <w:autoSpaceDN w:val="0"/>
        <w:autoSpaceDE w:val="0"/>
        <w:widowControl/>
        <w:spacing w:line="244" w:lineRule="exact" w:before="1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deal cards, we want to remove and return the top card. The list method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pop </w:t>
      </w:r>
      <w:r>
        <w:rPr>
          <w:rFonts w:ascii="CMR10" w:hAnsi="CMR10" w:eastAsia="CMR10"/>
          <w:b w:val="0"/>
          <w:i w:val="0"/>
          <w:color w:val="000000"/>
          <w:sz w:val="20"/>
        </w:rPr>
        <w:t>provides a convenient way to do that: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15.9 Glossary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165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</w:tabs>
        <w:autoSpaceDE w:val="0"/>
        <w:widowControl/>
        <w:spacing w:line="242" w:lineRule="exact" w:before="0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popCard(self):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self.cards.pop()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Actually,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removes the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last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card in the list, so we are in effect dealing from </w:t>
      </w:r>
      <w:r>
        <w:rPr>
          <w:rFonts w:ascii="CMR10" w:hAnsi="CMR10" w:eastAsia="CMR10"/>
          <w:b w:val="0"/>
          <w:i w:val="0"/>
          <w:color w:val="000000"/>
          <w:sz w:val="20"/>
        </w:rPr>
        <w:t>the bottom of the deck.</w:t>
      </w:r>
    </w:p>
    <w:p>
      <w:pPr>
        <w:autoSpaceDN w:val="0"/>
        <w:autoSpaceDE w:val="0"/>
        <w:widowControl/>
        <w:spacing w:line="242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One more operation that we are likely to want is the boolean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isEmpty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which returns true if the deck contains no cards: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60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0" w:after="0"/>
        <w:ind w:left="21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isEmpty(self):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(len(self.cards) == 0)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5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15.9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3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encode: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represent one set of values using another set of values by construct-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 mapping between them.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class attribute: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that is defined inside a class definition but outside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any method. Class attributes are accessible from any method in the class </w:t>
      </w:r>
      <w:r>
        <w:rPr>
          <w:rFonts w:ascii="CMR10" w:hAnsi="CMR10" w:eastAsia="CMR10"/>
          <w:b w:val="0"/>
          <w:i w:val="0"/>
          <w:color w:val="000000"/>
          <w:sz w:val="20"/>
        </w:rPr>
        <w:t>and are shared by all instances of the class.</w:t>
      </w:r>
    </w:p>
    <w:p>
      <w:pPr>
        <w:autoSpaceDN w:val="0"/>
        <w:autoSpaceDE w:val="0"/>
        <w:widowControl/>
        <w:spacing w:line="244" w:lineRule="exact" w:before="160" w:after="0"/>
        <w:ind w:left="502" w:right="0" w:hanging="498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accumulator: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variable used in a loop to accumulate a series of values, such </w:t>
      </w:r>
      <w:r>
        <w:rPr>
          <w:rFonts w:ascii="CMR10" w:hAnsi="CMR10" w:eastAsia="CMR10"/>
          <w:b w:val="0"/>
          <w:i w:val="0"/>
          <w:color w:val="000000"/>
          <w:sz w:val="20"/>
        </w:rPr>
        <w:t>as by concatenating them onto a string or adding them to a running sum.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166</w:t>
            </w:r>
          </w:p>
        </w:tc>
        <w:tc>
          <w:tcPr>
            <w:tcW w:type="dxa" w:w="4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Sets of objects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16</w:t>
      </w:r>
    </w:p>
    <w:p>
      <w:pPr>
        <w:autoSpaceDN w:val="0"/>
        <w:autoSpaceDE w:val="0"/>
        <w:widowControl/>
        <w:spacing w:line="494" w:lineRule="exact" w:before="63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Inheritance</w:t>
      </w:r>
    </w:p>
    <w:p>
      <w:pPr>
        <w:autoSpaceDN w:val="0"/>
        <w:tabs>
          <w:tab w:pos="896" w:val="left"/>
        </w:tabs>
        <w:autoSpaceDE w:val="0"/>
        <w:widowControl/>
        <w:spacing w:line="286" w:lineRule="exact" w:before="93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16.1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Inheritance</w:t>
      </w:r>
    </w:p>
    <w:p>
      <w:pPr>
        <w:autoSpaceDN w:val="0"/>
        <w:autoSpaceDE w:val="0"/>
        <w:widowControl/>
        <w:spacing w:line="244" w:lineRule="exact" w:before="14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language feature most often associated with object-oriented programming </w:t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inheritance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Inheritance is the ability to define a new class that is a modified </w:t>
      </w:r>
      <w:r>
        <w:rPr>
          <w:rFonts w:ascii="CMR10" w:hAnsi="CMR10" w:eastAsia="CMR10"/>
          <w:b w:val="0"/>
          <w:i w:val="0"/>
          <w:color w:val="000000"/>
          <w:sz w:val="20"/>
        </w:rPr>
        <w:t>version of an existing class.</w:t>
      </w:r>
    </w:p>
    <w:p>
      <w:pPr>
        <w:autoSpaceDN w:val="0"/>
        <w:autoSpaceDE w:val="0"/>
        <w:widowControl/>
        <w:spacing w:line="244" w:lineRule="exact" w:before="10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primary advantage of this feature is that you can add new methods to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 without modifying the existing class. It is called “inheritance” because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new class inherits all of the methods of the existing class. Extending this </w:t>
      </w:r>
      <w:r>
        <w:rPr>
          <w:rFonts w:ascii="CMR10" w:hAnsi="CMR10" w:eastAsia="CMR10"/>
          <w:b w:val="0"/>
          <w:i w:val="0"/>
          <w:color w:val="000000"/>
          <w:sz w:val="20"/>
        </w:rPr>
        <w:t>metaphor, the existing class is sometimes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parent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class. The new </w:t>
      </w:r>
      <w:r>
        <w:rPr>
          <w:rFonts w:ascii="CMR10" w:hAnsi="CMR10" w:eastAsia="CMR10"/>
          <w:b w:val="0"/>
          <w:i w:val="0"/>
          <w:color w:val="000000"/>
          <w:sz w:val="20"/>
        </w:rPr>
        <w:t>class may be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child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or sometimes “subclass.”</w:t>
      </w:r>
    </w:p>
    <w:p>
      <w:pPr>
        <w:autoSpaceDN w:val="0"/>
        <w:autoSpaceDE w:val="0"/>
        <w:widowControl/>
        <w:spacing w:line="244" w:lineRule="exact" w:before="10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Inheritance is a powerful feature. Some programs that would be complicated </w:t>
      </w:r>
      <w:r>
        <w:rPr>
          <w:rFonts w:ascii="CMR10" w:hAnsi="CMR10" w:eastAsia="CMR10"/>
          <w:b w:val="0"/>
          <w:i w:val="0"/>
          <w:color w:val="000000"/>
          <w:sz w:val="20"/>
        </w:rPr>
        <w:t>without inheritance can be written concisely and simply with it. Also, inheri-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tance can facilitate code reuse, since you can customize the behavior of parent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classes without having to modify them. In some cases, the inheritance structure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reflects the natural structure of the problem, which makes the program easier </w:t>
      </w:r>
      <w:r>
        <w:rPr>
          <w:rFonts w:ascii="CMR10" w:hAnsi="CMR10" w:eastAsia="CMR10"/>
          <w:b w:val="0"/>
          <w:i w:val="0"/>
          <w:color w:val="000000"/>
          <w:sz w:val="20"/>
        </w:rPr>
        <w:t>to understand.</w:t>
      </w:r>
    </w:p>
    <w:p>
      <w:pPr>
        <w:autoSpaceDN w:val="0"/>
        <w:autoSpaceDE w:val="0"/>
        <w:widowControl/>
        <w:spacing w:line="244" w:lineRule="exact" w:before="10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other hand, inheritance can make programs difficult to read. When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 is invoked, it is sometimes not clear where to find its definition.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relevant code may be scattered among several modules. Also, many of the things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can be done using inheritance can be done as elegantly (or more so) without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it. If the natural structure of the problem does not lend itself to inheritance, </w:t>
      </w:r>
      <w:r>
        <w:rPr>
          <w:rFonts w:ascii="CMR10" w:hAnsi="CMR10" w:eastAsia="CMR10"/>
          <w:b w:val="0"/>
          <w:i w:val="0"/>
          <w:color w:val="000000"/>
          <w:sz w:val="20"/>
        </w:rPr>
        <w:t>this style of programming can do more harm than good.</w:t>
      </w:r>
    </w:p>
    <w:p>
      <w:pPr>
        <w:autoSpaceDN w:val="0"/>
        <w:autoSpaceDE w:val="0"/>
        <w:widowControl/>
        <w:spacing w:line="244" w:lineRule="exact" w:before="10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chapter we will demonstrate the use of inheritance as part of a program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plays the card game Old Maid. One of our goals is to write code that could </w:t>
      </w:r>
      <w:r>
        <w:rPr>
          <w:rFonts w:ascii="CMR10" w:hAnsi="CMR10" w:eastAsia="CMR10"/>
          <w:b w:val="0"/>
          <w:i w:val="0"/>
          <w:color w:val="000000"/>
          <w:sz w:val="20"/>
        </w:rPr>
        <w:t>be reused to implement other card games.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168</w:t>
            </w:r>
          </w:p>
        </w:tc>
        <w:tc>
          <w:tcPr>
            <w:tcW w:type="dxa" w:w="37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Inheritance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16.2</w:t>
            </w:r>
          </w:p>
        </w:tc>
        <w:tc>
          <w:tcPr>
            <w:tcW w:type="dxa" w:w="37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A hand of cards</w:t>
            </w:r>
          </w:p>
        </w:tc>
        <w:tc>
          <w:tcPr>
            <w:tcW w:type="dxa" w:w="24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almost any card game, we need to represent a hand of cards. A hand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 to a deck, of course. Both are made up of a set of cards, and both require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operations like adding and removing cards. Also, we might like the ability to </w:t>
      </w:r>
      <w:r>
        <w:rPr>
          <w:rFonts w:ascii="CMR10" w:hAnsi="CMR10" w:eastAsia="CMR10"/>
          <w:b w:val="0"/>
          <w:i w:val="0"/>
          <w:color w:val="000000"/>
          <w:sz w:val="20"/>
        </w:rPr>
        <w:t>shuffle both decks and hands.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hand is also different from a deck. Depending on the game being played,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might want to perform some operations on hands that don’t make sense for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deck. For example, in poker we might classify a hand (straight, flush, etc.)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compare it with another hand. In bridge, we might want to compute a score for </w:t>
      </w:r>
      <w:r>
        <w:rPr>
          <w:rFonts w:ascii="CMR10" w:hAnsi="CMR10" w:eastAsia="CMR10"/>
          <w:b w:val="0"/>
          <w:i w:val="0"/>
          <w:color w:val="000000"/>
          <w:sz w:val="20"/>
        </w:rPr>
        <w:t>a hand in order to make a bid.</w:t>
      </w:r>
    </w:p>
    <w:p>
      <w:pPr>
        <w:autoSpaceDN w:val="0"/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situation suggests the use of inheritance.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subclass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it </w:t>
      </w:r>
      <w:r>
        <w:rPr>
          <w:rFonts w:ascii="CMR10" w:hAnsi="CMR10" w:eastAsia="CMR10"/>
          <w:b w:val="0"/>
          <w:i w:val="0"/>
          <w:color w:val="000000"/>
          <w:sz w:val="20"/>
        </w:rPr>
        <w:t>will have all the methods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>, and new methods can be added.</w:t>
      </w:r>
    </w:p>
    <w:p>
      <w:pPr>
        <w:autoSpaceDN w:val="0"/>
        <w:autoSpaceDE w:val="0"/>
        <w:widowControl/>
        <w:spacing w:line="200" w:lineRule="exact" w:before="20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class definition, the name of the parent class appears in parentheses: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0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Hand(Deck):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pass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statement indicates that the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inherits from the existing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 </w:t>
      </w:r>
      <w:r>
        <w:rPr>
          <w:rFonts w:ascii="CMR10" w:hAnsi="CMR10" w:eastAsia="CMR10"/>
          <w:b w:val="0"/>
          <w:i w:val="0"/>
          <w:color w:val="000000"/>
          <w:sz w:val="20"/>
        </w:rPr>
        <w:t>class.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constructor initializes the attributes for the hand, which are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TT10" w:hAnsi="CMTT10" w:eastAsia="CMTT10"/>
          <w:b w:val="0"/>
          <w:i w:val="0"/>
          <w:color w:val="000000"/>
          <w:sz w:val="20"/>
        </w:rPr>
        <w:t>cards</w:t>
      </w:r>
      <w:r>
        <w:rPr>
          <w:rFonts w:ascii="CMR10" w:hAnsi="CMR10" w:eastAsia="CMR10"/>
          <w:b w:val="0"/>
          <w:i w:val="0"/>
          <w:color w:val="000000"/>
          <w:sz w:val="20"/>
        </w:rPr>
        <w:t>. The string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identifies this hand, probably by the name of the player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holds it. The name is an optional parameter with the empty string as a </w:t>
      </w:r>
      <w:r>
        <w:rPr>
          <w:rFonts w:ascii="CMR10" w:hAnsi="CMR10" w:eastAsia="CMR10"/>
          <w:b w:val="0"/>
          <w:i w:val="0"/>
          <w:color w:val="000000"/>
          <w:sz w:val="20"/>
        </w:rPr>
        <w:t>default value.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list of cards in the hand, initialized to the empty </w:t>
      </w:r>
      <w:r>
        <w:rPr>
          <w:rFonts w:ascii="CMR10" w:hAnsi="CMR10" w:eastAsia="CMR10"/>
          <w:b w:val="0"/>
          <w:i w:val="0"/>
          <w:color w:val="000000"/>
          <w:sz w:val="20"/>
        </w:rPr>
        <w:t>list: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72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Hand(Deck):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name=""):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self.cards = []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self.name = name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just about any card game, it is necessary to add and remove cards from the </w:t>
      </w:r>
      <w:r>
        <w:rPr>
          <w:rFonts w:ascii="CMR10" w:hAnsi="CMR10" w:eastAsia="CMR10"/>
          <w:b w:val="0"/>
          <w:i w:val="0"/>
          <w:color w:val="000000"/>
          <w:sz w:val="20"/>
        </w:rPr>
        <w:t>deck. Removing cards is already taken care of, 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inherits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removeCard </w:t>
      </w:r>
      <w:r>
        <w:rPr>
          <w:rFonts w:ascii="CMR10" w:hAnsi="CMR10" w:eastAsia="CMR10"/>
          <w:b w:val="0"/>
          <w:i w:val="0"/>
          <w:color w:val="000000"/>
          <w:sz w:val="20"/>
        </w:rPr>
        <w:t>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>. But we have to 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addCard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174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Hand(Deck):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0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addCard(self,card)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self.cards.append(card)</w:t>
      </w:r>
    </w:p>
    <w:p>
      <w:pPr>
        <w:autoSpaceDN w:val="0"/>
        <w:tabs>
          <w:tab w:pos="6164" w:val="left"/>
        </w:tabs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Again, the ellipsis indicates that we have omitted other methods.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list </w:t>
      </w:r>
      <w:r>
        <w:rPr>
          <w:rFonts w:ascii="CMTT10" w:hAnsi="CMTT10" w:eastAsia="CMTT10"/>
          <w:b w:val="0"/>
          <w:i w:val="0"/>
          <w:color w:val="000000"/>
          <w:sz w:val="20"/>
        </w:rPr>
        <w:t>append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adds the new card to the end of the list of cards.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66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16.3 Dealing cards</w:t>
            </w:r>
          </w:p>
        </w:tc>
        <w:tc>
          <w:tcPr>
            <w:tcW w:type="dxa" w:w="22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169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16.3</w:t>
            </w:r>
          </w:p>
        </w:tc>
        <w:tc>
          <w:tcPr>
            <w:tcW w:type="dxa" w:w="39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Dealing cards</w:t>
            </w:r>
          </w:p>
        </w:tc>
        <w:tc>
          <w:tcPr>
            <w:tcW w:type="dxa" w:w="22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8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Now that we have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class, we want to deal cards from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into hands. </w:t>
      </w:r>
      <w:r>
        <w:rPr>
          <w:rFonts w:ascii="CMR10" w:hAnsi="CMR10" w:eastAsia="CMR10"/>
          <w:b w:val="0"/>
          <w:i w:val="0"/>
          <w:color w:val="000000"/>
          <w:sz w:val="20"/>
        </w:rPr>
        <w:t>It is not immediately obvious whether this method should go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</w:t>
      </w:r>
      <w:r>
        <w:rPr>
          <w:rFonts w:ascii="CMR10" w:hAnsi="CMR10" w:eastAsia="CMR10"/>
          <w:b w:val="0"/>
          <w:i w:val="0"/>
          <w:color w:val="000000"/>
          <w:sz w:val="20"/>
        </w:rPr>
        <w:t>or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class, but since it operates on a single deck and (possibly) several </w:t>
      </w:r>
      <w:r>
        <w:rPr>
          <w:rFonts w:ascii="CMR10" w:hAnsi="CMR10" w:eastAsia="CMR10"/>
          <w:b w:val="0"/>
          <w:i w:val="0"/>
          <w:color w:val="000000"/>
          <w:sz w:val="20"/>
        </w:rPr>
        <w:t>hands, it is more natural to put it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deal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should be fairly general, since different games will have different require-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ments. We may want to deal out the entire deck at once or add one card to </w:t>
      </w:r>
      <w:r>
        <w:rPr>
          <w:rFonts w:ascii="CMR10" w:hAnsi="CMR10" w:eastAsia="CMR10"/>
          <w:b w:val="0"/>
          <w:i w:val="0"/>
          <w:color w:val="000000"/>
          <w:sz w:val="20"/>
        </w:rPr>
        <w:t>each hand.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>deal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two arguments, a list (or tuple) of hands and the total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cards to deal. If there are not enough cards in the deck, the method deals out </w:t>
      </w:r>
      <w:r>
        <w:rPr>
          <w:rFonts w:ascii="CMR10" w:hAnsi="CMR10" w:eastAsia="CMR10"/>
          <w:b w:val="0"/>
          <w:i w:val="0"/>
          <w:color w:val="000000"/>
          <w:sz w:val="20"/>
        </w:rPr>
        <w:t>all of the cards and stops: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204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Deck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244" w:lineRule="exact" w:before="0" w:after="46"/>
        <w:ind w:left="422" w:right="3024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deal(self, hands, nCards=999):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nHands = len(hands)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for i in range(nCards):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632" w:right="1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self.isEmpty(): break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card = self.popCard()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= hands[i % nHands] </w:t>
      </w:r>
      <w:r>
        <w:rPr>
          <w:rFonts w:ascii="CMTT10" w:hAnsi="CMTT10" w:eastAsia="CMTT10"/>
          <w:b w:val="0"/>
          <w:i w:val="0"/>
          <w:color w:val="000000"/>
          <w:sz w:val="20"/>
        </w:rPr>
        <w:t>hand.addCard(card)</w:t>
      </w:r>
    </w:p>
    <w:p>
      <w:pPr>
        <w:sectPr>
          <w:type w:val="continuous"/>
          <w:pgSz w:w="9720" w:h="13320"/>
          <w:pgMar w:top="460" w:right="1382" w:bottom="998" w:left="1436" w:header="720" w:footer="720" w:gutter="0"/>
          <w:cols w:num="2" w:equalWidth="0">
            <w:col w:w="3346" w:space="0"/>
            <w:col w:w="3555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212" w:right="864" w:hanging="2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break if out of cards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take the top card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# whose turn is next?</w:t>
      </w:r>
    </w:p>
    <w:p>
      <w:pPr>
        <w:autoSpaceDN w:val="0"/>
        <w:autoSpaceDE w:val="0"/>
        <w:widowControl/>
        <w:spacing w:line="200" w:lineRule="exact" w:before="44" w:after="246"/>
        <w:ind w:left="21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# add the card to the hand</w:t>
      </w:r>
    </w:p>
    <w:p>
      <w:pPr>
        <w:sectPr>
          <w:type w:val="nextColumn"/>
          <w:pgSz w:w="9720" w:h="13320"/>
          <w:pgMar w:top="460" w:right="1382" w:bottom="998" w:left="1436" w:header="720" w:footer="720" w:gutter="0"/>
          <w:cols w:num="2" w:equalWidth="0">
            <w:col w:w="3346" w:space="0"/>
            <w:col w:w="3555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second parameter,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nCards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is optional; the default is a large number, which </w:t>
      </w:r>
      <w:r>
        <w:rPr>
          <w:rFonts w:ascii="CMR10" w:hAnsi="CMR10" w:eastAsia="CMR10"/>
          <w:b w:val="0"/>
          <w:i w:val="0"/>
          <w:color w:val="000000"/>
          <w:sz w:val="20"/>
        </w:rPr>
        <w:t>effectively means that all of the cards in the deck will get dealt.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loop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goes from 0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nCards-1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Each time through the loop, a </w:t>
      </w:r>
      <w:r>
        <w:rPr>
          <w:rFonts w:ascii="CMR10" w:hAnsi="CMR10" w:eastAsia="CMR10"/>
          <w:b w:val="0"/>
          <w:i w:val="0"/>
          <w:color w:val="000000"/>
          <w:sz w:val="20"/>
        </w:rPr>
        <w:t>card is removed from the deck using the list method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removes and </w:t>
      </w:r>
      <w:r>
        <w:rPr>
          <w:rFonts w:ascii="CMR10" w:hAnsi="CMR10" w:eastAsia="CMR10"/>
          <w:b w:val="0"/>
          <w:i w:val="0"/>
          <w:color w:val="000000"/>
          <w:sz w:val="20"/>
        </w:rPr>
        <w:t>returns the last item in the list.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modulus operator (</w:t>
      </w:r>
      <w:r>
        <w:rPr>
          <w:rFonts w:ascii="CMTT10" w:hAnsi="CMTT10" w:eastAsia="CMTT10"/>
          <w:b w:val="0"/>
          <w:i w:val="0"/>
          <w:color w:val="000000"/>
          <w:sz w:val="20"/>
        </w:rPr>
        <w:t>%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allows us to deal cards in a round robin (one card at </w:t>
      </w:r>
      <w:r>
        <w:rPr>
          <w:rFonts w:ascii="CMR10" w:hAnsi="CMR10" w:eastAsia="CMR10"/>
          <w:b w:val="0"/>
          <w:i w:val="0"/>
          <w:color w:val="000000"/>
          <w:sz w:val="20"/>
        </w:rPr>
        <w:t>a time to each hand). When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equal to the number of hands in the list, the </w:t>
      </w:r>
      <w:r>
        <w:rPr>
          <w:rFonts w:ascii="CMR10" w:hAnsi="CMR10" w:eastAsia="CMR10"/>
          <w:b w:val="0"/>
          <w:i w:val="0"/>
          <w:color w:val="000000"/>
          <w:sz w:val="20"/>
        </w:rPr>
        <w:t>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 % nHands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wraps around to the beginning of the list (index 0).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66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16.4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Printing a Hand</w:t>
      </w:r>
    </w:p>
    <w:p>
      <w:pPr>
        <w:autoSpaceDN w:val="0"/>
        <w:autoSpaceDE w:val="0"/>
        <w:widowControl/>
        <w:spacing w:line="200" w:lineRule="exact" w:before="29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To print the contents of a hand, we can take advantage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3451"/>
        <w:gridCol w:w="3451"/>
      </w:tblGrid>
      <w:tr>
        <w:trPr>
          <w:trHeight w:hRule="exact" w:val="20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0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methods inherited from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Deck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For example: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170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Inheritance</w:t>
            </w:r>
          </w:p>
        </w:tc>
      </w:tr>
    </w:tbl>
    <w:p>
      <w:pPr>
        <w:autoSpaceDN w:val="0"/>
        <w:tabs>
          <w:tab w:pos="108" w:val="left"/>
          <w:tab w:pos="214" w:val="left"/>
          <w:tab w:pos="318" w:val="left"/>
          <w:tab w:pos="422" w:val="left"/>
        </w:tabs>
        <w:autoSpaceDE w:val="0"/>
        <w:widowControl/>
        <w:spacing w:line="244" w:lineRule="exact" w:before="258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deck = Deck()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deck.shuffle()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hand = Hand("frank")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deck.deal([hand], 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hand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frank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of Spades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 of Spades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4 of Spades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Ace of Hearts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9 of Clubs</w:t>
      </w:r>
    </w:p>
    <w:p>
      <w:pPr>
        <w:autoSpaceDN w:val="0"/>
        <w:autoSpaceDE w:val="0"/>
        <w:widowControl/>
        <w:spacing w:line="200" w:lineRule="exact" w:before="3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It’s not a great hand, but it has the makings of a straight flush.</w:t>
      </w:r>
    </w:p>
    <w:p>
      <w:pPr>
        <w:autoSpaceDN w:val="0"/>
        <w:autoSpaceDE w:val="0"/>
        <w:widowControl/>
        <w:spacing w:line="244" w:lineRule="exact" w:before="296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Although it is convenient to inherit the existing methods, there is additional </w:t>
      </w:r>
      <w:r>
        <w:rPr>
          <w:rFonts w:ascii="CMR10" w:hAnsi="CMR10" w:eastAsia="CMR10"/>
          <w:b w:val="0"/>
          <w:i w:val="0"/>
          <w:color w:val="000000"/>
          <w:sz w:val="20"/>
        </w:rPr>
        <w:t>information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we might want to include when we print one.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 that, we can provide a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in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Hand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 that overrides the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one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310" w:after="0"/>
        <w:ind w:left="4" w:right="51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Hand(Deck)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 = "Hand " + self.name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self.isEmpty():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s + " is empty\n"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 + " contains\n" + Deck.__str__(self)</w:t>
      </w:r>
    </w:p>
    <w:p>
      <w:pPr>
        <w:autoSpaceDN w:val="0"/>
        <w:autoSpaceDE w:val="0"/>
        <w:widowControl/>
        <w:spacing w:line="244" w:lineRule="exact" w:before="31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Initially,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string that identifies the hand. If the hand is empty,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>appends the words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 empty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returns the result.</w:t>
      </w:r>
    </w:p>
    <w:p>
      <w:pPr>
        <w:autoSpaceDN w:val="0"/>
        <w:autoSpaceDE w:val="0"/>
        <w:widowControl/>
        <w:spacing w:line="200" w:lineRule="exact" w:before="340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Otherwise, the program appends the word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contains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string representa-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tion of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Deck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computed by invoking the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in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Deck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9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It may seem odd to send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refers to the current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>,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 </w:t>
      </w:r>
      <w:r>
        <w:rPr>
          <w:rFonts w:ascii="CMR10" w:hAnsi="CMR10" w:eastAsia="CMR10"/>
          <w:b w:val="0"/>
          <w:i w:val="0"/>
          <w:color w:val="000000"/>
          <w:sz w:val="20"/>
        </w:rPr>
        <w:t>method, until you remember that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kind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 can </w:t>
      </w:r>
      <w:r>
        <w:rPr>
          <w:rFonts w:ascii="CMR10" w:hAnsi="CMR10" w:eastAsia="CMR10"/>
          <w:b w:val="0"/>
          <w:i w:val="0"/>
          <w:color w:val="000000"/>
          <w:sz w:val="20"/>
        </w:rPr>
        <w:t>do everything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 can, so it is legal to send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method.</w:t>
      </w:r>
    </w:p>
    <w:p>
      <w:pPr>
        <w:autoSpaceDN w:val="0"/>
        <w:autoSpaceDE w:val="0"/>
        <w:widowControl/>
        <w:spacing w:line="244" w:lineRule="exact" w:before="2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general, it is always legal to use an instance of a subclass in place of an </w:t>
      </w:r>
      <w:r>
        <w:rPr>
          <w:rFonts w:ascii="CMR10" w:hAnsi="CMR10" w:eastAsia="CMR10"/>
          <w:b w:val="0"/>
          <w:i w:val="0"/>
          <w:color w:val="000000"/>
          <w:sz w:val="20"/>
        </w:rPr>
        <w:t>instance of a parent class.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0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16.5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CardGame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1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171</w:t>
            </w:r>
          </w:p>
        </w:tc>
      </w:tr>
      <w:tr>
        <w:trPr>
          <w:trHeight w:hRule="exact" w:val="588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16.5</w:t>
            </w:r>
          </w:p>
        </w:tc>
        <w:tc>
          <w:tcPr>
            <w:tcW w:type="dxa" w:w="42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The</w:t>
            </w:r>
            <w:r>
              <w:rPr>
                <w:w w:val="98.93931027116447"/>
                <w:rFonts w:ascii="CMTT12" w:hAnsi="CMTT12" w:eastAsia="CMTT12"/>
                <w:b w:val="0"/>
                <w:i w:val="0"/>
                <w:color w:val="000000"/>
                <w:sz w:val="29"/>
              </w:rPr>
              <w:t xml:space="preserve"> CardGame</w:t>
            </w: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 xml:space="preserve"> class</w:t>
            </w:r>
          </w:p>
        </w:tc>
        <w:tc>
          <w:tcPr>
            <w:tcW w:type="dxa" w:w="187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CardGame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takes care of some basic chores common to all games, such </w:t>
      </w:r>
      <w:r>
        <w:rPr>
          <w:rFonts w:ascii="CMR10" w:hAnsi="CMR10" w:eastAsia="CMR10"/>
          <w:b w:val="0"/>
          <w:i w:val="0"/>
          <w:color w:val="000000"/>
          <w:sz w:val="20"/>
        </w:rPr>
        <w:t>as creating the deck and shuffling it: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3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CardGame: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self.deck = Deck()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self.deck.shuffle()</w:t>
      </w:r>
    </w:p>
    <w:p>
      <w:pPr>
        <w:autoSpaceDN w:val="0"/>
        <w:autoSpaceDE w:val="0"/>
        <w:widowControl/>
        <w:spacing w:line="244" w:lineRule="exact" w:before="1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is the first case we have seen where the initialization method performs a </w:t>
      </w:r>
      <w:r>
        <w:rPr>
          <w:rFonts w:ascii="CMR10" w:hAnsi="CMR10" w:eastAsia="CMR10"/>
          <w:b w:val="0"/>
          <w:i w:val="0"/>
          <w:color w:val="000000"/>
          <w:sz w:val="20"/>
        </w:rPr>
        <w:t>significant computation, beyond initializing attributes.</w:t>
      </w:r>
    </w:p>
    <w:p>
      <w:pPr>
        <w:autoSpaceDN w:val="0"/>
        <w:autoSpaceDE w:val="0"/>
        <w:widowControl/>
        <w:spacing w:line="244" w:lineRule="exact" w:before="1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implement specific games, we can inherit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CardGame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add features </w:t>
      </w:r>
      <w:r>
        <w:rPr>
          <w:rFonts w:ascii="CMR10" w:hAnsi="CMR10" w:eastAsia="CMR10"/>
          <w:b w:val="0"/>
          <w:i w:val="0"/>
          <w:color w:val="000000"/>
          <w:sz w:val="20"/>
        </w:rPr>
        <w:t>for the new game. As an example, we’ll write a simulation of Old Maid.</w:t>
      </w:r>
    </w:p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object of Old Maid is to get rid of cards in your hand. You do this by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matching cards by rank and color. For example, the 4 of Clubs matches the 4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Spades since both suits are black. The Jack of Hearts matches the Jack of </w:t>
      </w:r>
      <w:r>
        <w:rPr>
          <w:rFonts w:ascii="CMR10" w:hAnsi="CMR10" w:eastAsia="CMR10"/>
          <w:b w:val="0"/>
          <w:i w:val="0"/>
          <w:color w:val="000000"/>
          <w:sz w:val="20"/>
        </w:rPr>
        <w:t>Diamonds since both are red.</w:t>
      </w:r>
    </w:p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begin the game, the Queen of Clubs is removed from the deck so that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Queen of Spades has no match. The fifty-one remaining cards are dealt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players in a round robin. After the deal, all players match and discard as many </w:t>
      </w:r>
      <w:r>
        <w:rPr>
          <w:rFonts w:ascii="CMR10" w:hAnsi="CMR10" w:eastAsia="CMR10"/>
          <w:b w:val="0"/>
          <w:i w:val="0"/>
          <w:color w:val="000000"/>
          <w:sz w:val="20"/>
        </w:rPr>
        <w:t>cards as possible.</w:t>
      </w:r>
    </w:p>
    <w:p>
      <w:pPr>
        <w:autoSpaceDN w:val="0"/>
        <w:tabs>
          <w:tab w:pos="700" w:val="left"/>
        </w:tabs>
        <w:autoSpaceDE w:val="0"/>
        <w:widowControl/>
        <w:spacing w:line="244" w:lineRule="exact" w:before="1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no more matches can be made, play begins. In turn, each player picks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card (without looking) from the closest neighbor to the left who still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cards.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chosen card matches a card in the player’s hand, the pair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removed. Otherwise, the card is added to the player’s hand. Eventually all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possible matches are made, leaving only the Queen of Spades in the loser’s </w:t>
      </w:r>
      <w:r>
        <w:rPr>
          <w:rFonts w:ascii="CMR10" w:hAnsi="CMR10" w:eastAsia="CMR10"/>
          <w:b w:val="0"/>
          <w:i w:val="0"/>
          <w:color w:val="000000"/>
          <w:sz w:val="20"/>
        </w:rPr>
        <w:t>hand.</w:t>
      </w:r>
    </w:p>
    <w:p>
      <w:pPr>
        <w:autoSpaceDN w:val="0"/>
        <w:autoSpaceDE w:val="0"/>
        <w:widowControl/>
        <w:spacing w:line="244" w:lineRule="exact" w:before="12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our computer simulation of the game, the computer plays all hands. Unfor-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tunately, some nuances of the real game are lost. In a real game, the player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the Old Maid goes to some effort to get their neighbor to pick that card,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displaying it a little more prominently, or perhaps failing to display it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prominently, or even failing to fail to display that card more prominently. The </w:t>
      </w:r>
      <w:r>
        <w:rPr>
          <w:rFonts w:ascii="CMR10" w:hAnsi="CMR10" w:eastAsia="CMR10"/>
          <w:b w:val="0"/>
          <w:i w:val="0"/>
          <w:color w:val="000000"/>
          <w:sz w:val="20"/>
        </w:rPr>
        <w:t>computer simply picks a neighbor’s card at random.</w:t>
      </w:r>
    </w:p>
    <w:p>
      <w:pPr>
        <w:autoSpaceDN w:val="0"/>
        <w:tabs>
          <w:tab w:pos="900" w:val="left"/>
        </w:tabs>
        <w:autoSpaceDE w:val="0"/>
        <w:widowControl/>
        <w:spacing w:line="300" w:lineRule="exact" w:before="48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16.6 </w:t>
      </w:r>
      <w:r>
        <w:tab/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>OldMaidHand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class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hand for playing Old Maid requires some abilities beyond the general abilities </w:t>
      </w:r>
      <w:r>
        <w:rPr>
          <w:rFonts w:ascii="CMR10" w:hAnsi="CMR10" w:eastAsia="CMR10"/>
          <w:b w:val="0"/>
          <w:i w:val="0"/>
          <w:color w:val="000000"/>
          <w:sz w:val="20"/>
        </w:rPr>
        <w:t>of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>. We will define a new class,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OldMaidHand</w:t>
      </w:r>
      <w:r>
        <w:rPr>
          <w:rFonts w:ascii="CMR10" w:hAnsi="CMR10" w:eastAsia="CMR10"/>
          <w:b w:val="0"/>
          <w:i w:val="0"/>
          <w:color w:val="000000"/>
          <w:sz w:val="20"/>
        </w:rPr>
        <w:t>, that inherits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 </w:t>
      </w:r>
      <w:r>
        <w:rPr>
          <w:rFonts w:ascii="CMR10" w:hAnsi="CMR10" w:eastAsia="CMR10"/>
          <w:b w:val="0"/>
          <w:i w:val="0"/>
          <w:color w:val="000000"/>
          <w:sz w:val="20"/>
        </w:rPr>
        <w:t>and provides an additional method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removeMatches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172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Inheritance</w:t>
            </w:r>
          </w:p>
        </w:tc>
      </w:tr>
    </w:tbl>
    <w:p>
      <w:pPr>
        <w:autoSpaceDN w:val="0"/>
        <w:tabs>
          <w:tab w:pos="214" w:val="left"/>
          <w:tab w:pos="422" w:val="left"/>
          <w:tab w:pos="632" w:val="left"/>
          <w:tab w:pos="840" w:val="left"/>
        </w:tabs>
        <w:autoSpaceDE w:val="0"/>
        <w:widowControl/>
        <w:spacing w:line="244" w:lineRule="exact" w:before="258" w:after="0"/>
        <w:ind w:left="4" w:right="2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OldMaidHand(Hand):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removeMatches(self):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0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originalCards = self.cards[:]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card in originalCards: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match = Card(3 - card.suit, card.rank)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match in self.cards: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self.cards.remove(card)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self.cards.remove(match)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"Hand %s: %s matches %s" % (self.name,card,match) </w:t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count + 1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count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start by making a copy of the list of cards, so that we can traverse the copy </w:t>
      </w:r>
      <w:r>
        <w:rPr>
          <w:rFonts w:ascii="CMR10" w:hAnsi="CMR10" w:eastAsia="CMR10"/>
          <w:b w:val="0"/>
          <w:i w:val="0"/>
          <w:color w:val="000000"/>
          <w:sz w:val="20"/>
        </w:rPr>
        <w:t>while removing cards from the original. 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self.cards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modified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loop, we don’t want to use it to control the traversal. Python can get quite </w:t>
      </w:r>
      <w:r>
        <w:rPr>
          <w:rFonts w:ascii="CMR10" w:hAnsi="CMR10" w:eastAsia="CMR10"/>
          <w:b w:val="0"/>
          <w:i w:val="0"/>
          <w:color w:val="000000"/>
          <w:sz w:val="20"/>
        </w:rPr>
        <w:t>confused if it is traversing a list that is changing!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each card in the hand, we figure out what the matching card is and go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looking for it. The match card has the same rank and the other suit of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color. 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3 - card.suit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turns a Club (suit 0) into a Spade (suit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3) and a Diamond (suit 1) into a Heart (suit 2). You should satisfy yourself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the opposite operations also work. If the match card is also in the hand, </w:t>
      </w:r>
      <w:r>
        <w:rPr>
          <w:rFonts w:ascii="CMR10" w:hAnsi="CMR10" w:eastAsia="CMR10"/>
          <w:b w:val="0"/>
          <w:i w:val="0"/>
          <w:color w:val="000000"/>
          <w:sz w:val="20"/>
        </w:rPr>
        <w:t>both cards are removed.</w:t>
      </w:r>
    </w:p>
    <w:p>
      <w:pPr>
        <w:autoSpaceDN w:val="0"/>
        <w:autoSpaceDE w:val="0"/>
        <w:widowControl/>
        <w:spacing w:line="200" w:lineRule="exact" w:before="20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example demonstrates how to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removeMatches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108" w:val="left"/>
          <w:tab w:pos="214" w:val="left"/>
          <w:tab w:pos="318" w:val="left"/>
          <w:tab w:pos="422" w:val="left"/>
          <w:tab w:pos="528" w:val="left"/>
          <w:tab w:pos="632" w:val="left"/>
          <w:tab w:pos="736" w:val="left"/>
          <w:tab w:pos="840" w:val="left"/>
          <w:tab w:pos="946" w:val="left"/>
          <w:tab w:pos="1050" w:val="left"/>
          <w:tab w:pos="1154" w:val="left"/>
          <w:tab w:pos="1260" w:val="left"/>
        </w:tabs>
        <w:autoSpaceDE w:val="0"/>
        <w:widowControl/>
        <w:spacing w:line="244" w:lineRule="exact" w:before="172" w:after="0"/>
        <w:ind w:left="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game = CardGame()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hand = OldMaidHand("frank")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game.deck.deal([hand], 13)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hand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frank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Ace of Spades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of Diamonds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7 of Spades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8 of Clubs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 of Hearts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8 of Spades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7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Queen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7 of Diamonds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Diamonds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10 of Diamonds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10 of Hearts</w:t>
      </w:r>
    </w:p>
    <w:p>
      <w:pPr>
        <w:sectPr>
          <w:pgSz w:w="9720" w:h="13320"/>
          <w:pgMar w:top="460" w:right="1382" w:bottom="63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16.7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OldMaidGame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2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173</w:t>
            </w:r>
          </w:p>
        </w:tc>
      </w:tr>
    </w:tbl>
    <w:p>
      <w:pPr>
        <w:autoSpaceDN w:val="0"/>
        <w:tabs>
          <w:tab w:pos="108" w:val="left"/>
          <w:tab w:pos="214" w:val="left"/>
          <w:tab w:pos="318" w:val="left"/>
          <w:tab w:pos="422" w:val="left"/>
          <w:tab w:pos="528" w:val="left"/>
          <w:tab w:pos="632" w:val="left"/>
        </w:tabs>
        <w:autoSpaceDE w:val="0"/>
        <w:widowControl/>
        <w:spacing w:line="244" w:lineRule="exact" w:before="502" w:after="128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hand.removeMatches()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frank: 7 of Spades matches 7 of Clubs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frank: 8 of Spades matches 8 of Clubs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frank: 10 of Diamonds matches 10 of Hearts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hand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frank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Ace of Spades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of Diamonds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 of Hearts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Queen of Clubs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7 of Diamonds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5 of Clubs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Jack of Diamonds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Notice that there is no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init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2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for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OldMaidHand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class. We inherit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Hand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302" w:lineRule="exact" w:before="50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16.7 </w:t>
      </w:r>
      <w:r>
        <w:tab/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>OldMaidGame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class</w:t>
      </w:r>
    </w:p>
    <w:p>
      <w:pPr>
        <w:autoSpaceDN w:val="0"/>
        <w:autoSpaceDE w:val="0"/>
        <w:widowControl/>
        <w:spacing w:line="244" w:lineRule="exact" w:before="160" w:after="11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Now we can turn our attention to the game itself.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OldMaidGame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subclass </w:t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CardGame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a new method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play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takes a list of players as an </w:t>
      </w:r>
      <w:r>
        <w:rPr>
          <w:rFonts w:ascii="CMR10" w:hAnsi="CMR10" w:eastAsia="CMR10"/>
          <w:b w:val="0"/>
          <w:i w:val="0"/>
          <w:color w:val="000000"/>
          <w:sz w:val="20"/>
        </w:rPr>
        <w:t>argument.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Since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init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inherited from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CardGame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 new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OldMaidGame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object contains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new shuffled deck: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42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OldMaidGame(CardGame):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play(self, names):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remove Queen of Clubs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self.deck.removeCard(Card(0,12))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244" w:after="0"/>
        <w:ind w:left="422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make a hand for each player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self.hands = []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name in names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self.hands.append(OldMaidHand(name))</w:t>
      </w:r>
    </w:p>
    <w:p>
      <w:pPr>
        <w:autoSpaceDN w:val="0"/>
        <w:autoSpaceDE w:val="0"/>
        <w:widowControl/>
        <w:spacing w:line="244" w:lineRule="exact" w:before="244" w:after="0"/>
        <w:ind w:left="422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deal the cards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self.deck.deal(self.hands)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"---------- Cards have been dealt" </w:t>
      </w:r>
      <w:r>
        <w:rPr>
          <w:rFonts w:ascii="CMTT10" w:hAnsi="CMTT10" w:eastAsia="CMTT10"/>
          <w:b w:val="0"/>
          <w:i w:val="0"/>
          <w:color w:val="000000"/>
          <w:sz w:val="20"/>
        </w:rPr>
        <w:t>self.printHands()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174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Inheritance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22" w:right="12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remove initial matches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matches = self.removeAllMatches()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"---------- Matches discarded, play begins" </w:t>
      </w:r>
      <w:r>
        <w:rPr>
          <w:rFonts w:ascii="CMTT10" w:hAnsi="CMTT10" w:eastAsia="CMTT10"/>
          <w:b w:val="0"/>
          <w:i w:val="0"/>
          <w:color w:val="000000"/>
          <w:sz w:val="20"/>
        </w:rPr>
        <w:t>self.printHands()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244" w:after="0"/>
        <w:ind w:left="422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play until all 50 cards are matched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turn =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numHands = len(self.hands)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matches &lt; 25: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matches = matches + self.playOneTurn(turn)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turn = (turn + 1) % numHands</w:t>
      </w:r>
    </w:p>
    <w:p>
      <w:pPr>
        <w:autoSpaceDN w:val="0"/>
        <w:autoSpaceDE w:val="0"/>
        <w:widowControl/>
        <w:spacing w:line="244" w:lineRule="exact" w:before="244" w:after="136"/>
        <w:ind w:left="422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"---------- Game is Over"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self.printHands()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</w:tblGrid>
      <w:tr>
        <w:trPr>
          <w:trHeight w:hRule="exact" w:val="28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Some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steps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game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been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separated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into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methods.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removeAllMatches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traverses the list of hands and invokes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removeMatches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</w:t>
      </w:r>
      <w:r>
        <w:rPr>
          <w:rFonts w:ascii="CMR10" w:hAnsi="CMR10" w:eastAsia="CMR10"/>
          <w:b w:val="0"/>
          <w:i w:val="0"/>
          <w:color w:val="000000"/>
          <w:sz w:val="20"/>
        </w:rPr>
        <w:t>each: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0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OldMaidGame(CardGame):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removeAllMatches(self):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0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hand in self.hands: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count + hand.removeMatches()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count</w:t>
      </w:r>
    </w:p>
    <w:p>
      <w:pPr>
        <w:autoSpaceDN w:val="0"/>
        <w:autoSpaceDE w:val="0"/>
        <w:widowControl/>
        <w:spacing w:line="244" w:lineRule="exact" w:before="22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printHands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which traverses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self.hands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and </w:t>
      </w:r>
      <w:r>
        <w:rPr>
          <w:rFonts w:ascii="CMTI10" w:hAnsi="CMTI10" w:eastAsia="CMTI10"/>
          <w:b w:val="0"/>
          <w:i w:val="0"/>
          <w:color w:val="000000"/>
          <w:sz w:val="20"/>
        </w:rPr>
        <w:t>prints each hand.</w:t>
      </w:r>
    </w:p>
    <w:p>
      <w:pPr>
        <w:autoSpaceDN w:val="0"/>
        <w:autoSpaceDE w:val="0"/>
        <w:widowControl/>
        <w:spacing w:line="244" w:lineRule="exact" w:before="20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count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accumulator that adds up the number of matches in each hand and </w:t>
      </w:r>
      <w:r>
        <w:rPr>
          <w:rFonts w:ascii="CMR10" w:hAnsi="CMR10" w:eastAsia="CMR10"/>
          <w:b w:val="0"/>
          <w:i w:val="0"/>
          <w:color w:val="000000"/>
          <w:sz w:val="20"/>
        </w:rPr>
        <w:t>returns the total.</w:t>
      </w:r>
    </w:p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the total number of matches reaches twenty-five, fifty cards have been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removed from the hands, which means that only one card is left and the game </w:t>
      </w:r>
      <w:r>
        <w:rPr>
          <w:rFonts w:ascii="CMR10" w:hAnsi="CMR10" w:eastAsia="CMR10"/>
          <w:b w:val="0"/>
          <w:i w:val="0"/>
          <w:color w:val="000000"/>
          <w:sz w:val="20"/>
        </w:rPr>
        <w:t>is over.</w:t>
      </w:r>
    </w:p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variable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keeps track of which player’s turn it is. It starts at 0 and </w:t>
      </w:r>
      <w:r>
        <w:rPr>
          <w:rFonts w:ascii="CMR10" w:hAnsi="CMR10" w:eastAsia="CMR10"/>
          <w:b w:val="0"/>
          <w:i w:val="0"/>
          <w:color w:val="000000"/>
          <w:sz w:val="20"/>
        </w:rPr>
        <w:t>increases by one each time; when it reaches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numHands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modulus operator </w:t>
      </w:r>
      <w:r>
        <w:rPr>
          <w:rFonts w:ascii="CMR10" w:hAnsi="CMR10" w:eastAsia="CMR10"/>
          <w:b w:val="0"/>
          <w:i w:val="0"/>
          <w:color w:val="000000"/>
          <w:sz w:val="20"/>
        </w:rPr>
        <w:t>wraps it back around to 0.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method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playOneTurn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an argument that indicates whose turn it is. </w:t>
      </w:r>
      <w:r>
        <w:rPr>
          <w:rFonts w:ascii="CMR10" w:hAnsi="CMR10" w:eastAsia="CMR10"/>
          <w:b w:val="0"/>
          <w:i w:val="0"/>
          <w:color w:val="000000"/>
          <w:sz w:val="20"/>
        </w:rPr>
        <w:t>The return value is the number of matches made during this turn: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16.7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OldMaidGame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2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175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OldMaidGame(CardGame):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playOneTurn(self, i):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self.hands[i].isEmpty():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0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neighbor = self.findNeighbor(i)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pickedCard = self.hands[neighbor].popCard()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self.hands[i].addCard(pickedCard)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"Hand", self.hands[i].name, "picked", pickedCard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self.hands[i].removeMatches()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self.hands[i].shuffle()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count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 player’s hand is empty, that player is out of the game, so he or she does </w:t>
      </w:r>
      <w:r>
        <w:rPr>
          <w:rFonts w:ascii="CMR10" w:hAnsi="CMR10" w:eastAsia="CMR10"/>
          <w:b w:val="0"/>
          <w:i w:val="0"/>
          <w:color w:val="000000"/>
          <w:sz w:val="20"/>
        </w:rPr>
        <w:t>nothing and returns 0.</w:t>
      </w:r>
    </w:p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Otherwise, a turn consists of finding the first player on the left that has cards,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taking one card from the neighbor, and checking for matches. Before returning, </w:t>
      </w:r>
      <w:r>
        <w:rPr>
          <w:rFonts w:ascii="CMR10" w:hAnsi="CMR10" w:eastAsia="CMR10"/>
          <w:b w:val="0"/>
          <w:i w:val="0"/>
          <w:color w:val="000000"/>
          <w:sz w:val="20"/>
        </w:rPr>
        <w:t>the cards in the hand are shuffled so that the next player’s choice is random.</w:t>
      </w:r>
    </w:p>
    <w:p>
      <w:pPr>
        <w:autoSpaceDN w:val="0"/>
        <w:autoSpaceDE w:val="0"/>
        <w:widowControl/>
        <w:spacing w:line="244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method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findNeighbor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starts with the player to the immediate left and </w:t>
      </w:r>
      <w:r>
        <w:rPr>
          <w:rFonts w:ascii="CMR10" w:hAnsi="CMR10" w:eastAsia="CMR10"/>
          <w:b w:val="0"/>
          <w:i w:val="0"/>
          <w:color w:val="000000"/>
          <w:sz w:val="20"/>
        </w:rPr>
        <w:t>continues around the circle until it finds a player that still has cards: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0" w:after="0"/>
        <w:ind w:left="4" w:right="38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OldMaidGame(CardGame):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  <w:tab w:pos="840" w:val="left"/>
        </w:tabs>
        <w:autoSpaceDE w:val="0"/>
        <w:widowControl/>
        <w:spacing w:line="244" w:lineRule="exact" w:before="0" w:after="0"/>
        <w:ind w:left="21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findNeighbor(self, i):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numHands = len(self.hands)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next in range(1,numHands):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neighbor = (i + next) % numHands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not self.hands[neighbor].isEmpty():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neighbor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findNeighbor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ever went all the way around the circle without finding cards, </w:t>
      </w:r>
      <w:r>
        <w:rPr>
          <w:rFonts w:ascii="CMR10" w:hAnsi="CMR10" w:eastAsia="CMR10"/>
          <w:b w:val="0"/>
          <w:i w:val="0"/>
          <w:color w:val="000000"/>
          <w:sz w:val="20"/>
        </w:rPr>
        <w:t>it would return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cause an error elsewhere in the program. Fortunately,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 can prove that that will never happen (as long as the end of the game is </w:t>
      </w:r>
      <w:r>
        <w:rPr>
          <w:rFonts w:ascii="CMR10" w:hAnsi="CMR10" w:eastAsia="CMR10"/>
          <w:b w:val="0"/>
          <w:i w:val="0"/>
          <w:color w:val="000000"/>
          <w:sz w:val="20"/>
        </w:rPr>
        <w:t>detected correctly).</w:t>
      </w:r>
    </w:p>
    <w:p>
      <w:pPr>
        <w:autoSpaceDN w:val="0"/>
        <w:autoSpaceDE w:val="0"/>
        <w:widowControl/>
        <w:spacing w:line="198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have omitted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printHands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method. You can write that one yourself.</w:t>
      </w:r>
    </w:p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following output is from a truncated form of the game where only the top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fifteen cards (tens and higher) were dealt to three players. With this small deck, </w:t>
      </w:r>
      <w:r>
        <w:rPr>
          <w:rFonts w:ascii="CMR10" w:hAnsi="CMR10" w:eastAsia="CMR10"/>
          <w:b w:val="0"/>
          <w:i w:val="0"/>
          <w:color w:val="000000"/>
          <w:sz w:val="20"/>
        </w:rPr>
        <w:t>play stops after seven matches instead of twenty-five.</w:t>
      </w:r>
    </w:p>
    <w:p>
      <w:pPr>
        <w:autoSpaceDN w:val="0"/>
        <w:autoSpaceDE w:val="0"/>
        <w:widowControl/>
        <w:spacing w:line="244" w:lineRule="exact" w:before="150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import cards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game = cards.OldMaidGame()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game.play(["Allen","Jeff","Chris"])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176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Inheritance</w:t>
            </w:r>
          </w:p>
        </w:tc>
      </w:tr>
    </w:tbl>
    <w:p>
      <w:pPr>
        <w:autoSpaceDN w:val="0"/>
        <w:tabs>
          <w:tab w:pos="108" w:val="left"/>
          <w:tab w:pos="214" w:val="left"/>
          <w:tab w:pos="318" w:val="left"/>
          <w:tab w:pos="422" w:val="left"/>
        </w:tabs>
        <w:autoSpaceDE w:val="0"/>
        <w:widowControl/>
        <w:spacing w:line="244" w:lineRule="exact" w:before="258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---------- Cards have been dealt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Hearts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Clubs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Queen of Spades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Spades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10 of Diamonds</w:t>
      </w:r>
    </w:p>
    <w:p>
      <w:pPr>
        <w:autoSpaceDN w:val="0"/>
        <w:tabs>
          <w:tab w:pos="108" w:val="left"/>
          <w:tab w:pos="214" w:val="left"/>
          <w:tab w:pos="318" w:val="left"/>
          <w:tab w:pos="422" w:val="left"/>
        </w:tabs>
        <w:autoSpaceDE w:val="0"/>
        <w:widowControl/>
        <w:spacing w:line="244" w:lineRule="exact" w:before="244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Queen of Hearts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Spades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Hearts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Diamonds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Queen of Diamonds</w:t>
      </w:r>
    </w:p>
    <w:p>
      <w:pPr>
        <w:autoSpaceDN w:val="0"/>
        <w:tabs>
          <w:tab w:pos="108" w:val="left"/>
          <w:tab w:pos="214" w:val="left"/>
          <w:tab w:pos="318" w:val="left"/>
          <w:tab w:pos="422" w:val="left"/>
        </w:tabs>
        <w:autoSpaceDE w:val="0"/>
        <w:widowControl/>
        <w:spacing w:line="244" w:lineRule="exact" w:before="24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Diamonds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Clubs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10 of Spades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10 of Hearts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10 of Clubs</w:t>
      </w:r>
    </w:p>
    <w:p>
      <w:pPr>
        <w:autoSpaceDN w:val="0"/>
        <w:tabs>
          <w:tab w:pos="108" w:val="left"/>
          <w:tab w:pos="214" w:val="left"/>
          <w:tab w:pos="318" w:val="left"/>
          <w:tab w:pos="422" w:val="left"/>
        </w:tabs>
        <w:autoSpaceDE w:val="0"/>
        <w:widowControl/>
        <w:spacing w:line="244" w:lineRule="exact" w:before="244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Jeff: Queen of Hearts matches Queen of Diamonds </w:t>
      </w:r>
      <w:r>
        <w:rPr>
          <w:rFonts w:ascii="CMTT10" w:hAnsi="CMTT10" w:eastAsia="CMTT10"/>
          <w:b w:val="0"/>
          <w:i w:val="0"/>
          <w:color w:val="000000"/>
          <w:sz w:val="20"/>
        </w:rPr>
        <w:t>Hand Chris: 10 of Spades matches 10 of Clubs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---------- Matches discarded, play begins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Hearts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Clubs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Queen of Spades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Spades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10 of Diamonds</w:t>
      </w:r>
    </w:p>
    <w:p>
      <w:pPr>
        <w:autoSpaceDN w:val="0"/>
        <w:tabs>
          <w:tab w:pos="108" w:val="left"/>
          <w:tab w:pos="214" w:val="left"/>
        </w:tabs>
        <w:autoSpaceDE w:val="0"/>
        <w:widowControl/>
        <w:spacing w:line="244" w:lineRule="exact" w:before="244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Spades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Hearts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King of Diamonds</w:t>
      </w:r>
    </w:p>
    <w:p>
      <w:pPr>
        <w:autoSpaceDN w:val="0"/>
        <w:tabs>
          <w:tab w:pos="108" w:val="left"/>
          <w:tab w:pos="214" w:val="left"/>
        </w:tabs>
        <w:autoSpaceDE w:val="0"/>
        <w:widowControl/>
        <w:spacing w:line="244" w:lineRule="exact" w:before="242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Jack of Diamonds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King of Clubs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10 of Hearts</w:t>
      </w:r>
    </w:p>
    <w:p>
      <w:pPr>
        <w:sectPr>
          <w:pgSz w:w="9720" w:h="13320"/>
          <w:pgMar w:top="460" w:right="1382" w:bottom="96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16.8 Glossary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 picked King of Diamonds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Allen: King of Hearts matches King of Diamonds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picked 10 of Hearts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 picked Jack of Clubs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 picked Jack of Hearts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picked Jack of Diamonds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 picked Queen of Spades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 picked Jack of Diamonds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Allen: Jack of Hearts matches Jack of Diamonds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picked King of Clubs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 picked King of Spades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 picked 10 of Hearts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Allen: 10 of Diamonds matches 10 of Hearts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picked Queen of Spades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 picked Jack of Spades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Chris: Jack of Clubs matches Jack of Spades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picked King of Spades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Hand Jeff: King of Clubs matches King of Spades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---------- Game is Over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Hand Allen is empty</w:t>
      </w:r>
    </w:p>
    <w:p>
      <w:pPr>
        <w:autoSpaceDN w:val="0"/>
        <w:autoSpaceDE w:val="0"/>
        <w:widowControl/>
        <w:spacing w:line="244" w:lineRule="exact" w:before="242" w:after="0"/>
        <w:ind w:left="4" w:right="489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Hand Jeff contains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Queen of Spades</w:t>
      </w:r>
    </w:p>
    <w:p>
      <w:pPr>
        <w:autoSpaceDN w:val="0"/>
        <w:autoSpaceDE w:val="0"/>
        <w:widowControl/>
        <w:spacing w:line="198" w:lineRule="exact" w:before="29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Hand Chris is empty</w:t>
      </w:r>
    </w:p>
    <w:p>
      <w:pPr>
        <w:autoSpaceDN w:val="0"/>
        <w:autoSpaceDE w:val="0"/>
        <w:widowControl/>
        <w:spacing w:line="198" w:lineRule="exact" w:before="4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Jeff loses.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4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16.8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3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inheritance: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ability to define a new class that is a modified version of a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previously defined class.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parent class: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class from which a child class inherits.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child class: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new class created by inheriting from an existing class; also called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“subclass.”</w:t>
      </w:r>
    </w:p>
    <w:p>
      <w:pPr>
        <w:sectPr>
          <w:pgSz w:w="9720" w:h="13320"/>
          <w:pgMar w:top="460" w:right="1382" w:bottom="13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178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Inheritance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17</w:t>
      </w:r>
    </w:p>
    <w:p>
      <w:pPr>
        <w:autoSpaceDN w:val="0"/>
        <w:autoSpaceDE w:val="0"/>
        <w:widowControl/>
        <w:spacing w:line="496" w:lineRule="exact" w:before="66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Linked lists</w:t>
      </w:r>
    </w:p>
    <w:p>
      <w:pPr>
        <w:autoSpaceDN w:val="0"/>
        <w:tabs>
          <w:tab w:pos="896" w:val="left"/>
        </w:tabs>
        <w:autoSpaceDE w:val="0"/>
        <w:widowControl/>
        <w:spacing w:line="286" w:lineRule="exact" w:before="96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Embedded references</w:t>
      </w:r>
    </w:p>
    <w:p>
      <w:pPr>
        <w:autoSpaceDN w:val="0"/>
        <w:autoSpaceDE w:val="0"/>
        <w:widowControl/>
        <w:spacing w:line="198" w:lineRule="exact" w:before="226" w:after="4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We have seen examples of attributes that refer to other objects, which we called</w:t>
      </w:r>
    </w:p>
    <w:p>
      <w:pPr>
        <w:sectPr>
          <w:pgSz w:w="9720" w:h="13320"/>
          <w:pgMar w:top="1440" w:right="138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embedded references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(see Section 12.8). </w:t>
      </w:r>
      <w:r>
        <w:rPr>
          <w:rFonts w:ascii="CMBX10" w:hAnsi="CMBX10" w:eastAsia="CMBX10"/>
          <w:b w:val="0"/>
          <w:i w:val="0"/>
          <w:color w:val="000000"/>
          <w:sz w:val="20"/>
        </w:rPr>
        <w:t>linked list</w:t>
      </w:r>
      <w:r>
        <w:rPr>
          <w:rFonts w:ascii="CMR10" w:hAnsi="CMR10" w:eastAsia="CMR10"/>
          <w:b w:val="0"/>
          <w:i w:val="0"/>
          <w:color w:val="000000"/>
          <w:sz w:val="20"/>
        </w:rPr>
        <w:t>, takes advantage of this feature.</w:t>
      </w:r>
    </w:p>
    <w:p>
      <w:pPr>
        <w:sectPr>
          <w:type w:val="continuous"/>
          <w:pgSz w:w="9720" w:h="13320"/>
          <w:pgMar w:top="1440" w:right="1382" w:bottom="816" w:left="1440" w:header="720" w:footer="720" w:gutter="0"/>
          <w:cols w:num="2" w:equalWidth="0">
            <w:col w:w="3976" w:space="0"/>
            <w:col w:w="2921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 common data structure, the</w:t>
      </w:r>
    </w:p>
    <w:p>
      <w:pPr>
        <w:sectPr>
          <w:type w:val="nextColumn"/>
          <w:pgSz w:w="9720" w:h="13320"/>
          <w:pgMar w:top="1440" w:right="1382" w:bottom="816" w:left="1440" w:header="720" w:footer="720" w:gutter="0"/>
          <w:cols w:num="2" w:equalWidth="0">
            <w:col w:w="3976" w:space="0"/>
            <w:col w:w="292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Linked lists are made up of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nodes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where each node contains a reference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next node in the list. In addition, each node contains a unit of data called the </w:t>
      </w:r>
      <w:r>
        <w:rPr>
          <w:rFonts w:ascii="CMBX10" w:hAnsi="CMBX10" w:eastAsia="CMBX10"/>
          <w:b w:val="0"/>
          <w:i w:val="0"/>
          <w:color w:val="000000"/>
          <w:sz w:val="20"/>
        </w:rPr>
        <w:t>cargo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linked list is considered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recursive data structure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it has a recur-</w:t>
      </w:r>
      <w:r>
        <w:rPr>
          <w:rFonts w:ascii="CMR10" w:hAnsi="CMR10" w:eastAsia="CMR10"/>
          <w:b w:val="0"/>
          <w:i w:val="0"/>
          <w:color w:val="000000"/>
          <w:sz w:val="20"/>
        </w:rPr>
        <w:t>sive definition.</w:t>
      </w:r>
    </w:p>
    <w:p>
      <w:pPr>
        <w:autoSpaceDN w:val="0"/>
        <w:autoSpaceDE w:val="0"/>
        <w:widowControl/>
        <w:spacing w:line="198" w:lineRule="exact" w:before="242" w:after="0"/>
        <w:ind w:left="4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linked list is either:</w:t>
      </w:r>
    </w:p>
    <w:p>
      <w:pPr>
        <w:autoSpaceDN w:val="0"/>
        <w:autoSpaceDE w:val="0"/>
        <w:widowControl/>
        <w:spacing w:line="200" w:lineRule="exact" w:before="194" w:after="0"/>
        <w:ind w:left="738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empty list, represented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, or</w:t>
      </w:r>
    </w:p>
    <w:p>
      <w:pPr>
        <w:autoSpaceDN w:val="0"/>
        <w:tabs>
          <w:tab w:pos="936" w:val="left"/>
        </w:tabs>
        <w:autoSpaceDE w:val="0"/>
        <w:widowControl/>
        <w:spacing w:line="244" w:lineRule="exact" w:before="68" w:after="0"/>
        <w:ind w:left="738" w:right="432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node that contains a cargo object and a reference to a linked </w:t>
      </w:r>
      <w:r>
        <w:rPr>
          <w:rFonts w:ascii="CMR10" w:hAnsi="CMR10" w:eastAsia="CMR10"/>
          <w:b w:val="0"/>
          <w:i w:val="0"/>
          <w:color w:val="000000"/>
          <w:sz w:val="20"/>
        </w:rPr>
        <w:t>list.</w:t>
      </w:r>
    </w:p>
    <w:p>
      <w:pPr>
        <w:autoSpaceDN w:val="0"/>
        <w:autoSpaceDE w:val="0"/>
        <w:widowControl/>
        <w:spacing w:line="200" w:lineRule="exact" w:before="242" w:after="462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Recursive data structures lend themselves to recursive methods.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99"/>
        <w:gridCol w:w="2299"/>
        <w:gridCol w:w="2299"/>
      </w:tblGrid>
      <w:tr>
        <w:trPr>
          <w:trHeight w:hRule="exact" w:val="45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17.2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0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The</w:t>
            </w:r>
            <w:r>
              <w:rPr>
                <w:w w:val="98.93931027116447"/>
                <w:rFonts w:ascii="CMTT12" w:hAnsi="CMTT12" w:eastAsia="CMTT12"/>
                <w:b w:val="0"/>
                <w:i w:val="0"/>
                <w:color w:val="000000"/>
                <w:sz w:val="29"/>
              </w:rPr>
              <w:t xml:space="preserve"> Node</w:t>
            </w: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 xml:space="preserve"> class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7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</w:tr>
      <w:tr>
        <w:trPr>
          <w:trHeight w:hRule="exact" w:val="342"/>
        </w:trPr>
        <w:tc>
          <w:tcPr>
            <w:tcW w:type="dxa" w:w="6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usual when writing a new class, we’ll start with the initialization and</w:t>
            </w:r>
          </w:p>
        </w:tc>
        <w:tc>
          <w:tcPr>
            <w:tcW w:type="dxa" w:w="22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methods so that we can test the basic mechanism of creating and displaying the </w:t>
      </w:r>
      <w:r>
        <w:rPr>
          <w:rFonts w:ascii="CMR10" w:hAnsi="CMR10" w:eastAsia="CMR10"/>
          <w:b w:val="0"/>
          <w:i w:val="0"/>
          <w:color w:val="000000"/>
          <w:sz w:val="20"/>
        </w:rPr>
        <w:t>new type:</w:t>
      </w:r>
    </w:p>
    <w:p>
      <w:pPr>
        <w:sectPr>
          <w:type w:val="continuous"/>
          <w:pgSz w:w="9720" w:h="13320"/>
          <w:pgMar w:top="1440" w:right="1382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5384800</wp:posOffset>
            </wp:positionV>
            <wp:extent cx="3848100" cy="8255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5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180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Linked lists</w:t>
            </w:r>
          </w:p>
        </w:tc>
      </w:tr>
    </w:tbl>
    <w:p>
      <w:pPr>
        <w:autoSpaceDN w:val="0"/>
        <w:tabs>
          <w:tab w:pos="214" w:val="left"/>
          <w:tab w:pos="422" w:val="left"/>
          <w:tab w:pos="1572" w:val="left"/>
        </w:tabs>
        <w:autoSpaceDE w:val="0"/>
        <w:widowControl/>
        <w:spacing w:line="244" w:lineRule="exact" w:before="258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Node: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cargo=None, next=None):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self.cargo = cargo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self.next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= next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str(self.cargo)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usual, the parameters for the initialization method are optional. By default, </w:t>
      </w:r>
      <w:r>
        <w:rPr>
          <w:rFonts w:ascii="CMR10" w:hAnsi="CMR10" w:eastAsia="CMR10"/>
          <w:b w:val="0"/>
          <w:i w:val="0"/>
          <w:color w:val="000000"/>
          <w:sz w:val="20"/>
        </w:rPr>
        <w:t>both the cargo and the link,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next</w:t>
      </w:r>
      <w:r>
        <w:rPr>
          <w:rFonts w:ascii="CMR10" w:hAnsi="CMR10" w:eastAsia="CMR10"/>
          <w:b w:val="0"/>
          <w:i w:val="0"/>
          <w:color w:val="000000"/>
          <w:sz w:val="20"/>
        </w:rPr>
        <w:t>, are set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string representation of a node is just the string representation of the cargo. </w:t>
      </w:r>
      <w:r>
        <w:rPr>
          <w:rFonts w:ascii="CMR10" w:hAnsi="CMR10" w:eastAsia="CMR10"/>
          <w:b w:val="0"/>
          <w:i w:val="0"/>
          <w:color w:val="000000"/>
          <w:sz w:val="20"/>
        </w:rPr>
        <w:t>Since any value can be passed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function, we can store any value in a </w:t>
      </w:r>
      <w:r>
        <w:rPr>
          <w:rFonts w:ascii="CMR10" w:hAnsi="CMR10" w:eastAsia="CMR10"/>
          <w:b w:val="0"/>
          <w:i w:val="0"/>
          <w:color w:val="000000"/>
          <w:sz w:val="20"/>
        </w:rPr>
        <w:t>list.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test the implementation so far, we can create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print it:</w:t>
      </w:r>
    </w:p>
    <w:p>
      <w:pPr>
        <w:autoSpaceDN w:val="0"/>
        <w:autoSpaceDE w:val="0"/>
        <w:widowControl/>
        <w:spacing w:line="244" w:lineRule="exact" w:before="18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node = Node("test")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node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test</w:t>
      </w:r>
    </w:p>
    <w:p>
      <w:pPr>
        <w:autoSpaceDN w:val="0"/>
        <w:autoSpaceDE w:val="0"/>
        <w:widowControl/>
        <w:spacing w:line="198" w:lineRule="exact" w:before="2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make it interesting, we need a list with more than one node:</w:t>
      </w:r>
    </w:p>
    <w:p>
      <w:pPr>
        <w:autoSpaceDN w:val="0"/>
        <w:autoSpaceDE w:val="0"/>
        <w:widowControl/>
        <w:spacing w:line="244" w:lineRule="exact" w:before="190" w:after="0"/>
        <w:ind w:left="4" w:right="4914" w:firstLine="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node1 = Node(1)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node2 = Node(2)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node3 = Node(3)</w:t>
      </w:r>
    </w:p>
    <w:p>
      <w:pPr>
        <w:autoSpaceDN w:val="0"/>
        <w:autoSpaceDE w:val="0"/>
        <w:widowControl/>
        <w:spacing w:line="244" w:lineRule="exact" w:before="190" w:after="5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code creates three nodes, but we don’t have a list yet because the nodes </w:t>
      </w:r>
      <w:r>
        <w:rPr>
          <w:rFonts w:ascii="CMR10" w:hAnsi="CMR10" w:eastAsia="CMR10"/>
          <w:b w:val="0"/>
          <w:i w:val="0"/>
          <w:color w:val="000000"/>
          <w:sz w:val="20"/>
        </w:rPr>
        <w:t>are not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linked</w:t>
      </w:r>
      <w:r>
        <w:rPr>
          <w:rFonts w:ascii="CMR10" w:hAnsi="CMR10" w:eastAsia="CMR10"/>
          <w:b w:val="0"/>
          <w:i w:val="0"/>
          <w:color w:val="000000"/>
          <w:sz w:val="20"/>
        </w:rPr>
        <w:t>. The state diagram looks like this: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6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6" w:after="0"/>
              <w:ind w:left="2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node1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6" w:after="0"/>
              <w:ind w:left="0" w:right="5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6" w:after="0"/>
              <w:ind w:left="18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node2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6" w:after="0"/>
              <w:ind w:left="0" w:right="5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6" w:after="0"/>
              <w:ind w:left="17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node3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66" w:after="0"/>
              <w:ind w:left="0" w:right="65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5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15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None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16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None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None</w:t>
            </w:r>
          </w:p>
        </w:tc>
      </w:tr>
    </w:tbl>
    <w:p>
      <w:pPr>
        <w:autoSpaceDN w:val="0"/>
        <w:autoSpaceDE w:val="0"/>
        <w:widowControl/>
        <w:spacing w:line="244" w:lineRule="exact" w:before="2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link the nodes, we have to make the first node refer to the second and the </w:t>
      </w:r>
      <w:r>
        <w:rPr>
          <w:rFonts w:ascii="CMR10" w:hAnsi="CMR10" w:eastAsia="CMR10"/>
          <w:b w:val="0"/>
          <w:i w:val="0"/>
          <w:color w:val="000000"/>
          <w:sz w:val="20"/>
        </w:rPr>
        <w:t>second node refer to the third:</w:t>
      </w:r>
    </w:p>
    <w:p>
      <w:pPr>
        <w:autoSpaceDN w:val="0"/>
        <w:autoSpaceDE w:val="0"/>
        <w:widowControl/>
        <w:spacing w:line="244" w:lineRule="exact" w:before="188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node1.next = node2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node2.next = node3</w:t>
      </w:r>
    </w:p>
    <w:p>
      <w:pPr>
        <w:autoSpaceDN w:val="0"/>
        <w:autoSpaceDE w:val="0"/>
        <w:widowControl/>
        <w:spacing w:line="244" w:lineRule="exact" w:before="18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reference of the third node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indicates that it is the end of the </w:t>
      </w:r>
      <w:r>
        <w:rPr>
          <w:rFonts w:ascii="CMR10" w:hAnsi="CMR10" w:eastAsia="CMR10"/>
          <w:b w:val="0"/>
          <w:i w:val="0"/>
          <w:color w:val="000000"/>
          <w:sz w:val="20"/>
        </w:rPr>
        <w:t>list. Now the state diagram looks like this: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1028700</wp:posOffset>
            </wp:positionV>
            <wp:extent cx="3848100" cy="8255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5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26"/>
        </w:trPr>
        <w:tc>
          <w:tcPr>
            <w:tcW w:type="dxa" w:w="240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17.3 Lists as collections</w:t>
            </w:r>
          </w:p>
        </w:tc>
        <w:tc>
          <w:tcPr>
            <w:tcW w:type="dxa" w:w="10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181</w:t>
            </w:r>
          </w:p>
        </w:tc>
      </w:tr>
      <w:tr>
        <w:trPr>
          <w:trHeight w:hRule="exact" w:val="716"/>
        </w:trPr>
        <w:tc>
          <w:tcPr>
            <w:tcW w:type="dxa" w:w="2404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2" w:after="0"/>
              <w:ind w:left="422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node1</w:t>
            </w:r>
          </w:p>
        </w:tc>
        <w:tc>
          <w:tcPr>
            <w:tcW w:type="dxa" w:w="10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2" w:after="0"/>
              <w:ind w:left="8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node2</w:t>
            </w:r>
          </w:p>
        </w:tc>
        <w:tc>
          <w:tcPr>
            <w:tcW w:type="dxa" w:w="780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7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3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node3</w:t>
            </w:r>
          </w:p>
        </w:tc>
        <w:tc>
          <w:tcPr>
            <w:tcW w:type="dxa" w:w="900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72" w:after="0"/>
              <w:ind w:left="0" w:right="4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47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0"/>
        </w:trPr>
        <w:tc>
          <w:tcPr>
            <w:tcW w:type="dxa" w:w="1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0" w:right="6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222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24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135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11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None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4" w:lineRule="exact" w:before="3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you know how to create nodes and link them into lists. What might be </w:t>
      </w:r>
      <w:r>
        <w:rPr>
          <w:rFonts w:ascii="CMR10" w:hAnsi="CMR10" w:eastAsia="CMR10"/>
          <w:b w:val="0"/>
          <w:i w:val="0"/>
          <w:color w:val="000000"/>
          <w:sz w:val="20"/>
        </w:rPr>
        <w:t>less clear at this point is why.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84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Lists as collections</w:t>
      </w:r>
    </w:p>
    <w:p>
      <w:pPr>
        <w:autoSpaceDN w:val="0"/>
        <w:autoSpaceDE w:val="0"/>
        <w:widowControl/>
        <w:spacing w:line="244" w:lineRule="exact" w:before="3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Lists are useful because they provide a way to assemble multiple objects into a </w:t>
      </w:r>
      <w:r>
        <w:rPr>
          <w:rFonts w:ascii="CMR10" w:hAnsi="CMR10" w:eastAsia="CMR10"/>
          <w:b w:val="0"/>
          <w:i w:val="0"/>
          <w:color w:val="000000"/>
          <w:sz w:val="20"/>
        </w:rPr>
        <w:t>single entity, sometimes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collection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the example, the first node of </w:t>
      </w:r>
      <w:r>
        <w:rPr>
          <w:rFonts w:ascii="CMR10" w:hAnsi="CMR10" w:eastAsia="CMR10"/>
          <w:b w:val="0"/>
          <w:i w:val="0"/>
          <w:color w:val="000000"/>
          <w:sz w:val="20"/>
        </w:rPr>
        <w:t>the list serves as a reference to the entire list.</w:t>
      </w:r>
    </w:p>
    <w:p>
      <w:pPr>
        <w:autoSpaceDN w:val="0"/>
        <w:autoSpaceDE w:val="0"/>
        <w:widowControl/>
        <w:spacing w:line="244" w:lineRule="exact" w:before="2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pass the list as an argument, we only have to pass a reference to the first </w:t>
      </w:r>
      <w:r>
        <w:rPr>
          <w:rFonts w:ascii="CMR10" w:hAnsi="CMR10" w:eastAsia="CMR10"/>
          <w:b w:val="0"/>
          <w:i w:val="0"/>
          <w:color w:val="000000"/>
          <w:sz w:val="20"/>
        </w:rPr>
        <w:t>node. For example, 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a single node as an argument. </w:t>
      </w:r>
      <w:r>
        <w:rPr>
          <w:rFonts w:ascii="CMR10" w:hAnsi="CMR10" w:eastAsia="CMR10"/>
          <w:b w:val="0"/>
          <w:i w:val="0"/>
          <w:color w:val="000000"/>
          <w:sz w:val="20"/>
        </w:rPr>
        <w:t>Starting with the head of the list, it prints each node until it gets to the end: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62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printList(node):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node: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node,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 = node.next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</w:p>
    <w:p>
      <w:pPr>
        <w:autoSpaceDN w:val="0"/>
        <w:autoSpaceDE w:val="0"/>
        <w:widowControl/>
        <w:spacing w:line="200" w:lineRule="exact" w:before="3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invoke this function, we pass a reference to the first node:</w:t>
      </w:r>
    </w:p>
    <w:p>
      <w:pPr>
        <w:autoSpaceDN w:val="0"/>
        <w:autoSpaceDE w:val="0"/>
        <w:widowControl/>
        <w:spacing w:line="244" w:lineRule="exact" w:before="262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printList(node1)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1 2 3</w:t>
      </w:r>
    </w:p>
    <w:p>
      <w:pPr>
        <w:autoSpaceDN w:val="0"/>
        <w:autoSpaceDE w:val="0"/>
        <w:widowControl/>
        <w:spacing w:line="244" w:lineRule="exact" w:before="2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Inside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have a reference to the first node of the list, but there is </w:t>
      </w:r>
      <w:r>
        <w:rPr>
          <w:rFonts w:ascii="CMR10" w:hAnsi="CMR10" w:eastAsia="CMR10"/>
          <w:b w:val="0"/>
          <w:i w:val="0"/>
          <w:color w:val="000000"/>
          <w:sz w:val="20"/>
        </w:rPr>
        <w:t>no variable that refers to the other nodes. We have to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 from </w:t>
      </w:r>
      <w:r>
        <w:rPr>
          <w:rFonts w:ascii="CMR10" w:hAnsi="CMR10" w:eastAsia="CMR10"/>
          <w:b w:val="0"/>
          <w:i w:val="0"/>
          <w:color w:val="000000"/>
          <w:sz w:val="20"/>
        </w:rPr>
        <w:t>each node to get to the next node.</w:t>
      </w:r>
    </w:p>
    <w:p>
      <w:pPr>
        <w:autoSpaceDN w:val="0"/>
        <w:autoSpaceDE w:val="0"/>
        <w:widowControl/>
        <w:spacing w:line="244" w:lineRule="exact" w:before="2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traverse a linked list, it is common to use a loop variable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refer </w:t>
      </w:r>
      <w:r>
        <w:rPr>
          <w:rFonts w:ascii="CMR10" w:hAnsi="CMR10" w:eastAsia="CMR10"/>
          <w:b w:val="0"/>
          <w:i w:val="0"/>
          <w:color w:val="000000"/>
          <w:sz w:val="20"/>
        </w:rPr>
        <w:t>to each of the nodes in succession.</w:t>
      </w:r>
    </w:p>
    <w:p>
      <w:pPr>
        <w:autoSpaceDN w:val="0"/>
        <w:autoSpaceDE w:val="0"/>
        <w:widowControl/>
        <w:spacing w:line="200" w:lineRule="exact" w:before="2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diagram shows the nodes in the list and the values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takes on: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1028700</wp:posOffset>
            </wp:positionV>
            <wp:extent cx="3848100" cy="11557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55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26"/>
        </w:trPr>
        <w:tc>
          <w:tcPr>
            <w:tcW w:type="dxa" w:w="3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182</w:t>
            </w:r>
          </w:p>
        </w:tc>
        <w:tc>
          <w:tcPr>
            <w:tcW w:type="dxa" w:w="98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8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Linked lists</w:t>
            </w:r>
          </w:p>
        </w:tc>
      </w:tr>
      <w:tr>
        <w:trPr>
          <w:trHeight w:hRule="exact" w:val="716"/>
        </w:trPr>
        <w:tc>
          <w:tcPr>
            <w:tcW w:type="dxa" w:w="384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2" w:after="0"/>
              <w:ind w:left="3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node1</w:t>
            </w:r>
          </w:p>
        </w:tc>
        <w:tc>
          <w:tcPr>
            <w:tcW w:type="dxa" w:w="760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7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3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node2</w:t>
            </w:r>
          </w:p>
        </w:tc>
        <w:tc>
          <w:tcPr>
            <w:tcW w:type="dxa" w:w="780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7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2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2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node3</w:t>
            </w:r>
          </w:p>
        </w:tc>
        <w:tc>
          <w:tcPr>
            <w:tcW w:type="dxa" w:w="143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72" w:after="0"/>
              <w:ind w:left="0" w:right="950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580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172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0" w:after="0"/>
              <w:ind w:left="0" w:right="25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986"/>
            <w:vMerge/>
            <w:tcBorders>
              <w:top w:sz="3.2400002479553223" w:val="single" w:color="#000000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25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1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" w:after="0"/>
              <w:ind w:left="0" w:right="588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None</w:t>
            </w:r>
          </w:p>
        </w:tc>
      </w:tr>
    </w:tbl>
    <w:p>
      <w:pPr>
        <w:autoSpaceDN w:val="0"/>
        <w:autoSpaceDE w:val="0"/>
        <w:widowControl/>
        <w:spacing w:line="292" w:lineRule="exact" w:before="548" w:after="0"/>
        <w:ind w:left="0" w:right="3340" w:firstLine="0"/>
        <w:jc w:val="righ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node</w:t>
      </w:r>
    </w:p>
    <w:p>
      <w:pPr>
        <w:autoSpaceDN w:val="0"/>
        <w:tabs>
          <w:tab w:pos="4252" w:val="left"/>
        </w:tabs>
        <w:autoSpaceDE w:val="0"/>
        <w:widowControl/>
        <w:spacing w:line="244" w:lineRule="exact" w:before="166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By convention, lists are often printed in brackets with commas be-</w:t>
      </w:r>
      <w:r>
        <w:rPr>
          <w:rFonts w:ascii="CMTI10" w:hAnsi="CMTI10" w:eastAsia="CMTI10"/>
          <w:b w:val="0"/>
          <w:i w:val="0"/>
          <w:color w:val="000000"/>
          <w:sz w:val="20"/>
        </w:rPr>
        <w:t>tween the elements, as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[1, 2, 3]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.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modify </w:t>
      </w:r>
      <w:r>
        <w:rPr>
          <w:rFonts w:ascii="CMTT10" w:hAnsi="CMTT10" w:eastAsia="CMTT10"/>
          <w:b w:val="0"/>
          <w:i w:val="0"/>
          <w:color w:val="000000"/>
          <w:sz w:val="20"/>
        </w:rPr>
        <w:t>printList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so that it generates output in this format.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2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Lists and recursion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It is natural to express many list operations using recursive methods. For ex-</w:t>
      </w:r>
      <w:r>
        <w:rPr>
          <w:rFonts w:ascii="CMR10" w:hAnsi="CMR10" w:eastAsia="CMR10"/>
          <w:b w:val="0"/>
          <w:i w:val="0"/>
          <w:color w:val="000000"/>
          <w:sz w:val="20"/>
        </w:rPr>
        <w:t>ample, the following is a recursive algorithm for printing a list backwards: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00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1. Separate the list into two pieces: the first node (called the head); and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 (called the tail).</w:t>
      </w:r>
    </w:p>
    <w:p>
      <w:pPr>
        <w:autoSpaceDN w:val="0"/>
        <w:autoSpaceDE w:val="0"/>
        <w:widowControl/>
        <w:spacing w:line="200" w:lineRule="exact" w:before="194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2. Print the tail backward.</w:t>
      </w:r>
    </w:p>
    <w:p>
      <w:pPr>
        <w:autoSpaceDN w:val="0"/>
        <w:autoSpaceDE w:val="0"/>
        <w:widowControl/>
        <w:spacing w:line="200" w:lineRule="exact" w:before="19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3. Print the head.</w:t>
      </w:r>
    </w:p>
    <w:p>
      <w:pPr>
        <w:autoSpaceDN w:val="0"/>
        <w:autoSpaceDE w:val="0"/>
        <w:widowControl/>
        <w:spacing w:line="244" w:lineRule="exact" w:before="20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Step 2, the recursive call, assumes that we have a way of printing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list backward. But if we assume that the recursive call works—the leap of </w:t>
      </w:r>
      <w:r>
        <w:rPr>
          <w:rFonts w:ascii="CMR10" w:hAnsi="CMR10" w:eastAsia="CMR10"/>
          <w:b w:val="0"/>
          <w:i w:val="0"/>
          <w:color w:val="000000"/>
          <w:sz w:val="20"/>
        </w:rPr>
        <w:t>faith—then we can convince ourselves that this algorithm works.</w:t>
      </w:r>
    </w:p>
    <w:p>
      <w:pPr>
        <w:autoSpaceDN w:val="0"/>
        <w:autoSpaceDE w:val="0"/>
        <w:widowControl/>
        <w:spacing w:line="244" w:lineRule="exact" w:before="1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All we need are a base case and a way of proving that for any list, we will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eventually get to the base case. Given the recursive definition of a list, a natural </w:t>
      </w:r>
      <w:r>
        <w:rPr>
          <w:rFonts w:ascii="CMR10" w:hAnsi="CMR10" w:eastAsia="CMR10"/>
          <w:b w:val="0"/>
          <w:i w:val="0"/>
          <w:color w:val="000000"/>
          <w:sz w:val="20"/>
        </w:rPr>
        <w:t>base case is the empty list, represented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50" w:after="0"/>
        <w:ind w:left="214" w:right="417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printBackward(list):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list == None: return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head =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tail = list.next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printBackward(tail)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head,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line handles the base case by doing nothing. The next two lines split </w:t>
      </w:r>
      <w:r>
        <w:rPr>
          <w:rFonts w:ascii="CMR10" w:hAnsi="CMR10" w:eastAsia="CMR10"/>
          <w:b w:val="0"/>
          <w:i w:val="0"/>
          <w:color w:val="000000"/>
          <w:sz w:val="20"/>
        </w:rPr>
        <w:t>the list into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tail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last two lines print the list. The comma at </w:t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last line keeps Python from printing a newline after each node.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4470400</wp:posOffset>
            </wp:positionV>
            <wp:extent cx="2362200" cy="10414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1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17.5 Inf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nite lists</w:t>
            </w:r>
          </w:p>
        </w:tc>
        <w:tc>
          <w:tcPr>
            <w:tcW w:type="dxa" w:w="27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183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invoke this function as we invoked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printList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54" w:after="0"/>
        <w:ind w:left="4" w:right="43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printBackward(node1)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3 2 1</w:t>
      </w:r>
    </w:p>
    <w:p>
      <w:pPr>
        <w:autoSpaceDN w:val="0"/>
        <w:autoSpaceDE w:val="0"/>
        <w:widowControl/>
        <w:spacing w:line="200" w:lineRule="exact" w:before="1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result is a backward list.</w:t>
      </w:r>
    </w:p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You might wonder why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functions and not </w:t>
      </w:r>
      <w:r>
        <w:rPr>
          <w:rFonts w:ascii="CMR10" w:hAnsi="CMR10" w:eastAsia="CMR10"/>
          <w:b w:val="0"/>
          <w:i w:val="0"/>
          <w:color w:val="000000"/>
          <w:sz w:val="20"/>
        </w:rPr>
        <w:t>methods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class. The reason is that we want to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represent </w:t>
      </w:r>
      <w:r>
        <w:rPr>
          <w:rFonts w:ascii="CMR10" w:hAnsi="CMR10" w:eastAsia="CMR10"/>
          <w:b w:val="0"/>
          <w:i w:val="0"/>
          <w:color w:val="000000"/>
          <w:sz w:val="20"/>
        </w:rPr>
        <w:t>the empty list and it is not legal to invoke a method 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This limitation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makes it awkward to write list-manipulating code in a clean object-oriented </w:t>
      </w:r>
      <w:r>
        <w:rPr>
          <w:rFonts w:ascii="CMR10" w:hAnsi="CMR10" w:eastAsia="CMR10"/>
          <w:b w:val="0"/>
          <w:i w:val="0"/>
          <w:color w:val="000000"/>
          <w:sz w:val="20"/>
        </w:rPr>
        <w:t>style.</w:t>
      </w:r>
    </w:p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Can we prove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always terminate? In other words, will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always reach the base case? In fact, the answer is no. Some lists will make </w:t>
      </w:r>
      <w:r>
        <w:rPr>
          <w:rFonts w:ascii="CMR10" w:hAnsi="CMR10" w:eastAsia="CMR10"/>
          <w:b w:val="0"/>
          <w:i w:val="0"/>
          <w:color w:val="000000"/>
          <w:sz w:val="20"/>
        </w:rPr>
        <w:t>this function crash.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3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Infinite lists</w:t>
      </w:r>
    </w:p>
    <w:p>
      <w:pPr>
        <w:autoSpaceDN w:val="0"/>
        <w:autoSpaceDE w:val="0"/>
        <w:widowControl/>
        <w:spacing w:line="244" w:lineRule="exact" w:before="18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is nothing to prevent a node from referring back to an earlier node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including itself. For example, this figure shows a list with two nodes, one </w:t>
      </w:r>
      <w:r>
        <w:rPr>
          <w:rFonts w:ascii="CMR10" w:hAnsi="CMR10" w:eastAsia="CMR10"/>
          <w:b w:val="0"/>
          <w:i w:val="0"/>
          <w:color w:val="000000"/>
          <w:sz w:val="20"/>
        </w:rPr>
        <w:t>of which refers to itself:</w:t>
      </w:r>
    </w:p>
    <w:p>
      <w:pPr>
        <w:autoSpaceDN w:val="0"/>
        <w:autoSpaceDE w:val="0"/>
        <w:widowControl/>
        <w:spacing w:line="294" w:lineRule="exact" w:before="72" w:after="0"/>
        <w:ind w:left="1592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list</w:t>
      </w:r>
    </w:p>
    <w:p>
      <w:pPr>
        <w:autoSpaceDN w:val="0"/>
        <w:tabs>
          <w:tab w:pos="2852" w:val="left"/>
          <w:tab w:pos="3796" w:val="left"/>
          <w:tab w:pos="4922" w:val="left"/>
        </w:tabs>
        <w:autoSpaceDE w:val="0"/>
        <w:widowControl/>
        <w:spacing w:line="294" w:lineRule="exact" w:before="516" w:after="0"/>
        <w:ind w:left="1726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cargo </w:t>
      </w: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1 </w:t>
      </w: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cargo </w:t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2</w:t>
      </w:r>
    </w:p>
    <w:p>
      <w:pPr>
        <w:autoSpaceDN w:val="0"/>
        <w:tabs>
          <w:tab w:pos="3916" w:val="left"/>
        </w:tabs>
        <w:autoSpaceDE w:val="0"/>
        <w:widowControl/>
        <w:spacing w:line="294" w:lineRule="exact" w:before="66" w:after="0"/>
        <w:ind w:left="1846" w:right="0" w:firstLine="0"/>
        <w:jc w:val="left"/>
      </w:pP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 xml:space="preserve">next </w:t>
      </w:r>
      <w:r>
        <w:tab/>
      </w:r>
      <w:r>
        <w:rPr>
          <w:w w:val="98.99999618530273"/>
          <w:rFonts w:ascii="Helvetica" w:hAnsi="Helvetica" w:eastAsia="Helvetica"/>
          <w:b w:val="0"/>
          <w:i w:val="0"/>
          <w:color w:val="000000"/>
          <w:sz w:val="20"/>
        </w:rPr>
        <w:t>next</w:t>
      </w:r>
    </w:p>
    <w:p>
      <w:pPr>
        <w:autoSpaceDN w:val="0"/>
        <w:tabs>
          <w:tab w:pos="5712" w:val="left"/>
        </w:tabs>
        <w:autoSpaceDE w:val="0"/>
        <w:widowControl/>
        <w:spacing w:line="244" w:lineRule="exact" w:before="6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we invoke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this list, it will loop forever.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invoke </w:t>
      </w:r>
      <w:r>
        <w:rPr>
          <w:rFonts w:ascii="CMTT10" w:hAnsi="CMTT10" w:eastAsia="CMTT10"/>
          <w:b w:val="0"/>
          <w:i w:val="0"/>
          <w:color w:val="000000"/>
          <w:sz w:val="20"/>
        </w:rPr>
        <w:t>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it will recurse infinitely. This sort of behavior makes infinite </w:t>
      </w:r>
      <w:r>
        <w:rPr>
          <w:rFonts w:ascii="CMR10" w:hAnsi="CMR10" w:eastAsia="CMR10"/>
          <w:b w:val="0"/>
          <w:i w:val="0"/>
          <w:color w:val="000000"/>
          <w:sz w:val="20"/>
        </w:rPr>
        <w:t>lists difficult to work with.</w:t>
      </w:r>
    </w:p>
    <w:p>
      <w:pPr>
        <w:autoSpaceDN w:val="0"/>
        <w:autoSpaceDE w:val="0"/>
        <w:widowControl/>
        <w:spacing w:line="244" w:lineRule="exact" w:before="14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Nevertheless, they are occasionally useful. For example, we might represent a </w:t>
      </w:r>
      <w:r>
        <w:rPr>
          <w:rFonts w:ascii="CMR10" w:hAnsi="CMR10" w:eastAsia="CMR10"/>
          <w:b w:val="0"/>
          <w:i w:val="0"/>
          <w:color w:val="000000"/>
          <w:sz w:val="20"/>
        </w:rPr>
        <w:t>number as a list of digits and use an infinite list to represent a repeating fraction.</w:t>
      </w:r>
    </w:p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Regardless, it is problematic that we cannot prove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TT10" w:hAnsi="CMTT10" w:eastAsia="CMTT10"/>
          <w:b w:val="0"/>
          <w:i w:val="0"/>
          <w:color w:val="000000"/>
          <w:sz w:val="20"/>
        </w:rPr>
        <w:t>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terminate. The best we can do is the hypothetical statement,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“If the list contains no loops, then these functions will terminate.” This sort of </w:t>
      </w:r>
      <w:r>
        <w:rPr>
          <w:rFonts w:ascii="CMR10" w:hAnsi="CMR10" w:eastAsia="CMR10"/>
          <w:b w:val="0"/>
          <w:i w:val="0"/>
          <w:color w:val="000000"/>
          <w:sz w:val="20"/>
        </w:rPr>
        <w:t>claim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precondition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It imposes a constraint on one of the arguments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describes the behavior of the function if the constraint is satisfied. You will </w:t>
      </w:r>
      <w:r>
        <w:rPr>
          <w:rFonts w:ascii="CMR10" w:hAnsi="CMR10" w:eastAsia="CMR10"/>
          <w:b w:val="0"/>
          <w:i w:val="0"/>
          <w:color w:val="000000"/>
          <w:sz w:val="20"/>
        </w:rPr>
        <w:t>see more examples soon.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184</w:t>
            </w:r>
          </w:p>
        </w:tc>
        <w:tc>
          <w:tcPr>
            <w:tcW w:type="dxa" w:w="61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Linked lists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17.6</w:t>
            </w:r>
          </w:p>
        </w:tc>
        <w:tc>
          <w:tcPr>
            <w:tcW w:type="dxa" w:w="61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The fundamental ambiguity theorem</w:t>
            </w:r>
          </w:p>
        </w:tc>
      </w:tr>
    </w:tbl>
    <w:p>
      <w:pPr>
        <w:autoSpaceDN w:val="0"/>
        <w:autoSpaceDE w:val="0"/>
        <w:widowControl/>
        <w:spacing w:line="200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One part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have raised an eyebrow:</w:t>
      </w:r>
    </w:p>
    <w:p>
      <w:pPr>
        <w:autoSpaceDN w:val="0"/>
        <w:autoSpaceDE w:val="0"/>
        <w:widowControl/>
        <w:spacing w:line="242" w:lineRule="exact" w:before="142" w:after="0"/>
        <w:ind w:left="422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head =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tail = list.next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After the first assignment,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the same type and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value. So why did we create a new variable?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reason is that the two variables play different roles. We think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</w:t>
      </w:r>
      <w:r>
        <w:rPr>
          <w:rFonts w:ascii="CMR10" w:hAnsi="CMR10" w:eastAsia="CMR10"/>
          <w:b w:val="0"/>
          <w:i w:val="0"/>
          <w:color w:val="000000"/>
          <w:sz w:val="20"/>
        </w:rPr>
        <w:t>reference to a single node, and we think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reference to the first node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a list. These “roles” are not part of the program; they are in the mind of the </w:t>
      </w:r>
      <w:r>
        <w:rPr>
          <w:rFonts w:ascii="CMR10" w:hAnsi="CMR10" w:eastAsia="CMR10"/>
          <w:b w:val="0"/>
          <w:i w:val="0"/>
          <w:color w:val="000000"/>
          <w:sz w:val="20"/>
        </w:rPr>
        <w:t>programmer.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general we can’t tell by looking at a program what role a variable plays.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ambiguity can be useful, but it can also make programs difficult to read. We </w:t>
      </w:r>
      <w:r>
        <w:rPr>
          <w:rFonts w:ascii="CMR10" w:hAnsi="CMR10" w:eastAsia="CMR10"/>
          <w:b w:val="0"/>
          <w:i w:val="0"/>
          <w:color w:val="000000"/>
          <w:sz w:val="20"/>
        </w:rPr>
        <w:t>often use variable names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document how we intend to use </w:t>
      </w:r>
      <w:r>
        <w:rPr>
          <w:rFonts w:ascii="CMR10" w:hAnsi="CMR10" w:eastAsia="CMR10"/>
          <w:b w:val="0"/>
          <w:i w:val="0"/>
          <w:color w:val="000000"/>
          <w:sz w:val="20"/>
        </w:rPr>
        <w:t>a variable and sometimes create additional variables to disambiguate.</w:t>
      </w:r>
    </w:p>
    <w:p>
      <w:pPr>
        <w:autoSpaceDN w:val="0"/>
        <w:autoSpaceDE w:val="0"/>
        <w:widowControl/>
        <w:spacing w:line="244" w:lineRule="exact" w:before="1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could have written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without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tail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makes it </w:t>
      </w:r>
      <w:r>
        <w:rPr>
          <w:rFonts w:ascii="CMR10" w:hAnsi="CMR10" w:eastAsia="CMR10"/>
          <w:b w:val="0"/>
          <w:i w:val="0"/>
          <w:color w:val="000000"/>
          <w:sz w:val="20"/>
        </w:rPr>
        <w:t>more concise but possibly less clear:</w:t>
      </w:r>
    </w:p>
    <w:p>
      <w:pPr>
        <w:autoSpaceDN w:val="0"/>
        <w:autoSpaceDE w:val="0"/>
        <w:widowControl/>
        <w:spacing w:line="244" w:lineRule="exact" w:before="140" w:after="0"/>
        <w:ind w:left="214" w:right="417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printBackward(list) 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list == None : return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printBackward(list.next)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list,</w:t>
      </w:r>
    </w:p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Looking at the two function calls, we have to remember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 </w:t>
      </w:r>
      <w:r>
        <w:rPr>
          <w:rFonts w:ascii="CMR10" w:hAnsi="CMR10" w:eastAsia="CMR10"/>
          <w:b w:val="0"/>
          <w:i w:val="0"/>
          <w:color w:val="000000"/>
          <w:sz w:val="20"/>
        </w:rPr>
        <w:t>treats its argument as a collection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treats its argument as a single </w:t>
      </w:r>
      <w:r>
        <w:rPr>
          <w:rFonts w:ascii="CMR10" w:hAnsi="CMR10" w:eastAsia="CMR10"/>
          <w:b w:val="0"/>
          <w:i w:val="0"/>
          <w:color w:val="000000"/>
          <w:sz w:val="20"/>
        </w:rPr>
        <w:t>object.</w:t>
      </w:r>
    </w:p>
    <w:p>
      <w:pPr>
        <w:autoSpaceDN w:val="0"/>
        <w:autoSpaceDE w:val="0"/>
        <w:widowControl/>
        <w:spacing w:line="244" w:lineRule="exact" w:before="12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fundamental ambiguity theorem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describes the ambiguity that is inher-</w:t>
      </w:r>
      <w:r>
        <w:rPr>
          <w:rFonts w:ascii="CMR10" w:hAnsi="CMR10" w:eastAsia="CMR10"/>
          <w:b w:val="0"/>
          <w:i w:val="0"/>
          <w:color w:val="000000"/>
          <w:sz w:val="20"/>
        </w:rPr>
        <w:t>ent in a reference to a node:</w:t>
      </w:r>
    </w:p>
    <w:p>
      <w:pPr>
        <w:autoSpaceDN w:val="0"/>
        <w:autoSpaceDE w:val="0"/>
        <w:widowControl/>
        <w:spacing w:line="244" w:lineRule="exact" w:before="174" w:after="0"/>
        <w:ind w:left="502" w:right="432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 xml:space="preserve">A variable that refers to a node might treat the node as a </w:t>
      </w:r>
      <w:r>
        <w:rPr>
          <w:rFonts w:ascii="CMBX10" w:hAnsi="CMBX10" w:eastAsia="CMBX10"/>
          <w:b w:val="0"/>
          <w:i w:val="0"/>
          <w:color w:val="000000"/>
          <w:sz w:val="20"/>
        </w:rPr>
        <w:t>single object or as the first in a list of nodes.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1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Modifying lists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are two ways to modify a linked list. Obviously, we can change the cargo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one of the nodes, but the more interesting operations are the ones that add, </w:t>
      </w:r>
      <w:r>
        <w:rPr>
          <w:rFonts w:ascii="CMR10" w:hAnsi="CMR10" w:eastAsia="CMR10"/>
          <w:b w:val="0"/>
          <w:i w:val="0"/>
          <w:color w:val="000000"/>
          <w:sz w:val="20"/>
        </w:rPr>
        <w:t>remove, or reorder the nodes.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an example, let’s write a function that removes the second node in the list </w:t>
      </w:r>
      <w:r>
        <w:rPr>
          <w:rFonts w:ascii="CMR10" w:hAnsi="CMR10" w:eastAsia="CMR10"/>
          <w:b w:val="0"/>
          <w:i w:val="0"/>
          <w:color w:val="000000"/>
          <w:sz w:val="20"/>
        </w:rPr>
        <w:t>and returns a reference to the removed node:</w:t>
      </w:r>
    </w:p>
    <w:p>
      <w:pPr>
        <w:sectPr>
          <w:pgSz w:w="9720" w:h="13320"/>
          <w:pgMar w:top="460" w:right="1382" w:bottom="7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4394200</wp:posOffset>
            </wp:positionV>
            <wp:extent cx="3848100" cy="10414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41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17.8 Wrappers and helpers</w:t>
            </w:r>
          </w:p>
        </w:tc>
        <w:tc>
          <w:tcPr>
            <w:tcW w:type="dxa" w:w="22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185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214" w:right="1152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removeSecond(list):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list == None: return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first = 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second = list.next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make the first node refer to the third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first.next = second.next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separate the second node from the rest of the list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second.next = None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second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Again, we are using temporary variables to make the code more readable. Here </w:t>
      </w:r>
      <w:r>
        <w:rPr>
          <w:rFonts w:ascii="CMR10" w:hAnsi="CMR10" w:eastAsia="CMR10"/>
          <w:b w:val="0"/>
          <w:i w:val="0"/>
          <w:color w:val="000000"/>
          <w:sz w:val="20"/>
        </w:rPr>
        <w:t>is how to use this function:</w:t>
      </w:r>
    </w:p>
    <w:p>
      <w:pPr>
        <w:autoSpaceDN w:val="0"/>
        <w:autoSpaceDE w:val="0"/>
        <w:widowControl/>
        <w:spacing w:line="244" w:lineRule="exact" w:before="152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printList(node1)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1 2 3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removed = removeSecond(node1)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printList(removed)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printList(node1)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1 3</w:t>
      </w:r>
    </w:p>
    <w:p>
      <w:pPr>
        <w:autoSpaceDN w:val="0"/>
        <w:autoSpaceDE w:val="0"/>
        <w:widowControl/>
        <w:spacing w:line="200" w:lineRule="exact" w:before="196" w:after="5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state diagram shows the effect of the operation: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5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" w:after="0"/>
              <w:ind w:left="21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first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6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second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6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66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66" w:after="0"/>
              <w:ind w:left="0" w:right="65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6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  <w:tc>
          <w:tcPr>
            <w:tcW w:type="dxa" w:w="1150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30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115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None</w:t>
            </w:r>
          </w:p>
        </w:tc>
      </w:tr>
    </w:tbl>
    <w:p>
      <w:pPr>
        <w:autoSpaceDN w:val="0"/>
        <w:autoSpaceDE w:val="0"/>
        <w:widowControl/>
        <w:spacing w:line="244" w:lineRule="exact" w:before="60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What happens if you invoke this function and pass a list with only one element </w:t>
      </w:r>
      <w:r>
        <w:rPr>
          <w:rFonts w:ascii="CMR10" w:hAnsi="CMR10" w:eastAsia="CMR10"/>
          <w:b w:val="0"/>
          <w:i w:val="0"/>
          <w:color w:val="000000"/>
          <w:sz w:val="20"/>
        </w:rPr>
        <w:t>(a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singleton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)? What happens if you pass the empty list as an argument?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 precondition for this function? If so, fix the function to handle a violation </w:t>
      </w:r>
      <w:r>
        <w:rPr>
          <w:rFonts w:ascii="CMR10" w:hAnsi="CMR10" w:eastAsia="CMR10"/>
          <w:b w:val="0"/>
          <w:i w:val="0"/>
          <w:color w:val="000000"/>
          <w:sz w:val="20"/>
        </w:rPr>
        <w:t>of the precondition in a reasonable way.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2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Wrappers and helpers</w:t>
      </w:r>
    </w:p>
    <w:p>
      <w:pPr>
        <w:autoSpaceDN w:val="0"/>
        <w:autoSpaceDE w:val="0"/>
        <w:widowControl/>
        <w:spacing w:line="244" w:lineRule="exact" w:before="18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often useful to divide a list operation into two functions. For example, </w:t>
      </w:r>
      <w:r>
        <w:rPr>
          <w:rFonts w:ascii="CMR10" w:hAnsi="CMR10" w:eastAsia="CMR10"/>
          <w:b w:val="0"/>
          <w:i w:val="0"/>
          <w:color w:val="000000"/>
          <w:sz w:val="20"/>
        </w:rPr>
        <w:t>to print a list backward in the format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[3 2 1]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can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to print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3 2 1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but we need a separate function to print the brackets.</w:t>
      </w:r>
    </w:p>
    <w:p>
      <w:pPr>
        <w:autoSpaceDN w:val="0"/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Let’s call it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printBackwardNicely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8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186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Linked lists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214" w:right="360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printBackwardNicely(list) 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"[",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printBackward(list)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"]",</w:t>
      </w:r>
    </w:p>
    <w:p>
      <w:pPr>
        <w:autoSpaceDN w:val="0"/>
        <w:autoSpaceDE w:val="0"/>
        <w:widowControl/>
        <w:spacing w:line="244" w:lineRule="exact" w:before="152" w:after="12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Again, it is a good idea to check functions like this to see if they work with </w:t>
      </w:r>
      <w:r>
        <w:rPr>
          <w:rFonts w:ascii="CMR10" w:hAnsi="CMR10" w:eastAsia="CMR10"/>
          <w:b w:val="0"/>
          <w:i w:val="0"/>
          <w:color w:val="000000"/>
          <w:sz w:val="20"/>
        </w:rPr>
        <w:t>special cases like an empty list or a singleton.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>
        <w:trPr>
          <w:trHeight w:hRule="exact" w:val="28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function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elsewhere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program,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invoke</w:t>
            </w:r>
          </w:p>
        </w:tc>
      </w:tr>
    </w:tbl>
    <w:p>
      <w:pPr>
        <w:autoSpaceDN w:val="0"/>
        <w:tabs>
          <w:tab w:pos="560" w:val="left"/>
        </w:tabs>
        <w:autoSpaceDE w:val="0"/>
        <w:widowControl/>
        <w:spacing w:line="236" w:lineRule="exact" w:before="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printBackwardNicely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directly, and it invokes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our be-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half. </w:t>
      </w:r>
      <w:r>
        <w:rPr>
          <w:rFonts w:ascii="CMR10" w:hAnsi="CMR10" w:eastAsia="CMR10"/>
          <w:b w:val="0"/>
          <w:i w:val="0"/>
          <w:color w:val="000000"/>
          <w:sz w:val="20"/>
        </w:rPr>
        <w:t>In that sense,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printBackwardNicely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acts as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wrapper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it uses </w:t>
      </w:r>
      <w:r>
        <w:rPr>
          <w:rFonts w:ascii="CMTT10" w:hAnsi="CMTT10" w:eastAsia="CMTT10"/>
          <w:b w:val="0"/>
          <w:i w:val="0"/>
          <w:color w:val="000000"/>
          <w:sz w:val="20"/>
        </w:rPr>
        <w:t>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helper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300" w:lineRule="exact" w:before="51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17.9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</w:t>
      </w:r>
      <w:r>
        <w:rPr>
          <w:w w:val="98.93931027116447"/>
          <w:rFonts w:ascii="CMTT12" w:hAnsi="CMTT12" w:eastAsia="CMTT12"/>
          <w:b w:val="0"/>
          <w:i w:val="0"/>
          <w:color w:val="000000"/>
          <w:sz w:val="29"/>
        </w:rPr>
        <w:t xml:space="preserve"> LinkedList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 class</w:t>
      </w:r>
    </w:p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are some subtle problems with the way we have been implementing lists.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a reversal of cause and effect, we’ll propose an alternative implementation </w:t>
      </w:r>
      <w:r>
        <w:rPr>
          <w:rFonts w:ascii="CMR10" w:hAnsi="CMR10" w:eastAsia="CMR10"/>
          <w:b w:val="0"/>
          <w:i w:val="0"/>
          <w:color w:val="000000"/>
          <w:sz w:val="20"/>
        </w:rPr>
        <w:t>first and then explain what problems it solves.</w:t>
      </w:r>
    </w:p>
    <w:p>
      <w:pPr>
        <w:autoSpaceDN w:val="0"/>
        <w:autoSpaceDE w:val="0"/>
        <w:widowControl/>
        <w:spacing w:line="244" w:lineRule="exact" w:before="136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First, we’ll create a new class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Its attributes are an integer </w:t>
      </w:r>
      <w:r>
        <w:rPr>
          <w:rFonts w:ascii="CMR10" w:hAnsi="CMR10" w:eastAsia="CMR10"/>
          <w:b w:val="0"/>
          <w:i w:val="0"/>
          <w:color w:val="000000"/>
          <w:sz w:val="20"/>
        </w:rPr>
        <w:t>that contains the length of the list and a reference to the first node.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 </w:t>
      </w:r>
      <w:r>
        <w:rPr>
          <w:rFonts w:ascii="CMR10" w:hAnsi="CMR10" w:eastAsia="CMR10"/>
          <w:b w:val="0"/>
          <w:i w:val="0"/>
          <w:color w:val="000000"/>
          <w:sz w:val="20"/>
        </w:rPr>
        <w:t>objects serve as handles for manipulating lists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objects:</w:t>
      </w:r>
    </w:p>
    <w:p>
      <w:pPr>
        <w:autoSpaceDN w:val="0"/>
        <w:tabs>
          <w:tab w:pos="214" w:val="left"/>
          <w:tab w:pos="422" w:val="left"/>
          <w:tab w:pos="1676" w:val="left"/>
        </w:tabs>
        <w:autoSpaceDE w:val="0"/>
        <w:widowControl/>
        <w:spacing w:line="244" w:lineRule="exact" w:before="150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LinkedList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 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self.length = 0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= None</w:t>
      </w:r>
    </w:p>
    <w:p>
      <w:pPr>
        <w:autoSpaceDN w:val="0"/>
        <w:autoSpaceDE w:val="0"/>
        <w:widowControl/>
        <w:spacing w:line="244" w:lineRule="exact" w:before="152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One nice thing about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is that it provides a natural place to </w:t>
      </w:r>
      <w:r>
        <w:rPr>
          <w:rFonts w:ascii="CMR10" w:hAnsi="CMR10" w:eastAsia="CMR10"/>
          <w:b w:val="0"/>
          <w:i w:val="0"/>
          <w:color w:val="000000"/>
          <w:sz w:val="20"/>
        </w:rPr>
        <w:t>put wrapper functions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printBackwardNicely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we can make a method </w:t>
      </w:r>
      <w:r>
        <w:rPr>
          <w:rFonts w:ascii="CMR10" w:hAnsi="CMR10" w:eastAsia="CMR10"/>
          <w:b w:val="0"/>
          <w:i w:val="0"/>
          <w:color w:val="000000"/>
          <w:sz w:val="20"/>
        </w:rPr>
        <w:t>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2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LinkedList: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360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printBackward(self):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"[",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self.head != None: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self.head.printBackward()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"]",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244" w:after="0"/>
        <w:ind w:left="4" w:right="561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Node: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0" w:after="0"/>
        <w:ind w:left="21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printBackward(self):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if self.next != None: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17.10 Invariants</w:t>
            </w:r>
          </w:p>
        </w:tc>
        <w:tc>
          <w:tcPr>
            <w:tcW w:type="dxa" w:w="2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187</w:t>
            </w:r>
          </w:p>
        </w:tc>
      </w:tr>
    </w:tbl>
    <w:p>
      <w:pPr>
        <w:autoSpaceDN w:val="0"/>
        <w:tabs>
          <w:tab w:pos="632" w:val="left"/>
        </w:tabs>
        <w:autoSpaceDE w:val="0"/>
        <w:widowControl/>
        <w:spacing w:line="242" w:lineRule="exact" w:before="258" w:after="0"/>
        <w:ind w:left="422" w:right="4176" w:firstLine="0"/>
        <w:jc w:val="left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tail = self.next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tail.printBackward()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self.cargo,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Just to make things confusing, we renamed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printBackwardNicely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Now there </w:t>
      </w:r>
      <w:r>
        <w:rPr>
          <w:rFonts w:ascii="CMR10" w:hAnsi="CMR10" w:eastAsia="CMR10"/>
          <w:b w:val="0"/>
          <w:i w:val="0"/>
          <w:color w:val="000000"/>
          <w:sz w:val="20"/>
        </w:rPr>
        <w:t>are two methods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>: one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(the helper); </w:t>
      </w:r>
      <w:r>
        <w:rPr>
          <w:rFonts w:ascii="CMR10" w:hAnsi="CMR10" w:eastAsia="CMR10"/>
          <w:b w:val="0"/>
          <w:i w:val="0"/>
          <w:color w:val="000000"/>
          <w:sz w:val="20"/>
        </w:rPr>
        <w:t>and one in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(the wrapper). When the wrapper invokes </w:t>
      </w:r>
      <w:r>
        <w:rPr>
          <w:rFonts w:ascii="CMTT10" w:hAnsi="CMTT10" w:eastAsia="CMTT10"/>
          <w:b w:val="0"/>
          <w:i w:val="0"/>
          <w:color w:val="000000"/>
          <w:sz w:val="20"/>
        </w:rPr>
        <w:t>self.head.printBackward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>, it is invoking the helper, because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self.head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</w:t>
      </w:r>
      <w:r>
        <w:rPr>
          <w:rFonts w:ascii="CMTT10" w:hAnsi="CMTT10" w:eastAsia="CMTT10"/>
          <w:b w:val="0"/>
          <w:i w:val="0"/>
          <w:color w:val="000000"/>
          <w:sz w:val="20"/>
        </w:rPr>
        <w:t>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object.</w:t>
      </w:r>
    </w:p>
    <w:p>
      <w:pPr>
        <w:autoSpaceDN w:val="0"/>
        <w:tabs>
          <w:tab w:pos="3256" w:val="left"/>
        </w:tabs>
        <w:autoSpaceDE w:val="0"/>
        <w:widowControl/>
        <w:spacing w:line="244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Another benefit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is that it makes it easier to add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remove the first element of a list.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addFirst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method for </w:t>
      </w:r>
      <w:r>
        <w:rPr>
          <w:rFonts w:ascii="CMTT10" w:hAnsi="CMTT10" w:eastAsia="CMTT10"/>
          <w:b w:val="0"/>
          <w:i w:val="0"/>
          <w:color w:val="000000"/>
          <w:sz w:val="20"/>
        </w:rPr>
        <w:t>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s; it takes an item of cargo as an argument and puts it at the </w:t>
      </w:r>
      <w:r>
        <w:rPr>
          <w:rFonts w:ascii="CMR10" w:hAnsi="CMR10" w:eastAsia="CMR10"/>
          <w:b w:val="0"/>
          <w:i w:val="0"/>
          <w:color w:val="000000"/>
          <w:sz w:val="20"/>
        </w:rPr>
        <w:t>beginning of the list: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8" w:after="0"/>
        <w:ind w:left="4" w:right="50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LinkedList: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244" w:lineRule="exact" w:before="0" w:after="0"/>
        <w:ind w:left="422" w:right="3312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addFirst(self, cargo):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 = Node(cargo)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node.next = self.head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= node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self.length = self.length + 1</w:t>
      </w:r>
    </w:p>
    <w:p>
      <w:pPr>
        <w:autoSpaceDN w:val="0"/>
        <w:autoSpaceDE w:val="0"/>
        <w:widowControl/>
        <w:spacing w:line="244" w:lineRule="exact" w:before="1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usual, you should check code like this to see if it handles the special cases. </w:t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what happens if the list is initially empty?</w:t>
      </w:r>
    </w:p>
    <w:p>
      <w:pPr>
        <w:autoSpaceDN w:val="0"/>
        <w:tabs>
          <w:tab w:pos="1062" w:val="left"/>
        </w:tabs>
        <w:autoSpaceDE w:val="0"/>
        <w:widowControl/>
        <w:spacing w:line="286" w:lineRule="exact" w:before="59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17.10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Invariants</w:t>
      </w:r>
    </w:p>
    <w:p>
      <w:pPr>
        <w:autoSpaceDN w:val="0"/>
        <w:autoSpaceDE w:val="0"/>
        <w:widowControl/>
        <w:spacing w:line="244" w:lineRule="exact" w:before="21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 lists are “well formed”; others are not. For example, if a list contains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loop, it will cause many of our methods to crash, so we might want to require </w:t>
      </w:r>
      <w:r>
        <w:rPr>
          <w:rFonts w:ascii="CMR10" w:hAnsi="CMR10" w:eastAsia="CMR10"/>
          <w:b w:val="0"/>
          <w:i w:val="0"/>
          <w:color w:val="000000"/>
          <w:sz w:val="20"/>
        </w:rPr>
        <w:t>that lists contain no loops. Another requirement is that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length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 in the </w:t>
      </w:r>
      <w:r>
        <w:rPr>
          <w:rFonts w:ascii="CMTT10" w:hAnsi="CMTT10" w:eastAsia="CMTT10"/>
          <w:b w:val="0"/>
          <w:i w:val="0"/>
          <w:color w:val="000000"/>
          <w:sz w:val="20"/>
        </w:rPr>
        <w:t>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should be equal to the actual number of nodes in the list.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Requirements like these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invariants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because, ideally, they should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true of every object all the time. Specifying invariants for objects is a useful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programming practice because it makes it easier to prove the correctness of </w:t>
      </w:r>
      <w:r>
        <w:rPr>
          <w:rFonts w:ascii="CMR10" w:hAnsi="CMR10" w:eastAsia="CMR10"/>
          <w:b w:val="0"/>
          <w:i w:val="0"/>
          <w:color w:val="000000"/>
          <w:sz w:val="20"/>
        </w:rPr>
        <w:t>code, check the integrity of data structures, and detect errors.</w:t>
      </w:r>
    </w:p>
    <w:p>
      <w:pPr>
        <w:autoSpaceDN w:val="0"/>
        <w:tabs>
          <w:tab w:pos="914" w:val="left"/>
          <w:tab w:pos="2318" w:val="left"/>
        </w:tabs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thing that is sometimes confusing about invariants is that there are times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they are violated. </w:t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the middle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addFirst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after we </w:t>
      </w:r>
      <w:r>
        <w:rPr>
          <w:rFonts w:ascii="CMR10" w:hAnsi="CMR10" w:eastAsia="CMR10"/>
          <w:b w:val="0"/>
          <w:i w:val="0"/>
          <w:color w:val="000000"/>
          <w:sz w:val="20"/>
        </w:rPr>
        <w:t>have added the node but before we have incremented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length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invariant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violated.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kind of violation is acceptable; in fact, it is often impossible </w:t>
      </w:r>
      <w:r>
        <w:rPr>
          <w:rFonts w:ascii="CMR10" w:hAnsi="CMR10" w:eastAsia="CMR10"/>
          <w:b w:val="0"/>
          <w:i w:val="0"/>
          <w:color w:val="000000"/>
          <w:sz w:val="20"/>
        </w:rPr>
        <w:t>to modify an object without violating an invariant for at least a little while.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188</w:t>
            </w:r>
          </w:p>
        </w:tc>
        <w:tc>
          <w:tcPr>
            <w:tcW w:type="dxa" w:w="38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Linked lists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Normally, we require that every method that violates an invariant must restore </w:t>
      </w:r>
      <w:r>
        <w:rPr>
          <w:rFonts w:ascii="CMR10" w:hAnsi="CMR10" w:eastAsia="CMR10"/>
          <w:b w:val="0"/>
          <w:i w:val="0"/>
          <w:color w:val="000000"/>
          <w:sz w:val="20"/>
        </w:rPr>
        <w:t>the invariant.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there is any significant stretch of code in which the invariant is violated,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important for the comments to make that clear, so that no operations are </w:t>
      </w:r>
      <w:r>
        <w:rPr>
          <w:rFonts w:ascii="CMR10" w:hAnsi="CMR10" w:eastAsia="CMR10"/>
          <w:b w:val="0"/>
          <w:i w:val="0"/>
          <w:color w:val="000000"/>
          <w:sz w:val="20"/>
        </w:rPr>
        <w:t>performed that depend on the invariant.</w:t>
      </w:r>
    </w:p>
    <w:p>
      <w:pPr>
        <w:autoSpaceDN w:val="0"/>
        <w:tabs>
          <w:tab w:pos="1062" w:val="left"/>
        </w:tabs>
        <w:autoSpaceDE w:val="0"/>
        <w:widowControl/>
        <w:spacing w:line="288" w:lineRule="exact" w:before="54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17.11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324" w:lineRule="exact" w:before="11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embedded reference: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reference stored in an attribute of an object. </w:t>
      </w:r>
      <w:r>
        <w:rPr>
          <w:rFonts w:ascii="CMBX10" w:hAnsi="CMBX10" w:eastAsia="CMBX10"/>
          <w:b w:val="0"/>
          <w:i w:val="0"/>
          <w:color w:val="000000"/>
          <w:sz w:val="20"/>
        </w:rPr>
        <w:t>linked list: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data structure that implements a collection using a sequence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linked nodes.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node: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element of a list, usually implemented as an object that contains a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 to another object of the same type.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cargo: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item of data contained in a node.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link: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embedded reference used to link one object to another.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precondition: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assertion that must be true in order for a method to work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correctly.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fundamental ambiguity theorem: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reference to a list node can be treated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single object or as the first in a list of nodes.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singleton: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linked list with a single node.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wrapper: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method that acts as a middleman between a caller and a helper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method, often making the method easier or less error-prone to invoke.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helper: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method that is not invoked directly by a caller but is used by another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 to perform part of an operation.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invariant: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assertion that should be true of an object at all times (except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while the object is being modified).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18</w:t>
      </w:r>
    </w:p>
    <w:p>
      <w:pPr>
        <w:autoSpaceDN w:val="0"/>
        <w:autoSpaceDE w:val="0"/>
        <w:widowControl/>
        <w:spacing w:line="496" w:lineRule="exact" w:before="69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Stacks</w:t>
      </w:r>
    </w:p>
    <w:p>
      <w:pPr>
        <w:autoSpaceDN w:val="0"/>
        <w:tabs>
          <w:tab w:pos="896" w:val="left"/>
        </w:tabs>
        <w:autoSpaceDE w:val="0"/>
        <w:widowControl/>
        <w:spacing w:line="286" w:lineRule="exact" w:before="99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Abstract data types</w:t>
      </w:r>
    </w:p>
    <w:p>
      <w:pPr>
        <w:autoSpaceDN w:val="0"/>
        <w:autoSpaceDE w:val="0"/>
        <w:widowControl/>
        <w:spacing w:line="244" w:lineRule="exact" w:before="21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data types you have seen so far are all concrete, in the sense that we have </w:t>
      </w:r>
      <w:r>
        <w:rPr>
          <w:rFonts w:ascii="CMR10" w:hAnsi="CMR10" w:eastAsia="CMR10"/>
          <w:b w:val="0"/>
          <w:i w:val="0"/>
          <w:color w:val="000000"/>
          <w:sz w:val="20"/>
        </w:rPr>
        <w:t>completely specified how they are implemented. For example,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represents a card using two integers. As we discussed at the time, that is not </w:t>
      </w:r>
      <w:r>
        <w:rPr>
          <w:rFonts w:ascii="CMR10" w:hAnsi="CMR10" w:eastAsia="CMR10"/>
          <w:b w:val="0"/>
          <w:i w:val="0"/>
          <w:color w:val="000000"/>
          <w:sz w:val="20"/>
        </w:rPr>
        <w:t>the only way to represent a card; there are many alternative implementations.</w:t>
      </w:r>
    </w:p>
    <w:p>
      <w:pPr>
        <w:autoSpaceDN w:val="0"/>
        <w:autoSpaceDE w:val="0"/>
        <w:widowControl/>
        <w:spacing w:line="244" w:lineRule="exact" w:before="16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abstract data type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or ADT, specifies a set of operations (or methods)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semantics of the operations (what they do), but it does not specify the </w:t>
      </w:r>
      <w:r>
        <w:rPr>
          <w:rFonts w:ascii="CMR10" w:hAnsi="CMR10" w:eastAsia="CMR10"/>
          <w:b w:val="0"/>
          <w:i w:val="0"/>
          <w:color w:val="000000"/>
          <w:sz w:val="20"/>
        </w:rPr>
        <w:t>implementation of the operations. That’s what makes it abstract.</w:t>
      </w:r>
    </w:p>
    <w:p>
      <w:pPr>
        <w:autoSpaceDN w:val="0"/>
        <w:autoSpaceDE w:val="0"/>
        <w:widowControl/>
        <w:spacing w:line="200" w:lineRule="exact" w:before="20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Why is that useful?</w:t>
      </w:r>
    </w:p>
    <w:p>
      <w:pPr>
        <w:autoSpaceDN w:val="0"/>
        <w:autoSpaceDE w:val="0"/>
        <w:widowControl/>
        <w:spacing w:line="244" w:lineRule="exact" w:before="262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 simplifies the task of specifying an algorithm if you can denote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operations you need without having to think at the same time about how </w:t>
      </w:r>
      <w:r>
        <w:rPr>
          <w:rFonts w:ascii="CMR10" w:hAnsi="CMR10" w:eastAsia="CMR10"/>
          <w:b w:val="0"/>
          <w:i w:val="0"/>
          <w:color w:val="000000"/>
          <w:sz w:val="20"/>
        </w:rPr>
        <w:t>the operations are performed.</w:t>
      </w:r>
    </w:p>
    <w:p>
      <w:pPr>
        <w:autoSpaceDN w:val="0"/>
        <w:autoSpaceDE w:val="0"/>
        <w:widowControl/>
        <w:spacing w:line="242" w:lineRule="exact" w:before="190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Since there are usually many ways to implement an ADT, it might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useful to write an algorithm that can be used with any of the possible </w:t>
      </w:r>
      <w:r>
        <w:rPr>
          <w:rFonts w:ascii="CMR10" w:hAnsi="CMR10" w:eastAsia="CMR10"/>
          <w:b w:val="0"/>
          <w:i w:val="0"/>
          <w:color w:val="000000"/>
          <w:sz w:val="20"/>
        </w:rPr>
        <w:t>implementations.</w:t>
      </w:r>
    </w:p>
    <w:p>
      <w:pPr>
        <w:autoSpaceDN w:val="0"/>
        <w:autoSpaceDE w:val="0"/>
        <w:widowControl/>
        <w:spacing w:line="244" w:lineRule="exact" w:before="188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Well-known ADTs, such as the Stack ADT in this chapter, are often im-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plemented in standard libraries so they can be written once and used by </w:t>
      </w:r>
      <w:r>
        <w:rPr>
          <w:rFonts w:ascii="CMR10" w:hAnsi="CMR10" w:eastAsia="CMR10"/>
          <w:b w:val="0"/>
          <w:i w:val="0"/>
          <w:color w:val="000000"/>
          <w:sz w:val="20"/>
        </w:rPr>
        <w:t>many programmers.</w:t>
      </w:r>
    </w:p>
    <w:p>
      <w:pPr>
        <w:autoSpaceDN w:val="0"/>
        <w:tabs>
          <w:tab w:pos="498" w:val="left"/>
        </w:tabs>
        <w:autoSpaceDE w:val="0"/>
        <w:widowControl/>
        <w:spacing w:line="244" w:lineRule="exact" w:before="188" w:after="0"/>
        <w:ind w:left="298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operations on ADTs provide a common high-level language for spec-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ifying and talking about algorithms.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190</w:t>
            </w:r>
          </w:p>
        </w:tc>
        <w:tc>
          <w:tcPr>
            <w:tcW w:type="dxa" w:w="3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Stacks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we talk about ADTs, we often distinguish the code that uses the ADT, </w:t>
      </w:r>
      <w:r>
        <w:rPr>
          <w:rFonts w:ascii="CMR10" w:hAnsi="CMR10" w:eastAsia="CMR10"/>
          <w:b w:val="0"/>
          <w:i w:val="0"/>
          <w:color w:val="000000"/>
          <w:sz w:val="20"/>
        </w:rPr>
        <w:t>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client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code, from the code that implements the ADT, called the </w:t>
      </w:r>
      <w:r>
        <w:rPr>
          <w:rFonts w:ascii="CMBX10" w:hAnsi="CMBX10" w:eastAsia="CMBX10"/>
          <w:b w:val="0"/>
          <w:i w:val="0"/>
          <w:color w:val="000000"/>
          <w:sz w:val="20"/>
        </w:rPr>
        <w:t>provider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code.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4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Stack ADT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this chapter, we will look at one common ADT,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 stack is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collection, meaning that it is a data structure that contains multiple elements. </w:t>
      </w:r>
      <w:r>
        <w:rPr>
          <w:rFonts w:ascii="CMR10" w:hAnsi="CMR10" w:eastAsia="CMR10"/>
          <w:b w:val="0"/>
          <w:i w:val="0"/>
          <w:color w:val="000000"/>
          <w:sz w:val="20"/>
        </w:rPr>
        <w:t>Other collections we have seen include dictionaries and lists.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ADT is defined by the operations that can be performed on it, which is </w:t>
      </w:r>
      <w:r>
        <w:rPr>
          <w:rFonts w:ascii="CMR10" w:hAnsi="CMR10" w:eastAsia="CMR10"/>
          <w:b w:val="0"/>
          <w:i w:val="0"/>
          <w:color w:val="000000"/>
          <w:sz w:val="20"/>
        </w:rPr>
        <w:t>called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interface</w:t>
      </w:r>
      <w:r>
        <w:rPr>
          <w:rFonts w:ascii="CMR10" w:hAnsi="CMR10" w:eastAsia="CMR10"/>
          <w:b w:val="0"/>
          <w:i w:val="0"/>
          <w:color w:val="000000"/>
          <w:sz w:val="20"/>
        </w:rPr>
        <w:t>. The interface for a stack consists of these operations:</w:t>
      </w:r>
    </w:p>
    <w:p>
      <w:pPr>
        <w:autoSpaceDN w:val="0"/>
        <w:autoSpaceDE w:val="0"/>
        <w:widowControl/>
        <w:spacing w:line="198" w:lineRule="exact" w:before="278" w:after="0"/>
        <w:ind w:left="15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init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Initialize a new empty stack.</w:t>
      </w:r>
    </w:p>
    <w:p>
      <w:pPr>
        <w:autoSpaceDN w:val="0"/>
        <w:autoSpaceDE w:val="0"/>
        <w:widowControl/>
        <w:spacing w:line="198" w:lineRule="exact" w:before="20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push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Add a new item to the stack.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pop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 and return an item from the stack. The item that is returned is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the last one that was added.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isEmpty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Check whether the stack is empty.</w:t>
      </w:r>
    </w:p>
    <w:p>
      <w:pPr>
        <w:autoSpaceDN w:val="0"/>
        <w:autoSpaceDE w:val="0"/>
        <w:widowControl/>
        <w:spacing w:line="244" w:lineRule="exact" w:before="2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stack is sometimes called a “last in, first out” or LIFO data structure, because </w:t>
      </w:r>
      <w:r>
        <w:rPr>
          <w:rFonts w:ascii="CMR10" w:hAnsi="CMR10" w:eastAsia="CMR10"/>
          <w:b w:val="0"/>
          <w:i w:val="0"/>
          <w:color w:val="000000"/>
          <w:sz w:val="20"/>
        </w:rPr>
        <w:t>the last item added is the first to be removed.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4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Implementing stacks with Python lists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list operations that Python provides are similar to the operations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define a stack. The interface isn’t exactly what it is supposed to be, but we can </w:t>
      </w:r>
      <w:r>
        <w:rPr>
          <w:rFonts w:ascii="CMR10" w:hAnsi="CMR10" w:eastAsia="CMR10"/>
          <w:b w:val="0"/>
          <w:i w:val="0"/>
          <w:color w:val="000000"/>
          <w:sz w:val="20"/>
        </w:rPr>
        <w:t>write code to translate from the Stack ADT to the built-in operations.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code is called an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implementation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Stack ADT. In general,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implementation is a set of methods that satisfy the syntactic and semantic </w:t>
      </w:r>
      <w:r>
        <w:rPr>
          <w:rFonts w:ascii="CMR10" w:hAnsi="CMR10" w:eastAsia="CMR10"/>
          <w:b w:val="0"/>
          <w:i w:val="0"/>
          <w:color w:val="000000"/>
          <w:sz w:val="20"/>
        </w:rPr>
        <w:t>requirements of an interface.</w:t>
      </w:r>
    </w:p>
    <w:p>
      <w:pPr>
        <w:autoSpaceDN w:val="0"/>
        <w:autoSpaceDE w:val="0"/>
        <w:widowControl/>
        <w:spacing w:line="198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an implementation of the Stack ADT that uses a Python list: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60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Stack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 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self.items = []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push(self, item)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self.items.append(item)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5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18.4 Pushing and popping</w:t>
            </w:r>
          </w:p>
        </w:tc>
        <w:tc>
          <w:tcPr>
            <w:tcW w:type="dxa" w:w="23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191</w:t>
            </w:r>
          </w:p>
        </w:tc>
      </w:tr>
    </w:tbl>
    <w:p>
      <w:pPr>
        <w:autoSpaceDN w:val="0"/>
        <w:tabs>
          <w:tab w:pos="422" w:val="left"/>
        </w:tabs>
        <w:autoSpaceDE w:val="0"/>
        <w:widowControl/>
        <w:spacing w:line="242" w:lineRule="exact" w:before="504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pop(self)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self.items.pop()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isEmpty(self)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(self.items == [])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contains an attribute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is a list of items in the </w:t>
      </w:r>
      <w:r>
        <w:rPr>
          <w:rFonts w:ascii="CMR10" w:hAnsi="CMR10" w:eastAsia="CMR10"/>
          <w:b w:val="0"/>
          <w:i w:val="0"/>
          <w:color w:val="000000"/>
          <w:sz w:val="20"/>
        </w:rPr>
        <w:t>stack. The initialization method sets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empty list.</w:t>
      </w:r>
    </w:p>
    <w:p>
      <w:pPr>
        <w:autoSpaceDN w:val="0"/>
        <w:autoSpaceDE w:val="0"/>
        <w:widowControl/>
        <w:spacing w:line="244" w:lineRule="exact" w:before="144" w:after="0"/>
        <w:ind w:left="4" w:right="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push a new item onto the stack,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push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appends it onto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To pop an </w:t>
      </w:r>
      <w:r>
        <w:rPr>
          <w:rFonts w:ascii="CMR10" w:hAnsi="CMR10" w:eastAsia="CMR10"/>
          <w:b w:val="0"/>
          <w:i w:val="0"/>
          <w:color w:val="000000"/>
          <w:sz w:val="20"/>
        </w:rPr>
        <w:t>item off the stack,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uses the homonymous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 method to remove and return </w:t>
      </w:r>
      <w:r>
        <w:rPr>
          <w:rFonts w:ascii="CMR10" w:hAnsi="CMR10" w:eastAsia="CMR10"/>
          <w:b w:val="0"/>
          <w:i w:val="0"/>
          <w:color w:val="000000"/>
          <w:sz w:val="20"/>
        </w:rPr>
        <w:t>the last item on the list.</w:t>
      </w:r>
    </w:p>
    <w:p>
      <w:pPr>
        <w:autoSpaceDN w:val="0"/>
        <w:autoSpaceDE w:val="0"/>
        <w:widowControl/>
        <w:spacing w:line="244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Finally, to check if the stack is empty,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isEmpty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compares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empty </w:t>
      </w:r>
      <w:r>
        <w:rPr>
          <w:rFonts w:ascii="CMR10" w:hAnsi="CMR10" w:eastAsia="CMR10"/>
          <w:b w:val="0"/>
          <w:i w:val="0"/>
          <w:color w:val="000000"/>
          <w:sz w:val="20"/>
        </w:rPr>
        <w:t>list.</w:t>
      </w:r>
    </w:p>
    <w:p>
      <w:pPr>
        <w:autoSpaceDN w:val="0"/>
        <w:autoSpaceDE w:val="0"/>
        <w:widowControl/>
        <w:spacing w:line="244" w:lineRule="exact" w:before="14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 implementation like this, in which the methods consist of simple invocations </w:t>
      </w:r>
      <w:r>
        <w:rPr>
          <w:rFonts w:ascii="CMR10" w:hAnsi="CMR10" w:eastAsia="CMR10"/>
          <w:b w:val="0"/>
          <w:i w:val="0"/>
          <w:color w:val="000000"/>
          <w:sz w:val="20"/>
        </w:rPr>
        <w:t>of existing methods,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veneer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real life, veneer is a thin coating of </w:t>
      </w:r>
      <w:r>
        <w:rPr>
          <w:rFonts w:ascii="CMR10" w:hAnsi="CMR10" w:eastAsia="CMR10"/>
          <w:b w:val="0"/>
          <w:i w:val="0"/>
          <w:color w:val="000000"/>
          <w:sz w:val="20"/>
        </w:rPr>
        <w:t>good quality wood used in furniture-making to hide lower quality wood under-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neath. Computer scientists use this metaphor to describe a small piece of code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hides the details of an implementation and provides a simpler, or more </w:t>
      </w:r>
      <w:r>
        <w:rPr>
          <w:rFonts w:ascii="CMR10" w:hAnsi="CMR10" w:eastAsia="CMR10"/>
          <w:b w:val="0"/>
          <w:i w:val="0"/>
          <w:color w:val="000000"/>
          <w:sz w:val="20"/>
        </w:rPr>
        <w:t>standard, interface.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Pushing and popping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stack is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generic data structure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means that we can add any type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item to it. The following example pushes two integers and a string onto the </w:t>
      </w:r>
      <w:r>
        <w:rPr>
          <w:rFonts w:ascii="CMR10" w:hAnsi="CMR10" w:eastAsia="CMR10"/>
          <w:b w:val="0"/>
          <w:i w:val="0"/>
          <w:color w:val="000000"/>
          <w:sz w:val="20"/>
        </w:rPr>
        <w:t>stack:</w:t>
      </w:r>
    </w:p>
    <w:p>
      <w:pPr>
        <w:autoSpaceDN w:val="0"/>
        <w:autoSpaceDE w:val="0"/>
        <w:widowControl/>
        <w:spacing w:line="244" w:lineRule="exact" w:before="160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 = Stack()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s.push(54)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s.push(45)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&gt;&gt;&gt; s.push("+")</w:t>
      </w:r>
    </w:p>
    <w:p>
      <w:pPr>
        <w:autoSpaceDN w:val="0"/>
        <w:autoSpaceDE w:val="0"/>
        <w:widowControl/>
        <w:spacing w:line="198" w:lineRule="exact" w:before="206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We can use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isEmpty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remove and print all of the items on the stack: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60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not s.isEmpty() 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s.pop(),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output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+ 45 54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other words, we just used a stack to print the items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backward! Granted, it’s not the standard format for printing a list, but by using </w:t>
      </w:r>
      <w:r>
        <w:rPr>
          <w:rFonts w:ascii="CMR10" w:hAnsi="CMR10" w:eastAsia="CMR10"/>
          <w:b w:val="0"/>
          <w:i w:val="0"/>
          <w:color w:val="000000"/>
          <w:sz w:val="20"/>
        </w:rPr>
        <w:t>a stack, it was remarkably easy to do.</w:t>
      </w:r>
    </w:p>
    <w:p>
      <w:pPr>
        <w:autoSpaceDN w:val="0"/>
        <w:autoSpaceDE w:val="0"/>
        <w:widowControl/>
        <w:spacing w:line="212" w:lineRule="exact" w:before="126" w:after="0"/>
        <w:ind w:left="226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same-named</w:t>
      </w:r>
    </w:p>
    <w:p>
      <w:pPr>
        <w:sectPr>
          <w:pgSz w:w="9720" w:h="13320"/>
          <w:pgMar w:top="460" w:right="1382" w:bottom="76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192</w:t>
            </w:r>
          </w:p>
        </w:tc>
        <w:tc>
          <w:tcPr>
            <w:tcW w:type="dxa" w:w="3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Stacks</w:t>
            </w:r>
          </w:p>
        </w:tc>
      </w:tr>
    </w:tbl>
    <w:p>
      <w:pPr>
        <w:autoSpaceDN w:val="0"/>
        <w:tabs>
          <w:tab w:pos="1638" w:val="left"/>
          <w:tab w:pos="483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should compare this bit of code to the implementation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Section 17.4.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is a natural parallel between the recursive version </w:t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stack algorithm here.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difference is that </w:t>
      </w:r>
      <w:r>
        <w:rPr>
          <w:rFonts w:ascii="CMTT10" w:hAnsi="CMTT10" w:eastAsia="CMTT10"/>
          <w:b w:val="0"/>
          <w:i w:val="0"/>
          <w:color w:val="000000"/>
          <w:sz w:val="20"/>
        </w:rPr>
        <w:t>printBackward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uses the runtime stack to keep track of the nodes while it tra-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verses the list, and then prints them on the way back from the recursion. The </w:t>
      </w:r>
      <w:r>
        <w:rPr>
          <w:rFonts w:ascii="CMR10" w:hAnsi="CMR10" w:eastAsia="CMR10"/>
          <w:b w:val="0"/>
          <w:i w:val="0"/>
          <w:color w:val="000000"/>
          <w:sz w:val="20"/>
        </w:rPr>
        <w:t>stack algorithm does the same thing, except that it uses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 instead </w:t>
      </w:r>
      <w:r>
        <w:rPr>
          <w:rFonts w:ascii="CMR10" w:hAnsi="CMR10" w:eastAsia="CMR10"/>
          <w:b w:val="0"/>
          <w:i w:val="0"/>
          <w:color w:val="000000"/>
          <w:sz w:val="20"/>
        </w:rPr>
        <w:t>of the runtime stack.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6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Using a stack to evaluate postfix</w:t>
      </w:r>
    </w:p>
    <w:p>
      <w:pPr>
        <w:autoSpaceDN w:val="0"/>
        <w:autoSpaceDE w:val="0"/>
        <w:widowControl/>
        <w:spacing w:line="244" w:lineRule="exact" w:before="20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most programming languages, mathematical expressions are written with the </w:t>
      </w:r>
      <w:r>
        <w:rPr>
          <w:rFonts w:ascii="CMR10" w:hAnsi="CMR10" w:eastAsia="CMR10"/>
          <w:b w:val="0"/>
          <w:i w:val="0"/>
          <w:color w:val="000000"/>
          <w:sz w:val="20"/>
        </w:rPr>
        <w:t>operator between the two operands, as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1+2</w:t>
      </w:r>
      <w:r>
        <w:rPr>
          <w:rFonts w:ascii="CMR10" w:hAnsi="CMR10" w:eastAsia="CMR10"/>
          <w:b w:val="0"/>
          <w:i w:val="0"/>
          <w:color w:val="000000"/>
          <w:sz w:val="20"/>
        </w:rPr>
        <w:t>. This format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infix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An </w:t>
      </w:r>
      <w:r>
        <w:rPr>
          <w:rFonts w:ascii="CMR10" w:hAnsi="CMR10" w:eastAsia="CMR10"/>
          <w:b w:val="0"/>
          <w:i w:val="0"/>
          <w:color w:val="000000"/>
          <w:sz w:val="20"/>
        </w:rPr>
        <w:t>alternative used by some calculators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postfix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postfix, the operator </w:t>
      </w:r>
      <w:r>
        <w:rPr>
          <w:rFonts w:ascii="CMR10" w:hAnsi="CMR10" w:eastAsia="CMR10"/>
          <w:b w:val="0"/>
          <w:i w:val="0"/>
          <w:color w:val="000000"/>
          <w:sz w:val="20"/>
        </w:rPr>
        <w:t>follows the operands, as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2 +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reason postfix is sometimes useful is that there is a natural way to evaluate </w:t>
      </w:r>
      <w:r>
        <w:rPr>
          <w:rFonts w:ascii="CMR10" w:hAnsi="CMR10" w:eastAsia="CMR10"/>
          <w:b w:val="0"/>
          <w:i w:val="0"/>
          <w:color w:val="000000"/>
          <w:sz w:val="20"/>
        </w:rPr>
        <w:t>a postfix expression using a stack: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4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Starting at the beginning of the expression, get one term (operator or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operand) at a time.</w:t>
      </w:r>
    </w:p>
    <w:p>
      <w:pPr>
        <w:autoSpaceDN w:val="0"/>
        <w:autoSpaceDE w:val="0"/>
        <w:widowControl/>
        <w:spacing w:line="200" w:lineRule="exact" w:before="144" w:after="0"/>
        <w:ind w:left="726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–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 term is an operand, push it on the stack.</w:t>
      </w:r>
    </w:p>
    <w:p>
      <w:pPr>
        <w:autoSpaceDN w:val="0"/>
        <w:tabs>
          <w:tab w:pos="940" w:val="left"/>
        </w:tabs>
        <w:autoSpaceDE w:val="0"/>
        <w:widowControl/>
        <w:spacing w:line="242" w:lineRule="exact" w:before="88" w:after="0"/>
        <w:ind w:left="726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–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 term is an operator, pop two operands off the stack, perform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operation on them, and push the result back on the stack.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7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When you get to the end of the expression, there should be exactly one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operand left on the stack. That operand is the result.</w:t>
      </w:r>
    </w:p>
    <w:p>
      <w:pPr>
        <w:autoSpaceDN w:val="0"/>
        <w:autoSpaceDE w:val="0"/>
        <w:widowControl/>
        <w:spacing w:line="200" w:lineRule="exact" w:before="290" w:after="0"/>
        <w:ind w:left="502" w:right="0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apply this algorithm to 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2 + 3 *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example demonstrates one of the advantages of postfix—there is no need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use parentheses to control the order of operations. To get the same result in </w:t>
      </w:r>
      <w:r>
        <w:rPr>
          <w:rFonts w:ascii="CMR10" w:hAnsi="CMR10" w:eastAsia="CMR10"/>
          <w:b w:val="0"/>
          <w:i w:val="0"/>
          <w:color w:val="000000"/>
          <w:sz w:val="20"/>
        </w:rPr>
        <w:t>infix, we would have to write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(1 + 2) * 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246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write a postfix expression that is equivalent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+ 2 </w:t>
      </w:r>
      <w:r>
        <w:rPr>
          <w:rFonts w:ascii="CMTT10" w:hAnsi="CMTT10" w:eastAsia="CMTT10"/>
          <w:b w:val="0"/>
          <w:i w:val="0"/>
          <w:color w:val="000000"/>
          <w:sz w:val="20"/>
        </w:rPr>
        <w:t>* 3</w:t>
      </w:r>
      <w:r>
        <w:rPr>
          <w:rFonts w:ascii="CMTI10" w:hAnsi="CMTI10" w:eastAsia="CMTI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5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Parsing</w:t>
      </w:r>
    </w:p>
    <w:p>
      <w:pPr>
        <w:autoSpaceDN w:val="0"/>
        <w:autoSpaceDE w:val="0"/>
        <w:widowControl/>
        <w:spacing w:line="244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implement the previous algorithm, we need to be able to traverse a string and </w:t>
      </w:r>
      <w:r>
        <w:rPr>
          <w:rFonts w:ascii="CMR10" w:hAnsi="CMR10" w:eastAsia="CMR10"/>
          <w:b w:val="0"/>
          <w:i w:val="0"/>
          <w:color w:val="000000"/>
          <w:sz w:val="20"/>
        </w:rPr>
        <w:t>break it into operands and operators. This process is an example of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parsing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18.7 Evaluating postf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24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 the results—the individual chunks of the string—are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tokens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You </w:t>
      </w:r>
      <w:r>
        <w:rPr>
          <w:rFonts w:ascii="CMR10" w:hAnsi="CMR10" w:eastAsia="CMR10"/>
          <w:b w:val="0"/>
          <w:i w:val="0"/>
          <w:color w:val="000000"/>
          <w:sz w:val="20"/>
        </w:rPr>
        <w:t>might remember these words from Chapter 1.</w:t>
      </w:r>
    </w:p>
    <w:p>
      <w:pPr>
        <w:autoSpaceDN w:val="0"/>
        <w:autoSpaceDE w:val="0"/>
        <w:widowControl/>
        <w:spacing w:line="244" w:lineRule="exact" w:before="232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Python provides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split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in both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(regular expression) </w:t>
      </w:r>
      <w:r>
        <w:rPr>
          <w:rFonts w:ascii="CMR10" w:hAnsi="CMR10" w:eastAsia="CMR10"/>
          <w:b w:val="0"/>
          <w:i w:val="0"/>
          <w:color w:val="000000"/>
          <w:sz w:val="20"/>
        </w:rPr>
        <w:t>modules. 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string.split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splits a string into a list using a single </w:t>
      </w:r>
      <w:r>
        <w:rPr>
          <w:rFonts w:ascii="CMR10" w:hAnsi="CMR10" w:eastAsia="CMR10"/>
          <w:b w:val="0"/>
          <w:i w:val="0"/>
          <w:color w:val="000000"/>
          <w:sz w:val="20"/>
        </w:rPr>
        <w:t>character as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delimiter</w:t>
      </w:r>
      <w:r>
        <w:rPr>
          <w:rFonts w:ascii="CMR10" w:hAnsi="CMR10" w:eastAsia="CMR10"/>
          <w:b w:val="0"/>
          <w:i w:val="0"/>
          <w:color w:val="000000"/>
          <w:sz w:val="20"/>
        </w:rPr>
        <w:t>. For example:</w:t>
      </w:r>
    </w:p>
    <w:p>
      <w:pPr>
        <w:autoSpaceDN w:val="0"/>
        <w:autoSpaceDE w:val="0"/>
        <w:widowControl/>
        <w:spacing w:line="244" w:lineRule="exact" w:before="248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import string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string.split("Now is the time"," ") </w:t>
      </w:r>
      <w:r>
        <w:rPr>
          <w:rFonts w:ascii="CMTT10" w:hAnsi="CMTT10" w:eastAsia="CMTT10"/>
          <w:b w:val="0"/>
          <w:i w:val="0"/>
          <w:color w:val="000000"/>
          <w:sz w:val="20"/>
        </w:rPr>
        <w:t>[’Now’, ’is’, ’the’, ’time’]</w:t>
      </w:r>
    </w:p>
    <w:p>
      <w:pPr>
        <w:autoSpaceDN w:val="0"/>
        <w:autoSpaceDE w:val="0"/>
        <w:widowControl/>
        <w:spacing w:line="244" w:lineRule="exact" w:before="2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case, the delimiter is the space character, so the string is split at each </w:t>
      </w:r>
      <w:r>
        <w:rPr>
          <w:rFonts w:ascii="CMR10" w:hAnsi="CMR10" w:eastAsia="CMR10"/>
          <w:b w:val="0"/>
          <w:i w:val="0"/>
          <w:color w:val="000000"/>
          <w:sz w:val="20"/>
        </w:rPr>
        <w:t>space.</w:t>
      </w:r>
    </w:p>
    <w:p>
      <w:pPr>
        <w:autoSpaceDN w:val="0"/>
        <w:autoSpaceDE w:val="0"/>
        <w:widowControl/>
        <w:spacing w:line="244" w:lineRule="exact" w:before="2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re.split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more powerful, allowing us to provide a regular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pression instead of a delimiter. A regular expression is a way of specifying a set </w:t>
      </w:r>
      <w:r>
        <w:rPr>
          <w:rFonts w:ascii="CMR10" w:hAnsi="CMR10" w:eastAsia="CMR10"/>
          <w:b w:val="0"/>
          <w:i w:val="0"/>
          <w:color w:val="000000"/>
          <w:sz w:val="20"/>
        </w:rPr>
        <w:t>of strings.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[A-z]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set of all letters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[0-9]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set of </w:t>
      </w:r>
      <w:r>
        <w:rPr>
          <w:rFonts w:ascii="CMR10" w:hAnsi="CMR10" w:eastAsia="CMR10"/>
          <w:b w:val="0"/>
          <w:i w:val="0"/>
          <w:color w:val="000000"/>
          <w:sz w:val="20"/>
        </w:rPr>
        <w:t>all digits.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^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 negates a set, so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[^0-9]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set of every character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is not a digit, which is exactly the set we want to use to split up postfix </w:t>
      </w:r>
      <w:r>
        <w:rPr>
          <w:rFonts w:ascii="CMR10" w:hAnsi="CMR10" w:eastAsia="CMR10"/>
          <w:b w:val="0"/>
          <w:i w:val="0"/>
          <w:color w:val="000000"/>
          <w:sz w:val="20"/>
        </w:rPr>
        <w:t>expressions:</w:t>
      </w:r>
    </w:p>
    <w:p>
      <w:pPr>
        <w:autoSpaceDN w:val="0"/>
        <w:autoSpaceDE w:val="0"/>
        <w:widowControl/>
        <w:spacing w:line="244" w:lineRule="exact" w:before="248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import re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re.split("([^0-9])", "123+456*/") </w:t>
      </w:r>
      <w:r>
        <w:rPr>
          <w:rFonts w:ascii="CMTT10" w:hAnsi="CMTT10" w:eastAsia="CMTT10"/>
          <w:b w:val="0"/>
          <w:i w:val="0"/>
          <w:color w:val="000000"/>
          <w:sz w:val="20"/>
        </w:rPr>
        <w:t>[’123’, ’+’, ’456’, ’*’, ’’, ’/’, ’’]</w:t>
      </w:r>
    </w:p>
    <w:p>
      <w:pPr>
        <w:autoSpaceDN w:val="0"/>
        <w:autoSpaceDE w:val="0"/>
        <w:widowControl/>
        <w:spacing w:line="244" w:lineRule="exact" w:before="2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Notice that the order of the arguments is different from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string.split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; the </w:t>
      </w:r>
      <w:r>
        <w:rPr>
          <w:rFonts w:ascii="CMR10" w:hAnsi="CMR10" w:eastAsia="CMR10"/>
          <w:b w:val="0"/>
          <w:i w:val="0"/>
          <w:color w:val="000000"/>
          <w:sz w:val="20"/>
        </w:rPr>
        <w:t>delimiter comes before the string.</w:t>
      </w:r>
    </w:p>
    <w:p>
      <w:pPr>
        <w:autoSpaceDN w:val="0"/>
        <w:autoSpaceDE w:val="0"/>
        <w:widowControl/>
        <w:spacing w:line="244" w:lineRule="exact" w:before="2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resulting list includes the operands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123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456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operators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</w:t>
      </w:r>
      <w:r>
        <w:rPr>
          <w:rFonts w:ascii="CMTT10" w:hAnsi="CMTT10" w:eastAsia="CMTT10"/>
          <w:b w:val="0"/>
          <w:i w:val="0"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. It also includes two empty strings that are inserted as “phantom operands,”</w:t>
      </w:r>
      <w:r>
        <w:rPr>
          <w:rFonts w:ascii="CMR10" w:hAnsi="CMR10" w:eastAsia="CMR10"/>
          <w:b w:val="0"/>
          <w:i w:val="0"/>
          <w:color w:val="000000"/>
          <w:sz w:val="20"/>
        </w:rPr>
        <w:t>whenever an operator appears without a number before or after it.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80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Evaluating postfix</w:t>
      </w:r>
    </w:p>
    <w:p>
      <w:pPr>
        <w:autoSpaceDN w:val="0"/>
        <w:autoSpaceDE w:val="0"/>
        <w:widowControl/>
        <w:spacing w:line="244" w:lineRule="exact" w:before="31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evaluate a postfix expression, we will use the parser from the previous section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algorithm from the section before that. To keep things simple, we’ll </w:t>
      </w:r>
      <w:r>
        <w:rPr>
          <w:rFonts w:ascii="CMR10" w:hAnsi="CMR10" w:eastAsia="CMR10"/>
          <w:b w:val="0"/>
          <w:i w:val="0"/>
          <w:color w:val="000000"/>
          <w:sz w:val="20"/>
        </w:rPr>
        <w:t>start with an evaluator that only implements the operators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sectPr>
          <w:pgSz w:w="9720" w:h="13320"/>
          <w:pgMar w:top="460" w:right="1382" w:bottom="11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194</w:t>
            </w:r>
          </w:p>
        </w:tc>
        <w:tc>
          <w:tcPr>
            <w:tcW w:type="dxa" w:w="3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Stacks</w:t>
            </w:r>
          </w:p>
        </w:tc>
      </w:tr>
    </w:tbl>
    <w:p>
      <w:pPr>
        <w:autoSpaceDN w:val="0"/>
        <w:tabs>
          <w:tab w:pos="214" w:val="left"/>
          <w:tab w:pos="422" w:val="left"/>
          <w:tab w:pos="632" w:val="left"/>
          <w:tab w:pos="840" w:val="left"/>
        </w:tabs>
        <w:autoSpaceDE w:val="0"/>
        <w:widowControl/>
        <w:spacing w:line="244" w:lineRule="exact" w:before="258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evalPostfix(expr):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import re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tokenList = re.split("([^0-9])", expr)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stack = Stack()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token in tokenList: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token == ’’ or token == ’ ’: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continue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token == ’+’: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sum = stack.pop() + stack.pop()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stack.push(sum)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elif token == ’*’: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product = stack.pop() * stack.pop()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stack.push(product)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stack.push(int(token))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stack.pop()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condition takes care of spaces and empty strings. The next two con-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ditions handle operators. We assume, for now, that anything else must be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operand. Of course, it would be better to check for erroneous input and report </w:t>
      </w:r>
      <w:r>
        <w:rPr>
          <w:rFonts w:ascii="CMR10" w:hAnsi="CMR10" w:eastAsia="CMR10"/>
          <w:b w:val="0"/>
          <w:i w:val="0"/>
          <w:color w:val="000000"/>
          <w:sz w:val="20"/>
        </w:rPr>
        <w:t>an error message, but we’ll get to that later.</w:t>
      </w:r>
    </w:p>
    <w:p>
      <w:pPr>
        <w:autoSpaceDN w:val="0"/>
        <w:autoSpaceDE w:val="0"/>
        <w:widowControl/>
        <w:spacing w:line="200" w:lineRule="exact" w:before="1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Let’s test it by evaluating the postfix form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(56+47)*2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52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evalPostfix ("56 47 + 2 *") </w:t>
      </w:r>
      <w:r>
        <w:rPr>
          <w:rFonts w:ascii="CMTT10" w:hAnsi="CMTT10" w:eastAsia="CMTT10"/>
          <w:b w:val="0"/>
          <w:i w:val="0"/>
          <w:color w:val="000000"/>
          <w:sz w:val="20"/>
        </w:rPr>
        <w:t>206</w:t>
      </w:r>
    </w:p>
    <w:p>
      <w:pPr>
        <w:autoSpaceDN w:val="0"/>
        <w:autoSpaceDE w:val="0"/>
        <w:widowControl/>
        <w:spacing w:line="200" w:lineRule="exact" w:before="19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That’s close enough.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2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18.8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Clients and providers</w:t>
      </w:r>
    </w:p>
    <w:p>
      <w:pPr>
        <w:autoSpaceDN w:val="0"/>
        <w:autoSpaceDE w:val="0"/>
        <w:widowControl/>
        <w:spacing w:line="244" w:lineRule="exact" w:before="18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of the fundamental goals of an ADT is to separate the interests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provider, who writes the code that implements the ADT, and the client, who </w:t>
      </w:r>
      <w:r>
        <w:rPr>
          <w:rFonts w:ascii="CMR10" w:hAnsi="CMR10" w:eastAsia="CMR10"/>
          <w:b w:val="0"/>
          <w:i w:val="0"/>
          <w:color w:val="000000"/>
          <w:sz w:val="20"/>
        </w:rPr>
        <w:t>uses the ADT. The provider only has to worry about whether the implemen-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tation is correct—in accord with the specification of the ADT—and not how it </w:t>
      </w:r>
      <w:r>
        <w:rPr>
          <w:rFonts w:ascii="CMR10" w:hAnsi="CMR10" w:eastAsia="CMR10"/>
          <w:b w:val="0"/>
          <w:i w:val="0"/>
          <w:color w:val="000000"/>
          <w:sz w:val="20"/>
        </w:rPr>
        <w:t>will be used.</w:t>
      </w:r>
    </w:p>
    <w:p>
      <w:pPr>
        <w:autoSpaceDN w:val="0"/>
        <w:tabs>
          <w:tab w:pos="3514" w:val="left"/>
        </w:tabs>
        <w:autoSpaceDE w:val="0"/>
        <w:widowControl/>
        <w:spacing w:line="244" w:lineRule="exact" w:before="13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Conversely, the client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assumes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the implementation of the ADT is correct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doesn’t worry about the details.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are using one of Python’s </w:t>
      </w:r>
      <w:r>
        <w:rPr>
          <w:rFonts w:ascii="CMR10" w:hAnsi="CMR10" w:eastAsia="CMR10"/>
          <w:b w:val="0"/>
          <w:i w:val="0"/>
          <w:color w:val="000000"/>
          <w:sz w:val="20"/>
        </w:rPr>
        <w:t>built-in types, you have the luxury of thinking exclusively as a client.</w:t>
      </w:r>
    </w:p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when you implement an ADT, you also have to write client code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test it. In that case, you play both roles, which can be confusing. You should </w:t>
      </w:r>
      <w:r>
        <w:rPr>
          <w:rFonts w:ascii="CMR10" w:hAnsi="CMR10" w:eastAsia="CMR10"/>
          <w:b w:val="0"/>
          <w:i w:val="0"/>
          <w:color w:val="000000"/>
          <w:sz w:val="20"/>
        </w:rPr>
        <w:t>make some effort to keep track of which role you are playing at any moment.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32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18.9 Glossary</w:t>
            </w:r>
          </w:p>
        </w:tc>
        <w:tc>
          <w:tcPr>
            <w:tcW w:type="dxa" w:w="2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195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18.9</w:t>
            </w:r>
          </w:p>
        </w:tc>
        <w:tc>
          <w:tcPr>
            <w:tcW w:type="dxa" w:w="36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Glossary</w:t>
            </w:r>
          </w:p>
        </w:tc>
        <w:tc>
          <w:tcPr>
            <w:tcW w:type="dxa" w:w="25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3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abstract data type (ADT):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data type (usually a collection of objects)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is defined by a set of operations but that can be implemented in </w:t>
      </w:r>
      <w:r>
        <w:rPr>
          <w:rFonts w:ascii="CMR10" w:hAnsi="CMR10" w:eastAsia="CMR10"/>
          <w:b w:val="0"/>
          <w:i w:val="0"/>
          <w:color w:val="000000"/>
          <w:sz w:val="20"/>
        </w:rPr>
        <w:t>a variety of ways.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interface: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set of operations that define an ADT.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implementation: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Code that satisfies the syntactic and semantic requirements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interface.</w:t>
      </w:r>
    </w:p>
    <w:p>
      <w:pPr>
        <w:autoSpaceDN w:val="0"/>
        <w:autoSpaceDE w:val="0"/>
        <w:widowControl/>
        <w:spacing w:line="198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client: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program (or the person who wrote it) that uses an ADT.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provider: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code (or the person who wrote it) that implements an ADT.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veneer: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class definition that implements an ADT with method definitions </w:t>
      </w:r>
      <w:r>
        <w:rPr>
          <w:rFonts w:ascii="CMR10" w:hAnsi="CMR10" w:eastAsia="CMR10"/>
          <w:b w:val="0"/>
          <w:i w:val="0"/>
          <w:color w:val="000000"/>
          <w:sz w:val="20"/>
        </w:rPr>
        <w:t>that are invocations of other methods, sometimes with simple transforma-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tions. The veneer does no significant work, but it improves or standardizes </w:t>
      </w:r>
      <w:r>
        <w:rPr>
          <w:rFonts w:ascii="CMR10" w:hAnsi="CMR10" w:eastAsia="CMR10"/>
          <w:b w:val="0"/>
          <w:i w:val="0"/>
          <w:color w:val="000000"/>
          <w:sz w:val="20"/>
        </w:rPr>
        <w:t>the interface seen by the client.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generic data structure: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kind of data structure that can contain data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type.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infix: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of writing mathematical expressions with the operators between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operands.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postfix: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of writing mathematical expressions with the operators after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operands.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parse: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read a string of characters or tokens and analyze its grammatical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structure.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token: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set of characters that are treated as a unit for purposes of parsing,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words in a natural language.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delimiter: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character that is used to separate tokens, such as punctuation 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natural language.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2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196</w:t>
            </w:r>
          </w:p>
        </w:tc>
        <w:tc>
          <w:tcPr>
            <w:tcW w:type="dxa" w:w="35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Stacks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19</w:t>
      </w:r>
    </w:p>
    <w:p>
      <w:pPr>
        <w:autoSpaceDN w:val="0"/>
        <w:autoSpaceDE w:val="0"/>
        <w:widowControl/>
        <w:spacing w:line="496" w:lineRule="exact" w:before="66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Queues</w:t>
      </w:r>
    </w:p>
    <w:p>
      <w:pPr>
        <w:autoSpaceDN w:val="0"/>
        <w:autoSpaceDE w:val="0"/>
        <w:widowControl/>
        <w:spacing w:line="244" w:lineRule="exact" w:before="86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chapter presents two ADTs: the Queue and the Priority Queue. In real life, 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queue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line of customers waiting for service of some kind. In most cases,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 customer in line is the next customer to be served. There are exceptions,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though. At airports, customers whose flights are leaving soon are sometimes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taken from the middle of the queue. At supermarkets, a polite customer might </w:t>
      </w:r>
      <w:r>
        <w:rPr>
          <w:rFonts w:ascii="CMR10" w:hAnsi="CMR10" w:eastAsia="CMR10"/>
          <w:b w:val="0"/>
          <w:i w:val="0"/>
          <w:color w:val="000000"/>
          <w:sz w:val="20"/>
        </w:rPr>
        <w:t>let someone with only a few items go first.</w:t>
      </w:r>
    </w:p>
    <w:p>
      <w:pPr>
        <w:autoSpaceDN w:val="0"/>
        <w:autoSpaceDE w:val="0"/>
        <w:widowControl/>
        <w:spacing w:line="244" w:lineRule="exact" w:before="13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rule that determines who goes next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queueing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</w:t>
      </w:r>
      <w:r>
        <w:rPr>
          <w:rFonts w:ascii="CMR10" w:hAnsi="CMR10" w:eastAsia="CMR10"/>
          <w:b w:val="0"/>
          <w:i w:val="0"/>
          <w:color w:val="000000"/>
          <w:sz w:val="20"/>
        </w:rPr>
        <w:t>simplest queueing policy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FIFO</w:t>
      </w:r>
      <w:r>
        <w:rPr>
          <w:rFonts w:ascii="CMR10" w:hAnsi="CMR10" w:eastAsia="CMR10"/>
          <w:b w:val="0"/>
          <w:i w:val="0"/>
          <w:color w:val="000000"/>
          <w:sz w:val="20"/>
        </w:rPr>
        <w:t>, for “first-in-first-out.” The most gen-</w:t>
      </w:r>
      <w:r>
        <w:rPr>
          <w:rFonts w:ascii="CMR10" w:hAnsi="CMR10" w:eastAsia="CMR10"/>
          <w:b w:val="0"/>
          <w:i w:val="0"/>
          <w:color w:val="000000"/>
          <w:sz w:val="20"/>
        </w:rPr>
        <w:t>eral queueing policy is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priority queueing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in which each customer is assigned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priority and the customer with the highest priority goes first, regardless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order of arrival. We say this is the most general policy because the priority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can be based on anything: what time a flight leaves; how many groceries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customer has; or how important the customer is. Of course, not all queueing </w:t>
      </w:r>
      <w:r>
        <w:rPr>
          <w:rFonts w:ascii="CMR10" w:hAnsi="CMR10" w:eastAsia="CMR10"/>
          <w:b w:val="0"/>
          <w:i w:val="0"/>
          <w:color w:val="000000"/>
          <w:sz w:val="20"/>
        </w:rPr>
        <w:t>policies are “fair,” but fairness is in the eye of the beholder.</w:t>
      </w:r>
    </w:p>
    <w:p>
      <w:pPr>
        <w:autoSpaceDN w:val="0"/>
        <w:autoSpaceDE w:val="0"/>
        <w:widowControl/>
        <w:spacing w:line="244" w:lineRule="exact" w:before="13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Queue ADT and the Priority Queue ADT have the same set of operations.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difference is in the semantics of the operations: a queue uses the FIFO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policy; and a priority queue (as the name suggests) uses the priority queueing </w:t>
      </w:r>
      <w:r>
        <w:rPr>
          <w:rFonts w:ascii="CMR10" w:hAnsi="CMR10" w:eastAsia="CMR10"/>
          <w:b w:val="0"/>
          <w:i w:val="0"/>
          <w:color w:val="000000"/>
          <w:sz w:val="20"/>
        </w:rPr>
        <w:t>policy.</w:t>
      </w:r>
    </w:p>
    <w:p>
      <w:pPr>
        <w:autoSpaceDN w:val="0"/>
        <w:tabs>
          <w:tab w:pos="896" w:val="left"/>
        </w:tabs>
        <w:autoSpaceDE w:val="0"/>
        <w:widowControl/>
        <w:spacing w:line="286" w:lineRule="exact" w:before="520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19.1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Queue ADT</w:t>
      </w:r>
    </w:p>
    <w:p>
      <w:pPr>
        <w:autoSpaceDN w:val="0"/>
        <w:autoSpaceDE w:val="0"/>
        <w:widowControl/>
        <w:spacing w:line="200" w:lineRule="exact" w:before="2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Queue ADT is defined by the following operations:</w:t>
      </w:r>
    </w:p>
    <w:p>
      <w:pPr>
        <w:autoSpaceDN w:val="0"/>
        <w:autoSpaceDE w:val="0"/>
        <w:widowControl/>
        <w:spacing w:line="200" w:lineRule="exact" w:before="236" w:after="0"/>
        <w:ind w:left="15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init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Initialize a new empty queue.</w:t>
      </w:r>
    </w:p>
    <w:p>
      <w:pPr>
        <w:autoSpaceDN w:val="0"/>
        <w:autoSpaceDE w:val="0"/>
        <w:widowControl/>
        <w:spacing w:line="200" w:lineRule="exact" w:before="190" w:after="0"/>
        <w:ind w:left="0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insert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Add a new item to the queue.</w:t>
      </w:r>
    </w:p>
    <w:p>
      <w:pPr>
        <w:sectPr>
          <w:pgSz w:w="9720" w:h="13320"/>
          <w:pgMar w:top="1440" w:right="1392" w:bottom="6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198</w:t>
            </w:r>
          </w:p>
        </w:tc>
        <w:tc>
          <w:tcPr>
            <w:tcW w:type="dxa" w:w="3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Queues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remove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 and return an item from the queue. The item that is returned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first one that was added.</w:t>
      </w:r>
    </w:p>
    <w:p>
      <w:pPr>
        <w:autoSpaceDN w:val="0"/>
        <w:autoSpaceDE w:val="0"/>
        <w:widowControl/>
        <w:spacing w:line="200" w:lineRule="exact" w:before="166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isEmpty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Check whether the queue is empty.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48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19.2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Linked Queue</w:t>
      </w:r>
    </w:p>
    <w:p>
      <w:pPr>
        <w:autoSpaceDN w:val="0"/>
        <w:autoSpaceDE w:val="0"/>
        <w:widowControl/>
        <w:spacing w:line="244" w:lineRule="exact" w:before="15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first implementation of the Queue ADT we will look at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linked </w:t>
      </w:r>
      <w:r>
        <w:rPr>
          <w:rFonts w:ascii="CMBX10" w:hAnsi="CMBX10" w:eastAsia="CMBX10"/>
          <w:b w:val="0"/>
          <w:i w:val="0"/>
          <w:color w:val="000000"/>
          <w:sz w:val="20"/>
        </w:rPr>
        <w:t>queue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it is made up of linked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objects. Here is the class definition: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20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Queue: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self.length = 0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self.head = None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isEmpty(self):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(self.length == 0)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242" w:after="0"/>
        <w:ind w:left="21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insert(self, cargo):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 = Node(cargo)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node.next = None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self.head == None: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if list is empty the new node goes first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= node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find the last node in the list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last = self.head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last.next: last = last.next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append the new node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last.next = node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self.length = self.length + 1</w:t>
      </w:r>
    </w:p>
    <w:p>
      <w:pPr>
        <w:autoSpaceDN w:val="0"/>
        <w:autoSpaceDE w:val="0"/>
        <w:widowControl/>
        <w:spacing w:line="244" w:lineRule="exact" w:before="244" w:after="0"/>
        <w:ind w:left="422" w:right="3312" w:hanging="208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remove(self):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cargo = self.head.cargo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= self.head.next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self.length = self.length - 1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cargo</w:t>
      </w:r>
    </w:p>
    <w:p>
      <w:pPr>
        <w:autoSpaceDN w:val="0"/>
        <w:autoSpaceDE w:val="0"/>
        <w:widowControl/>
        <w:spacing w:line="242" w:lineRule="exact" w:before="124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methods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isEmpty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identical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LinkedList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methods </w:t>
      </w:r>
      <w:r>
        <w:rPr>
          <w:rFonts w:ascii="CMTT10" w:hAnsi="CMTT10" w:eastAsia="CMTT10"/>
          <w:b w:val="0"/>
          <w:i w:val="0"/>
          <w:color w:val="000000"/>
          <w:sz w:val="20"/>
        </w:rPr>
        <w:t>isEmpty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removeFirst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insert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method is new and a bit more compli-</w:t>
      </w:r>
      <w:r>
        <w:rPr>
          <w:rFonts w:ascii="CMR10" w:hAnsi="CMR10" w:eastAsia="CMR10"/>
          <w:b w:val="0"/>
          <w:i w:val="0"/>
          <w:color w:val="000000"/>
          <w:sz w:val="20"/>
        </w:rPr>
        <w:t>cated.</w:t>
      </w:r>
    </w:p>
    <w:p>
      <w:pPr>
        <w:autoSpaceDN w:val="0"/>
        <w:autoSpaceDE w:val="0"/>
        <w:widowControl/>
        <w:spacing w:line="244" w:lineRule="exact" w:before="10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want to insert new items at the end of the list. If the queue is empty, we </w:t>
      </w:r>
      <w:r>
        <w:rPr>
          <w:rFonts w:ascii="CMR10" w:hAnsi="CMR10" w:eastAsia="CMR10"/>
          <w:b w:val="0"/>
          <w:i w:val="0"/>
          <w:color w:val="000000"/>
          <w:sz w:val="20"/>
        </w:rPr>
        <w:t>just set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refer to the new node.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6413500</wp:posOffset>
            </wp:positionV>
            <wp:extent cx="3848100" cy="1054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54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8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19.3 Performance characteristics</w:t>
            </w:r>
          </w:p>
        </w:tc>
        <w:tc>
          <w:tcPr>
            <w:tcW w:type="dxa" w:w="19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Otherwise, we traverse the list to the last node and tack the new node on the </w:t>
      </w:r>
      <w:r>
        <w:rPr>
          <w:rFonts w:ascii="CMR10" w:hAnsi="CMR10" w:eastAsia="CMR10"/>
          <w:b w:val="0"/>
          <w:i w:val="0"/>
          <w:color w:val="000000"/>
          <w:sz w:val="20"/>
        </w:rPr>
        <w:t>end. We can identify the last node because its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attribute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734" w:val="left"/>
        </w:tabs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There are two invariants for a properly formed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Queue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value of </w:t>
      </w:r>
      <w:r>
        <w:rPr>
          <w:rFonts w:ascii="CMTT10" w:hAnsi="CMTT10" w:eastAsia="CMTT10"/>
          <w:b w:val="0"/>
          <w:i w:val="0"/>
          <w:color w:val="000000"/>
          <w:sz w:val="20"/>
        </w:rPr>
        <w:t>length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should be the number of nodes in the queue, and the last node should </w:t>
      </w:r>
      <w:r>
        <w:rPr>
          <w:rFonts w:ascii="CMR10" w:hAnsi="CMR10" w:eastAsia="CMR10"/>
          <w:b w:val="0"/>
          <w:i w:val="0"/>
          <w:color w:val="000000"/>
          <w:sz w:val="20"/>
        </w:rPr>
        <w:t>have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equal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Convince yourself that this method preserves both </w:t>
      </w:r>
      <w:r>
        <w:rPr>
          <w:rFonts w:ascii="CMR10" w:hAnsi="CMR10" w:eastAsia="CMR10"/>
          <w:b w:val="0"/>
          <w:i w:val="0"/>
          <w:color w:val="000000"/>
          <w:sz w:val="20"/>
        </w:rPr>
        <w:t>invariants.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4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19.3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Performance characteristics</w:t>
      </w:r>
    </w:p>
    <w:p>
      <w:pPr>
        <w:autoSpaceDN w:val="0"/>
        <w:tabs>
          <w:tab w:pos="1888" w:val="left"/>
        </w:tabs>
        <w:autoSpaceDE w:val="0"/>
        <w:widowControl/>
        <w:spacing w:line="244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Normally when we invoke a method, we are not concerned with the details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its implementation.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But there is one “detail” we might want to know—the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performance characteristics of the method. How long does it take, and how </w:t>
      </w:r>
      <w:r>
        <w:rPr>
          <w:rFonts w:ascii="CMR10" w:hAnsi="CMR10" w:eastAsia="CMR10"/>
          <w:b w:val="0"/>
          <w:i w:val="0"/>
          <w:color w:val="000000"/>
          <w:sz w:val="20"/>
        </w:rPr>
        <w:t>does the run time change as the number of items in the collection increases?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First look 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There are no loops or function calls here, suggesting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runtime of this method is the same every time. Such a method is called a </w:t>
      </w:r>
      <w:r>
        <w:rPr>
          <w:rFonts w:ascii="CMBX10" w:hAnsi="CMBX10" w:eastAsia="CMBX10"/>
          <w:b w:val="0"/>
          <w:i w:val="0"/>
          <w:color w:val="000000"/>
          <w:sz w:val="20"/>
        </w:rPr>
        <w:t>constant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operation. In reality, the method might be slightly faster when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list is empty since it skips the body of the conditional, but that difference </w:t>
      </w:r>
      <w:r>
        <w:rPr>
          <w:rFonts w:ascii="CMR10" w:hAnsi="CMR10" w:eastAsia="CMR10"/>
          <w:b w:val="0"/>
          <w:i w:val="0"/>
          <w:color w:val="000000"/>
          <w:sz w:val="20"/>
        </w:rPr>
        <w:t>is not significant.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performance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insert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very different. In the general case, we have to </w:t>
      </w:r>
      <w:r>
        <w:rPr>
          <w:rFonts w:ascii="CMR10" w:hAnsi="CMR10" w:eastAsia="CMR10"/>
          <w:b w:val="0"/>
          <w:i w:val="0"/>
          <w:color w:val="000000"/>
          <w:sz w:val="20"/>
        </w:rPr>
        <w:t>traverse the list to find the last element.</w:t>
      </w:r>
    </w:p>
    <w:p>
      <w:pPr>
        <w:autoSpaceDN w:val="0"/>
        <w:autoSpaceDE w:val="0"/>
        <w:widowControl/>
        <w:spacing w:line="244" w:lineRule="exact" w:before="14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traversal takes time proportional to the length of the list. Since the runtime </w:t>
      </w:r>
      <w:r>
        <w:rPr>
          <w:rFonts w:ascii="CMR10" w:hAnsi="CMR10" w:eastAsia="CMR10"/>
          <w:b w:val="0"/>
          <w:i w:val="0"/>
          <w:color w:val="000000"/>
          <w:sz w:val="20"/>
        </w:rPr>
        <w:t>is a linear function of the length, this method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linear time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Compared </w:t>
      </w:r>
      <w:r>
        <w:rPr>
          <w:rFonts w:ascii="CMR10" w:hAnsi="CMR10" w:eastAsia="CMR10"/>
          <w:b w:val="0"/>
          <w:i w:val="0"/>
          <w:color w:val="000000"/>
          <w:sz w:val="20"/>
        </w:rPr>
        <w:t>to constant time, that’s very bad.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4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19.4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Improved Linked Queue</w:t>
      </w:r>
    </w:p>
    <w:p>
      <w:pPr>
        <w:autoSpaceDN w:val="0"/>
        <w:autoSpaceDE w:val="0"/>
        <w:widowControl/>
        <w:spacing w:line="244" w:lineRule="exact" w:before="194" w:after="19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would like an implementation of the Queue ADT that can perform all op-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erations in constant time. One way to do that is to modify the Queue class so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it maintains a reference to both the first and the last node, as shown in </w:t>
      </w:r>
      <w:r>
        <w:rPr>
          <w:rFonts w:ascii="CMR10" w:hAnsi="CMR10" w:eastAsia="CMR10"/>
          <w:b w:val="0"/>
          <w:i w:val="0"/>
          <w:color w:val="000000"/>
          <w:sz w:val="20"/>
        </w:rPr>
        <w:t>the figure: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6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26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head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70" w:after="0"/>
              <w:ind w:left="0" w:right="1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3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length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70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48" w:right="0" w:firstLine="0"/>
              <w:jc w:val="lef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70" w:after="0"/>
              <w:ind w:left="0" w:right="32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6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last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70" w:after="0"/>
              <w:ind w:left="0" w:right="47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5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68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cargo</w:t>
            </w:r>
          </w:p>
        </w:tc>
        <w:tc>
          <w:tcPr>
            <w:tcW w:type="dxa" w:w="86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0" w:right="0" w:firstLine="0"/>
              <w:jc w:val="center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0" w:right="4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863"/>
            <w:vMerge/>
            <w:tcBorders/>
          </w:tcPr>
          <w:p/>
        </w:tc>
        <w:tc>
          <w:tcPr>
            <w:tcW w:type="dxa" w:w="863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8" w:after="0"/>
              <w:ind w:left="0" w:right="312" w:firstLine="0"/>
              <w:jc w:val="right"/>
            </w:pPr>
            <w:r>
              <w:rPr>
                <w:w w:val="98.99999618530273"/>
                <w:rFonts w:ascii="Helvetica" w:hAnsi="Helvetica" w:eastAsia="Helvetica"/>
                <w:b w:val="0"/>
                <w:i w:val="0"/>
                <w:color w:val="000000"/>
                <w:sz w:val="20"/>
              </w:rPr>
              <w:t>next</w:t>
            </w:r>
          </w:p>
        </w:tc>
        <w:tc>
          <w:tcPr>
            <w:tcW w:type="dxa" w:w="8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85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3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Queues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ImprovedQueue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implementation looks like this:</w:t>
      </w:r>
    </w:p>
    <w:p>
      <w:pPr>
        <w:autoSpaceDN w:val="0"/>
        <w:tabs>
          <w:tab w:pos="214" w:val="left"/>
          <w:tab w:pos="422" w:val="left"/>
          <w:tab w:pos="1676" w:val="left"/>
        </w:tabs>
        <w:autoSpaceDE w:val="0"/>
        <w:widowControl/>
        <w:spacing w:line="244" w:lineRule="exact" w:before="152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ImprovedQueue: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self.length = 0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None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self.last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= None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2" w:after="0"/>
        <w:ind w:left="21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isEmpty(self):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(self.length == 0)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 far, the only change is the attribute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last</w:t>
      </w:r>
      <w:r>
        <w:rPr>
          <w:rFonts w:ascii="CMR10" w:hAnsi="CMR10" w:eastAsia="CMR10"/>
          <w:b w:val="0"/>
          <w:i w:val="0"/>
          <w:color w:val="000000"/>
          <w:sz w:val="20"/>
        </w:rPr>
        <w:t>. It is used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insert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 </w:t>
      </w:r>
      <w:r>
        <w:rPr>
          <w:rFonts w:ascii="CMR10" w:hAnsi="CMR10" w:eastAsia="CMR10"/>
          <w:b w:val="0"/>
          <w:i w:val="0"/>
          <w:color w:val="000000"/>
          <w:sz w:val="20"/>
        </w:rPr>
        <w:t>methods: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2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ImprovedQueue: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</w:tabs>
        <w:autoSpaceDE w:val="0"/>
        <w:widowControl/>
        <w:spacing w:line="244" w:lineRule="exact" w:before="0" w:after="0"/>
        <w:ind w:left="21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insert(self, cargo):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 = Node(cargo)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node.next = None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self.length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if list is empty, the new node is head and last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= self.last = node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find the last node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last = self.last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append the new node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last.next = node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self.last = node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self.length = self.length + 1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last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keeps track of the last node, we don’t have to search for it. As a </w:t>
      </w:r>
      <w:r>
        <w:rPr>
          <w:rFonts w:ascii="CMR10" w:hAnsi="CMR10" w:eastAsia="CMR10"/>
          <w:b w:val="0"/>
          <w:i w:val="0"/>
          <w:color w:val="000000"/>
          <w:sz w:val="20"/>
        </w:rPr>
        <w:t>result, this method is constant time.</w:t>
      </w:r>
    </w:p>
    <w:p>
      <w:pPr>
        <w:autoSpaceDN w:val="0"/>
        <w:autoSpaceDE w:val="0"/>
        <w:widowControl/>
        <w:spacing w:line="244" w:lineRule="exact" w:before="13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There is a price to pay for that speed. We have to add a special case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 </w:t>
      </w:r>
      <w:r>
        <w:rPr>
          <w:rFonts w:ascii="CMR10" w:hAnsi="CMR10" w:eastAsia="CMR10"/>
          <w:b w:val="0"/>
          <w:i w:val="0"/>
          <w:color w:val="000000"/>
          <w:sz w:val="20"/>
        </w:rPr>
        <w:t>to set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last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when the last node is removed: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52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ImprovedQueue: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  <w:tab w:pos="1468" w:val="left"/>
        </w:tabs>
        <w:autoSpaceDE w:val="0"/>
        <w:widowControl/>
        <w:spacing w:line="244" w:lineRule="exact" w:before="0" w:after="0"/>
        <w:ind w:left="21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cargo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self.head.cargo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self.head = self.head.next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self.length = self.length - 1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self.length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self.last = None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cargo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19.5 Priority queue</w:t>
            </w:r>
          </w:p>
        </w:tc>
        <w:tc>
          <w:tcPr>
            <w:tcW w:type="dxa" w:w="2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201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This implementation is more complicated than the Linked Queue implementa-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tion, and it is more difficult to demonstrate that it is correct. The advantage </w:t>
      </w:r>
      <w:r>
        <w:rPr>
          <w:rFonts w:ascii="CMR10" w:hAnsi="CMR10" w:eastAsia="CMR10"/>
          <w:b w:val="0"/>
          <w:i w:val="0"/>
          <w:color w:val="000000"/>
          <w:sz w:val="20"/>
        </w:rPr>
        <w:t>is that we have achieved the goal—both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insert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constant time </w:t>
      </w:r>
      <w:r>
        <w:rPr>
          <w:rFonts w:ascii="CMR10" w:hAnsi="CMR10" w:eastAsia="CMR10"/>
          <w:b w:val="0"/>
          <w:i w:val="0"/>
          <w:color w:val="000000"/>
          <w:sz w:val="20"/>
        </w:rPr>
        <w:t>operations.</w:t>
      </w:r>
    </w:p>
    <w:p>
      <w:pPr>
        <w:autoSpaceDN w:val="0"/>
        <w:autoSpaceDE w:val="0"/>
        <w:widowControl/>
        <w:spacing w:line="242" w:lineRule="exact" w:before="22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write an implementation of the Queue ADT using a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Python list. Compare the performance of this implementation to the </w:t>
      </w:r>
      <w:r>
        <w:rPr>
          <w:rFonts w:ascii="CMTT10" w:hAnsi="CMTT10" w:eastAsia="CMTT10"/>
          <w:b w:val="0"/>
          <w:i w:val="0"/>
          <w:color w:val="000000"/>
          <w:sz w:val="20"/>
        </w:rPr>
        <w:t>ImprovedQueue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for a range of queue lengths.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3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19.5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Priority queue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Priority Queue ADT has the same interface as the Queue ADT, but different </w:t>
      </w:r>
      <w:r>
        <w:rPr>
          <w:rFonts w:ascii="CMR10" w:hAnsi="CMR10" w:eastAsia="CMR10"/>
          <w:b w:val="0"/>
          <w:i w:val="0"/>
          <w:color w:val="000000"/>
          <w:sz w:val="20"/>
        </w:rPr>
        <w:t>semantics. Again, the interface is:</w:t>
      </w:r>
    </w:p>
    <w:p>
      <w:pPr>
        <w:autoSpaceDN w:val="0"/>
        <w:autoSpaceDE w:val="0"/>
        <w:widowControl/>
        <w:spacing w:line="200" w:lineRule="exact" w:before="270" w:after="0"/>
        <w:ind w:left="15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init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Initialize a new empty queue.</w:t>
      </w:r>
    </w:p>
    <w:p>
      <w:pPr>
        <w:autoSpaceDN w:val="0"/>
        <w:autoSpaceDE w:val="0"/>
        <w:widowControl/>
        <w:spacing w:line="200" w:lineRule="exact" w:before="20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insert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Add a new item to the queue.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remove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 and return an item from the queue. The item that is returned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one with the highest priority.</w:t>
      </w:r>
    </w:p>
    <w:p>
      <w:pPr>
        <w:autoSpaceDN w:val="0"/>
        <w:autoSpaceDE w:val="0"/>
        <w:widowControl/>
        <w:spacing w:line="198" w:lineRule="exact" w:before="20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isEmpty</w:t>
      </w:r>
      <w:r>
        <w:rPr>
          <w:rFonts w:ascii="CMBX10" w:hAnsi="CMBX10" w:eastAsia="CMBX10"/>
          <w:b w:val="0"/>
          <w:i w:val="0"/>
          <w:color w:val="000000"/>
          <w:sz w:val="20"/>
        </w:rPr>
        <w:t>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Check whether the queue is empty.</w:t>
      </w:r>
    </w:p>
    <w:p>
      <w:pPr>
        <w:autoSpaceDN w:val="0"/>
        <w:autoSpaceDE w:val="0"/>
        <w:widowControl/>
        <w:spacing w:line="244" w:lineRule="exact" w:before="2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semantic difference is that the item that is removed from the queue is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necessarily the first one that was added. Rather, it is the item in the queue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has the highest priority. What the priorities are and how they compare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each other are not specified by the Priority Queue implementation. It depends </w:t>
      </w:r>
      <w:r>
        <w:rPr>
          <w:rFonts w:ascii="CMR10" w:hAnsi="CMR10" w:eastAsia="CMR10"/>
          <w:b w:val="0"/>
          <w:i w:val="0"/>
          <w:color w:val="000000"/>
          <w:sz w:val="20"/>
        </w:rPr>
        <w:t>on which items are in the queue.</w:t>
      </w:r>
    </w:p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if the items in the queue have names, we might choose them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alphabetical order. If they are bowling scores, we might go from highest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lowest, but if they are golf scores, we would go from lowest to highest. As long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we can compare the items in the queue, we can find and remove the one with </w:t>
      </w:r>
      <w:r>
        <w:rPr>
          <w:rFonts w:ascii="CMR10" w:hAnsi="CMR10" w:eastAsia="CMR10"/>
          <w:b w:val="0"/>
          <w:i w:val="0"/>
          <w:color w:val="000000"/>
          <w:sz w:val="20"/>
        </w:rPr>
        <w:t>the highest priority.</w:t>
      </w:r>
    </w:p>
    <w:p>
      <w:pPr>
        <w:autoSpaceDN w:val="0"/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implementation of Priority Queue has as an attribute a Python list that </w:t>
      </w:r>
      <w:r>
        <w:rPr>
          <w:rFonts w:ascii="CMR10" w:hAnsi="CMR10" w:eastAsia="CMR10"/>
          <w:b w:val="0"/>
          <w:i w:val="0"/>
          <w:color w:val="000000"/>
          <w:sz w:val="20"/>
        </w:rPr>
        <w:t>contains the items in the queue.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58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PriorityQueue: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self.items = []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isEmpty(self):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self.items == []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2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202</w:t>
            </w:r>
          </w:p>
        </w:tc>
        <w:tc>
          <w:tcPr>
            <w:tcW w:type="dxa" w:w="3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Queues</w:t>
            </w:r>
          </w:p>
        </w:tc>
      </w:tr>
    </w:tbl>
    <w:p>
      <w:pPr>
        <w:autoSpaceDN w:val="0"/>
        <w:tabs>
          <w:tab w:pos="422" w:val="left"/>
        </w:tabs>
        <w:autoSpaceDE w:val="0"/>
        <w:widowControl/>
        <w:spacing w:line="242" w:lineRule="exact" w:before="504" w:after="0"/>
        <w:ind w:left="21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insert(self, item):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self.items.append(item)</w:t>
      </w:r>
    </w:p>
    <w:p>
      <w:pPr>
        <w:autoSpaceDN w:val="0"/>
        <w:autoSpaceDE w:val="0"/>
        <w:widowControl/>
        <w:spacing w:line="244" w:lineRule="exact" w:before="1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initialization method,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isEmpty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insert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all veneers on list opera-</w:t>
      </w:r>
      <w:r>
        <w:rPr>
          <w:rFonts w:ascii="CMR10" w:hAnsi="CMR10" w:eastAsia="CMR10"/>
          <w:b w:val="0"/>
          <w:i w:val="0"/>
          <w:color w:val="000000"/>
          <w:sz w:val="20"/>
        </w:rPr>
        <w:t>tions. The only interesting method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remove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16" w:after="0"/>
        <w:ind w:left="4" w:right="47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PriorityQueue: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  <w:tab w:pos="840" w:val="left"/>
        </w:tabs>
        <w:autoSpaceDE w:val="0"/>
        <w:widowControl/>
        <w:spacing w:line="244" w:lineRule="exact" w:before="0" w:after="0"/>
        <w:ind w:left="214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remove(self):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maxi = 0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for i in range(1,len(self.items)):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self.items[i] &gt; self.items[maxi]: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maxi = i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item = self.items[maxi]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self.items[maxi:maxi+1] = []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item</w:t>
      </w:r>
    </w:p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At the beginning of each iteration,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maxi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holds the index of the biggest item </w:t>
      </w:r>
      <w:r>
        <w:rPr>
          <w:rFonts w:ascii="CMR10" w:hAnsi="CMR10" w:eastAsia="CMR10"/>
          <w:b w:val="0"/>
          <w:i w:val="0"/>
          <w:color w:val="000000"/>
          <w:sz w:val="20"/>
        </w:rPr>
        <w:t>(highest priority) we have seen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so far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Each time through the loop,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>compares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-eth item to the champion. If the new item is bigger, the value </w:t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maxi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set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When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completes,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maxi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index of the biggest item. This </w:t>
      </w:r>
      <w:r>
        <w:rPr>
          <w:rFonts w:ascii="CMR10" w:hAnsi="CMR10" w:eastAsia="CMR10"/>
          <w:b w:val="0"/>
          <w:i w:val="0"/>
          <w:color w:val="000000"/>
          <w:sz w:val="20"/>
        </w:rPr>
        <w:t>item is removed from the list and returned.</w:t>
      </w:r>
    </w:p>
    <w:p>
      <w:pPr>
        <w:autoSpaceDN w:val="0"/>
        <w:autoSpaceDE w:val="0"/>
        <w:widowControl/>
        <w:spacing w:line="198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Let’s test the implementation:</w:t>
      </w:r>
    </w:p>
    <w:p>
      <w:pPr>
        <w:autoSpaceDN w:val="0"/>
        <w:autoSpaceDE w:val="0"/>
        <w:widowControl/>
        <w:spacing w:line="244" w:lineRule="exact" w:before="118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q = PriorityQueue()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q.insert(11)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q.insert(12)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q.insert(14)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q.insert(13)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while not q.isEmpty(): print q.remove()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44" w:lineRule="exact" w:before="120" w:after="86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queue contains simple numbers or strings, they are removed in numerical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alphabetical order, from highest to lowest. Python can find the biggest integer </w:t>
      </w:r>
      <w:r>
        <w:rPr>
          <w:rFonts w:ascii="CMR10" w:hAnsi="CMR10" w:eastAsia="CMR10"/>
          <w:b w:val="0"/>
          <w:i w:val="0"/>
          <w:color w:val="000000"/>
          <w:sz w:val="20"/>
        </w:rPr>
        <w:t>or string because it can compare them using the built-in comparison operators.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278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the queue contains an object type, it has to provide a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9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method. When</w:t>
            </w:r>
          </w:p>
        </w:tc>
      </w:tr>
      <w:tr>
        <w:trPr>
          <w:trHeight w:hRule="exact" w:val="240"/>
        </w:trPr>
        <w:tc>
          <w:tcPr>
            <w:tcW w:type="dxa" w:w="5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remove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uses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&gt;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operator to compare items, it invokes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items and passes the other as an argument. As long as the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3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one of</w:t>
            </w:r>
          </w:p>
        </w:tc>
      </w:tr>
      <w:tr>
        <w:trPr>
          <w:trHeight w:hRule="exact" w:val="252"/>
        </w:trPr>
        <w:tc>
          <w:tcPr>
            <w:tcW w:type="dxa" w:w="3450"/>
            <w:gridSpan w:val="2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" w:firstLine="0"/>
              <w:jc w:val="righ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21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</w:t>
            </w:r>
          </w:p>
        </w:tc>
      </w:tr>
    </w:tbl>
    <w:p>
      <w:pPr>
        <w:autoSpaceDN w:val="0"/>
        <w:autoSpaceDE w:val="0"/>
        <w:widowControl/>
        <w:spacing w:line="198" w:lineRule="exact" w:before="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works correctly, the Priority Queue will work.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84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19.6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Golfer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 xml:space="preserve"> class</w:t>
            </w:r>
          </w:p>
        </w:tc>
        <w:tc>
          <w:tcPr>
            <w:tcW w:type="dxa" w:w="20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203</w:t>
            </w:r>
          </w:p>
        </w:tc>
      </w:tr>
      <w:tr>
        <w:trPr>
          <w:trHeight w:hRule="exact" w:val="588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19.6</w:t>
            </w:r>
          </w:p>
        </w:tc>
        <w:tc>
          <w:tcPr>
            <w:tcW w:type="dxa" w:w="41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The</w:t>
            </w:r>
            <w:r>
              <w:rPr>
                <w:w w:val="98.93931027116447"/>
                <w:rFonts w:ascii="CMTT12" w:hAnsi="CMTT12" w:eastAsia="CMTT12"/>
                <w:b w:val="0"/>
                <w:i w:val="0"/>
                <w:color w:val="000000"/>
                <w:sz w:val="29"/>
              </w:rPr>
              <w:t xml:space="preserve"> Golfer</w:t>
            </w: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 xml:space="preserve"> class</w:t>
            </w:r>
          </w:p>
        </w:tc>
        <w:tc>
          <w:tcPr>
            <w:tcW w:type="dxa" w:w="20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90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As an example of an object with an unusual definition of priority, let’s implement </w:t>
      </w:r>
      <w:r>
        <w:rPr>
          <w:rFonts w:ascii="CMR10" w:hAnsi="CMR10" w:eastAsia="CMR10"/>
          <w:b w:val="0"/>
          <w:i w:val="0"/>
          <w:color w:val="000000"/>
          <w:sz w:val="20"/>
        </w:rPr>
        <w:t>a class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Golfer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keeps track of the names and scores of golfers.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28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usual, we start by defining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init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</w:tbl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70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Golfer: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name, score):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self.name = name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self.score= score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116"/>
        <w:ind w:left="21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"%-16s: %d" % (self.name, self.score)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33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63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uses the format operator to put the names and scores in neat columns.</w:t>
            </w:r>
          </w:p>
        </w:tc>
      </w:tr>
      <w:tr>
        <w:trPr>
          <w:trHeight w:hRule="exact" w:val="300"/>
        </w:trPr>
        <w:tc>
          <w:tcPr>
            <w:tcW w:type="dxa" w:w="2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Next we define a version of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12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where the lowest score gets highest priority.</w:t>
            </w:r>
          </w:p>
        </w:tc>
      </w:tr>
      <w:tr>
        <w:trPr>
          <w:trHeight w:hRule="exact" w:val="252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always,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5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2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returns 1 if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self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“greater than”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other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-1 if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self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“less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than” other, and 0 if they are equal.</w:t>
      </w:r>
    </w:p>
    <w:p>
      <w:pPr>
        <w:autoSpaceDN w:val="0"/>
        <w:tabs>
          <w:tab w:pos="214" w:val="left"/>
        </w:tabs>
        <w:autoSpaceDE w:val="0"/>
        <w:widowControl/>
        <w:spacing w:line="242" w:lineRule="exact" w:before="132" w:after="0"/>
        <w:ind w:left="4" w:right="54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Golfer: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198" w:lineRule="exact" w:before="46" w:after="24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def __cmp__(self, other):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2301"/>
        <w:gridCol w:w="2301"/>
        <w:gridCol w:w="2301"/>
      </w:tblGrid>
      <w:tr>
        <w:trPr>
          <w:trHeight w:hRule="exact" w:val="242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21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if self.score &lt; other.score: return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6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# less is more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422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self.score &gt; other.score: return -1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0</w:t>
      </w:r>
    </w:p>
    <w:p>
      <w:pPr>
        <w:autoSpaceDN w:val="0"/>
        <w:autoSpaceDE w:val="0"/>
        <w:widowControl/>
        <w:spacing w:line="200" w:lineRule="exact" w:before="17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 we are ready to test the priority queue with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Golfer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class:</w:t>
      </w:r>
    </w:p>
    <w:p>
      <w:pPr>
        <w:autoSpaceDN w:val="0"/>
        <w:tabs>
          <w:tab w:pos="1048" w:val="left"/>
          <w:tab w:pos="1572" w:val="left"/>
          <w:tab w:pos="3870" w:val="left"/>
        </w:tabs>
        <w:autoSpaceDE w:val="0"/>
        <w:widowControl/>
        <w:spacing w:line="244" w:lineRule="exact" w:before="130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tiger = Golfer("Tiger Woods",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61)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phil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Golfer("Phil Mickelson", 72)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hal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Golfer("Hal Sutton",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69)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pq = PriorityQueue()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pq.insert(tiger)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pq.insert(phil)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pq.insert(hal)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while not pq.isEmpty(): print pq.remove()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Tiger Woods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: 61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Hal Sutton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: 69 </w:t>
      </w:r>
      <w:r>
        <w:rPr>
          <w:rFonts w:ascii="CMTT10" w:hAnsi="CMTT10" w:eastAsia="CMTT10"/>
          <w:b w:val="0"/>
          <w:i w:val="0"/>
          <w:color w:val="000000"/>
          <w:sz w:val="20"/>
        </w:rPr>
        <w:t>Phil Mickelson : 72</w:t>
      </w:r>
    </w:p>
    <w:p>
      <w:pPr>
        <w:autoSpaceDN w:val="0"/>
        <w:autoSpaceDE w:val="0"/>
        <w:widowControl/>
        <w:spacing w:line="244" w:lineRule="exact" w:before="162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write an implementation of the Priority Queue ADT 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using a linked list. You should keep the list sorted so that removal is </w:t>
      </w:r>
      <w:r>
        <w:rPr>
          <w:rFonts w:ascii="CMTI10" w:hAnsi="CMTI10" w:eastAsia="CMTI10"/>
          <w:b w:val="0"/>
          <w:i w:val="0"/>
          <w:color w:val="000000"/>
          <w:sz w:val="20"/>
        </w:rPr>
        <w:t>a constant time operation. Compare the performance of this imple-</w:t>
      </w:r>
      <w:r>
        <w:rPr>
          <w:rFonts w:ascii="CMTI10" w:hAnsi="CMTI10" w:eastAsia="CMTI10"/>
          <w:b w:val="0"/>
          <w:i w:val="0"/>
          <w:color w:val="000000"/>
          <w:sz w:val="20"/>
        </w:rPr>
        <w:t>mentation with the Python list implementation.</w:t>
      </w:r>
    </w:p>
    <w:p>
      <w:pPr>
        <w:sectPr>
          <w:pgSz w:w="9720" w:h="13320"/>
          <w:pgMar w:top="460" w:right="1382" w:bottom="77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204</w:t>
            </w:r>
          </w:p>
        </w:tc>
        <w:tc>
          <w:tcPr>
            <w:tcW w:type="dxa" w:w="34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Queues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19.7</w:t>
            </w:r>
          </w:p>
        </w:tc>
        <w:tc>
          <w:tcPr>
            <w:tcW w:type="dxa" w:w="34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Glossary</w:t>
            </w:r>
          </w:p>
        </w:tc>
        <w:tc>
          <w:tcPr>
            <w:tcW w:type="dxa" w:w="27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176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queue: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ordered set of objects waiting for a service of some kind.</w:t>
      </w:r>
    </w:p>
    <w:p>
      <w:pPr>
        <w:autoSpaceDN w:val="0"/>
        <w:autoSpaceDE w:val="0"/>
        <w:widowControl/>
        <w:spacing w:line="324" w:lineRule="exact" w:before="78" w:after="0"/>
        <w:ind w:left="0" w:right="30" w:firstLine="0"/>
        <w:jc w:val="right"/>
      </w:pPr>
      <w:r>
        <w:rPr>
          <w:rFonts w:ascii="CMBX10" w:hAnsi="CMBX10" w:eastAsia="CMBX10"/>
          <w:b w:val="0"/>
          <w:i w:val="0"/>
          <w:color w:val="000000"/>
          <w:sz w:val="20"/>
        </w:rPr>
        <w:t>Queue: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ADT that performs the operations one might perform on a queue. </w:t>
      </w:r>
      <w:r>
        <w:rPr>
          <w:rFonts w:ascii="CMBX10" w:hAnsi="CMBX10" w:eastAsia="CMBX10"/>
          <w:b w:val="0"/>
          <w:i w:val="0"/>
          <w:color w:val="000000"/>
          <w:sz w:val="20"/>
        </w:rPr>
        <w:t>queueing policy: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rules that determine which member of a queue is re-</w:t>
      </w:r>
      <w:r>
        <w:rPr>
          <w:rFonts w:ascii="CMR10" w:hAnsi="CMR10" w:eastAsia="CMR10"/>
          <w:b w:val="0"/>
          <w:i w:val="0"/>
          <w:color w:val="000000"/>
          <w:sz w:val="20"/>
        </w:rPr>
        <w:t>moved next.</w:t>
      </w:r>
    </w:p>
    <w:p>
      <w:pPr>
        <w:autoSpaceDN w:val="0"/>
        <w:tabs>
          <w:tab w:pos="502" w:val="left"/>
        </w:tabs>
        <w:autoSpaceDE w:val="0"/>
        <w:widowControl/>
        <w:spacing w:line="242" w:lineRule="exact" w:before="16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FIFO: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“First In, First Out,” a queueing policy in which the first member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arrive is the first to be removed.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priority queue: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queueing policy in which each member has a priority de-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termined by external factors. The member with the highest priority is the </w:t>
      </w:r>
      <w:r>
        <w:rPr>
          <w:rFonts w:ascii="CMR10" w:hAnsi="CMR10" w:eastAsia="CMR10"/>
          <w:b w:val="0"/>
          <w:i w:val="0"/>
          <w:color w:val="000000"/>
          <w:sz w:val="20"/>
        </w:rPr>
        <w:t>first to be removed.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Priority Queue: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ADT that defines the operations one might perform 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priority queue.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linked queue: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implementation of a queue using a linked list.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constant time: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operation whose runtime does not depend on the size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structure.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linear time: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operation whose runtime is a linear function of the size of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structure.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4318000</wp:posOffset>
            </wp:positionV>
            <wp:extent cx="1930400" cy="13716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Chapter 20</w:t>
      </w:r>
    </w:p>
    <w:p>
      <w:pPr>
        <w:autoSpaceDN w:val="0"/>
        <w:autoSpaceDE w:val="0"/>
        <w:widowControl/>
        <w:spacing w:line="496" w:lineRule="exact" w:before="70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Trees</w:t>
      </w:r>
    </w:p>
    <w:p>
      <w:pPr>
        <w:autoSpaceDN w:val="0"/>
        <w:autoSpaceDE w:val="0"/>
        <w:widowControl/>
        <w:spacing w:line="244" w:lineRule="exact" w:before="90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Like linked lists, trees are made up of nodes. A common kind of tree is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binary </w:t>
      </w:r>
      <w:r>
        <w:rPr>
          <w:rFonts w:ascii="CMBX10" w:hAnsi="CMBX10" w:eastAsia="CMBX10"/>
          <w:b w:val="0"/>
          <w:i w:val="0"/>
          <w:color w:val="000000"/>
          <w:sz w:val="20"/>
        </w:rPr>
        <w:t>tree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in which each node contains a reference to two other nodes (possibly null).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references are referred to as the left and right subtrees. Like list nodes, </w:t>
      </w:r>
      <w:r>
        <w:rPr>
          <w:rFonts w:ascii="CMR10" w:hAnsi="CMR10" w:eastAsia="CMR10"/>
          <w:b w:val="0"/>
          <w:i w:val="0"/>
          <w:color w:val="000000"/>
          <w:sz w:val="20"/>
        </w:rPr>
        <w:t>tree nodes also contain cargo. A state diagram for a tree looks like this:</w:t>
      </w:r>
    </w:p>
    <w:p>
      <w:pPr>
        <w:autoSpaceDN w:val="0"/>
        <w:autoSpaceDE w:val="0"/>
        <w:widowControl/>
        <w:spacing w:line="210" w:lineRule="exact" w:before="136" w:after="312"/>
        <w:ind w:left="0" w:right="3364" w:firstLine="0"/>
        <w:jc w:val="right"/>
      </w:pPr>
      <w:r>
        <w:rPr>
          <w:w w:val="101.47088595799036"/>
          <w:rFonts w:ascii="Helvetica" w:hAnsi="Helvetica" w:eastAsia="Helvetica"/>
          <w:b w:val="0"/>
          <w:i w:val="0"/>
          <w:color w:val="000000"/>
          <w:sz w:val="14"/>
        </w:rPr>
        <w:t>tree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22"/>
        <w:gridCol w:w="1722"/>
        <w:gridCol w:w="1722"/>
        <w:gridCol w:w="1722"/>
      </w:tblGrid>
      <w:tr>
        <w:trPr>
          <w:trHeight w:hRule="exact" w:val="28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68" w:after="0"/>
              <w:ind w:left="0" w:right="112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16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26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68" w:after="0"/>
              <w:ind w:left="332" w:right="0" w:firstLine="0"/>
              <w:jc w:val="lef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460"/>
        </w:trPr>
        <w:tc>
          <w:tcPr>
            <w:tcW w:type="dxa" w:w="172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0" w:after="0"/>
              <w:ind w:left="0" w:right="244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0" w:after="0"/>
              <w:ind w:left="142" w:right="0" w:firstLine="0"/>
              <w:jc w:val="lef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722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8" w:after="0"/>
              <w:ind w:left="0" w:right="424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8" w:after="0"/>
              <w:ind w:left="0" w:right="120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242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46" w:right="0" w:firstLine="0"/>
              <w:jc w:val="lef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248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38" w:right="0" w:firstLine="0"/>
              <w:jc w:val="lef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</w:tr>
      <w:tr>
        <w:trPr>
          <w:trHeight w:hRule="exact" w:val="46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0" w:right="354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None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0" w:right="164" w:firstLine="0"/>
              <w:jc w:val="righ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None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142" w:right="0" w:firstLine="0"/>
              <w:jc w:val="lef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None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332" w:right="0" w:firstLine="0"/>
              <w:jc w:val="left"/>
            </w:pPr>
            <w:r>
              <w:rPr>
                <w:w w:val="101.47088595799036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None</w:t>
            </w:r>
          </w:p>
        </w:tc>
      </w:tr>
    </w:tbl>
    <w:p>
      <w:pPr>
        <w:autoSpaceDN w:val="0"/>
        <w:autoSpaceDE w:val="0"/>
        <w:widowControl/>
        <w:spacing w:line="198" w:lineRule="exact" w:before="14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avoid cluttering up the picture, we often omit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7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top of the tree (the node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to) is called the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root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In keeping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tree metaphor, the other nodes are called branches and the nodes at the </w:t>
      </w:r>
      <w:r>
        <w:rPr>
          <w:rFonts w:ascii="CMR10" w:hAnsi="CMR10" w:eastAsia="CMR10"/>
          <w:b w:val="0"/>
          <w:i w:val="0"/>
          <w:color w:val="000000"/>
          <w:sz w:val="20"/>
        </w:rPr>
        <w:t>tips with null references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leaves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It may seem odd that we draw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picture with the root at the top and the leaves at the bottom, but that is not </w:t>
      </w:r>
      <w:r>
        <w:rPr>
          <w:rFonts w:ascii="CMR10" w:hAnsi="CMR10" w:eastAsia="CMR10"/>
          <w:b w:val="0"/>
          <w:i w:val="0"/>
          <w:color w:val="000000"/>
          <w:sz w:val="20"/>
        </w:rPr>
        <w:t>the strangest thing.</w:t>
      </w:r>
    </w:p>
    <w:p>
      <w:pPr>
        <w:autoSpaceDN w:val="0"/>
        <w:autoSpaceDE w:val="0"/>
        <w:widowControl/>
        <w:spacing w:line="244" w:lineRule="exact" w:before="17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make things worse, computer scientists mix in another metaphor—the family </w:t>
      </w:r>
      <w:r>
        <w:rPr>
          <w:rFonts w:ascii="CMR10" w:hAnsi="CMR10" w:eastAsia="CMR10"/>
          <w:b w:val="0"/>
          <w:i w:val="0"/>
          <w:color w:val="000000"/>
          <w:sz w:val="20"/>
        </w:rPr>
        <w:t>tree. The top node is sometimes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parent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nodes it refers to are </w:t>
      </w:r>
      <w:r>
        <w:rPr>
          <w:rFonts w:ascii="CMR10" w:hAnsi="CMR10" w:eastAsia="CMR10"/>
          <w:b w:val="0"/>
          <w:i w:val="0"/>
          <w:color w:val="000000"/>
          <w:sz w:val="20"/>
        </w:rPr>
        <w:t>its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children</w:t>
      </w:r>
      <w:r>
        <w:rPr>
          <w:rFonts w:ascii="CMR10" w:hAnsi="CMR10" w:eastAsia="CMR10"/>
          <w:b w:val="0"/>
          <w:i w:val="0"/>
          <w:color w:val="000000"/>
          <w:sz w:val="20"/>
        </w:rPr>
        <w:t>. Nodes with the same parent are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siblings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206</w:t>
            </w:r>
          </w:p>
        </w:tc>
        <w:tc>
          <w:tcPr>
            <w:tcW w:type="dxa" w:w="3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Finally, there is a geometric vocabulary for talking about trees. We already </w:t>
      </w:r>
      <w:r>
        <w:rPr>
          <w:rFonts w:ascii="CMR10" w:hAnsi="CMR10" w:eastAsia="CMR10"/>
          <w:b w:val="0"/>
          <w:i w:val="0"/>
          <w:color w:val="000000"/>
          <w:sz w:val="20"/>
        </w:rPr>
        <w:t>mentioned left and right, but there is also “up” (toward the parent/root) 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“down” (toward the children/leaves). Also, all of the nodes that are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distance from the root comprise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level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tree.</w:t>
      </w:r>
    </w:p>
    <w:p>
      <w:pPr>
        <w:autoSpaceDN w:val="0"/>
        <w:autoSpaceDE w:val="0"/>
        <w:widowControl/>
        <w:spacing w:line="244" w:lineRule="exact" w:before="10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probably don’t need three metaphors for talking about trees, but there they </w:t>
      </w:r>
      <w:r>
        <w:rPr>
          <w:rFonts w:ascii="CMR10" w:hAnsi="CMR10" w:eastAsia="CMR10"/>
          <w:b w:val="0"/>
          <w:i w:val="0"/>
          <w:color w:val="000000"/>
          <w:sz w:val="20"/>
        </w:rPr>
        <w:t>are.</w:t>
      </w:r>
    </w:p>
    <w:p>
      <w:pPr>
        <w:autoSpaceDN w:val="0"/>
        <w:autoSpaceDE w:val="0"/>
        <w:widowControl/>
        <w:spacing w:line="244" w:lineRule="exact" w:before="1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Like linked lists, trees are recursive data structures because they are defined </w:t>
      </w:r>
      <w:r>
        <w:rPr>
          <w:rFonts w:ascii="CMR10" w:hAnsi="CMR10" w:eastAsia="CMR10"/>
          <w:b w:val="0"/>
          <w:i w:val="0"/>
          <w:color w:val="000000"/>
          <w:sz w:val="20"/>
        </w:rPr>
        <w:t>recursively.</w:t>
      </w:r>
    </w:p>
    <w:p>
      <w:pPr>
        <w:autoSpaceDN w:val="0"/>
        <w:autoSpaceDE w:val="0"/>
        <w:widowControl/>
        <w:spacing w:line="198" w:lineRule="exact" w:before="174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tree is either:</w:t>
      </w:r>
    </w:p>
    <w:p>
      <w:pPr>
        <w:autoSpaceDN w:val="0"/>
        <w:autoSpaceDE w:val="0"/>
        <w:widowControl/>
        <w:spacing w:line="198" w:lineRule="exact" w:before="98" w:after="0"/>
        <w:ind w:left="74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empty tree, represented by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, or</w:t>
      </w:r>
    </w:p>
    <w:p>
      <w:pPr>
        <w:autoSpaceDN w:val="0"/>
        <w:autoSpaceDE w:val="0"/>
        <w:widowControl/>
        <w:spacing w:line="198" w:lineRule="exact" w:before="92" w:after="0"/>
        <w:ind w:left="74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node that contains an object reference and two tree references.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0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20.1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Building trees</w:t>
      </w:r>
    </w:p>
    <w:p>
      <w:pPr>
        <w:autoSpaceDN w:val="0"/>
        <w:autoSpaceDE w:val="0"/>
        <w:widowControl/>
        <w:spacing w:line="244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process of assembling a tree is similar to the process of assembling a linked </w:t>
      </w:r>
      <w:r>
        <w:rPr>
          <w:rFonts w:ascii="CMR10" w:hAnsi="CMR10" w:eastAsia="CMR10"/>
          <w:b w:val="0"/>
          <w:i w:val="0"/>
          <w:color w:val="000000"/>
          <w:sz w:val="20"/>
        </w:rPr>
        <w:t>list. Each constructor invocation builds a single node.</w:t>
      </w:r>
    </w:p>
    <w:p>
      <w:pPr>
        <w:autoSpaceDN w:val="0"/>
        <w:tabs>
          <w:tab w:pos="214" w:val="left"/>
          <w:tab w:pos="422" w:val="left"/>
          <w:tab w:pos="1572" w:val="left"/>
        </w:tabs>
        <w:autoSpaceDE w:val="0"/>
        <w:widowControl/>
        <w:spacing w:line="244" w:lineRule="exact" w:before="124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Tree: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cargo, left=None, right=None):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self.cargo = cargo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self.left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left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self.right = right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417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str(self.cargo)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cargo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any type, but the arguments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left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right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should be </w:t>
      </w:r>
      <w:r>
        <w:rPr>
          <w:rFonts w:ascii="CMR10" w:hAnsi="CMR10" w:eastAsia="CMR10"/>
          <w:b w:val="0"/>
          <w:i w:val="0"/>
          <w:color w:val="000000"/>
          <w:sz w:val="20"/>
        </w:rPr>
        <w:t>tree nodes.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left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right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optional; the default value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198" w:lineRule="exact" w:before="15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print a node, we just print the cargo.</w:t>
      </w:r>
    </w:p>
    <w:p>
      <w:pPr>
        <w:autoSpaceDN w:val="0"/>
        <w:autoSpaceDE w:val="0"/>
        <w:widowControl/>
        <w:spacing w:line="198" w:lineRule="exact" w:before="15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One way to build a tree is from the bottom up. Allocate the child nodes first:</w:t>
      </w:r>
    </w:p>
    <w:p>
      <w:pPr>
        <w:autoSpaceDN w:val="0"/>
        <w:autoSpaceDE w:val="0"/>
        <w:widowControl/>
        <w:spacing w:line="244" w:lineRule="exact" w:before="12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left = Tree(2)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right = Tree(3)</w:t>
      </w:r>
    </w:p>
    <w:p>
      <w:pPr>
        <w:autoSpaceDN w:val="0"/>
        <w:autoSpaceDE w:val="0"/>
        <w:widowControl/>
        <w:spacing w:line="200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Then create the parent node and link it to the children:</w:t>
      </w:r>
    </w:p>
    <w:p>
      <w:pPr>
        <w:autoSpaceDN w:val="0"/>
        <w:autoSpaceDE w:val="0"/>
        <w:widowControl/>
        <w:spacing w:line="200" w:lineRule="exact" w:before="16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tree = Tree(1, left, right);</w:t>
      </w:r>
    </w:p>
    <w:p>
      <w:pPr>
        <w:autoSpaceDN w:val="0"/>
        <w:autoSpaceDE w:val="0"/>
        <w:widowControl/>
        <w:spacing w:line="200" w:lineRule="exact" w:before="16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write this code more concisely by nesting constructor invocations:</w:t>
      </w:r>
    </w:p>
    <w:p>
      <w:pPr>
        <w:autoSpaceDN w:val="0"/>
        <w:autoSpaceDE w:val="0"/>
        <w:widowControl/>
        <w:spacing w:line="200" w:lineRule="exact" w:before="16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tree = Tree(1, Tree(2), Tree(3))</w:t>
      </w:r>
    </w:p>
    <w:p>
      <w:pPr>
        <w:autoSpaceDN w:val="0"/>
        <w:autoSpaceDE w:val="0"/>
        <w:widowControl/>
        <w:spacing w:line="198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Either way, the result is the tree at the beginning of the chapter.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4533900</wp:posOffset>
            </wp:positionV>
            <wp:extent cx="2387600" cy="17272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2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84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20.2 Traversing trees</w:t>
            </w:r>
          </w:p>
        </w:tc>
        <w:tc>
          <w:tcPr>
            <w:tcW w:type="dxa" w:w="20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207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20.2</w:t>
            </w:r>
          </w:p>
        </w:tc>
        <w:tc>
          <w:tcPr>
            <w:tcW w:type="dxa" w:w="41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Traversing trees</w:t>
            </w:r>
          </w:p>
        </w:tc>
        <w:tc>
          <w:tcPr>
            <w:tcW w:type="dxa" w:w="20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Any time you see a new data structure, your first question should be, “How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 I traverse it?” The most natural way to traverse a tree is recursively. For </w:t>
      </w:r>
      <w:r>
        <w:rPr>
          <w:rFonts w:ascii="CMR10" w:hAnsi="CMR10" w:eastAsia="CMR10"/>
          <w:b w:val="0"/>
          <w:i w:val="0"/>
          <w:color w:val="000000"/>
          <w:sz w:val="20"/>
        </w:rPr>
        <w:t>example, if the tree contains integers as cargo, this function returns their sum:</w:t>
      </w:r>
    </w:p>
    <w:p>
      <w:pPr>
        <w:autoSpaceDN w:val="0"/>
        <w:autoSpaceDE w:val="0"/>
        <w:widowControl/>
        <w:spacing w:line="242" w:lineRule="exact" w:before="168" w:after="0"/>
        <w:ind w:left="214" w:right="720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total(tree):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tree == None: return 0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total(tree.left) + total(tree.right) + tree.cargo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base case is the empty tree, which contains no cargo, so the sum is 0.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recursive step makes two recursive calls to find the sum of the child trees. When </w:t>
      </w:r>
      <w:r>
        <w:rPr>
          <w:rFonts w:ascii="CMR10" w:hAnsi="CMR10" w:eastAsia="CMR10"/>
          <w:b w:val="0"/>
          <w:i w:val="0"/>
          <w:color w:val="000000"/>
          <w:sz w:val="20"/>
        </w:rPr>
        <w:t>the recursive calls complete, we add the cargo of the parent and return the total.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5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20.3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Expression trees</w:t>
      </w:r>
    </w:p>
    <w:p>
      <w:pPr>
        <w:autoSpaceDN w:val="0"/>
        <w:autoSpaceDE w:val="0"/>
        <w:widowControl/>
        <w:spacing w:line="244" w:lineRule="exact" w:before="19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tree is a natural way to represent the structure of an expression. Unlike other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notations, it can represent the computation unambiguously. For example, the </w:t>
      </w:r>
      <w:r>
        <w:rPr>
          <w:rFonts w:ascii="CMR10" w:hAnsi="CMR10" w:eastAsia="CMR10"/>
          <w:b w:val="0"/>
          <w:i w:val="0"/>
          <w:color w:val="000000"/>
          <w:sz w:val="20"/>
        </w:rPr>
        <w:t>infix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+ 2 * 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ambiguous unless we know that the multiplication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happens before the addition.</w:t>
      </w:r>
    </w:p>
    <w:p>
      <w:pPr>
        <w:autoSpaceDN w:val="0"/>
        <w:autoSpaceDE w:val="0"/>
        <w:widowControl/>
        <w:spacing w:line="200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expression tree represents the same computation:</w:t>
      </w:r>
    </w:p>
    <w:p>
      <w:pPr>
        <w:autoSpaceDN w:val="0"/>
        <w:autoSpaceDE w:val="0"/>
        <w:widowControl/>
        <w:spacing w:line="204" w:lineRule="exact" w:before="138" w:after="254"/>
        <w:ind w:left="0" w:right="3784" w:firstLine="0"/>
        <w:jc w:val="right"/>
      </w:pPr>
      <w:r>
        <w:rPr>
          <w:w w:val="98.05480412074498"/>
          <w:rFonts w:ascii="Helvetica" w:hAnsi="Helvetica" w:eastAsia="Helvetica"/>
          <w:b w:val="0"/>
          <w:i w:val="0"/>
          <w:color w:val="000000"/>
          <w:sz w:val="14"/>
        </w:rPr>
        <w:t>tree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1380"/>
        <w:gridCol w:w="1380"/>
        <w:gridCol w:w="1380"/>
        <w:gridCol w:w="1380"/>
        <w:gridCol w:w="1380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82" w:after="0"/>
              <w:ind w:left="0" w:right="108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92" w:after="0"/>
              <w:ind w:left="0" w:right="120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w w:val="102.77399175307329"/>
                <w:rFonts w:ascii="Helvetica" w:hAnsi="Helvetica" w:eastAsia="Helvetica"/>
                <w:b w:val="0"/>
                <w:i w:val="0"/>
                <w:color w:val="000000"/>
                <w:sz w:val="17"/>
              </w:rPr>
              <w:t>+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592" w:after="0"/>
              <w:ind w:left="136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right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30"/>
              </w:rPr>
              <w:t>*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58" w:after="0"/>
              <w:ind w:left="312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42"/>
        </w:trPr>
        <w:tc>
          <w:tcPr>
            <w:tcW w:type="dxa" w:w="1380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0" w:after="0"/>
              <w:ind w:left="0" w:right="244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128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80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6" w:after="0"/>
              <w:ind w:left="0" w:right="418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6" w:after="0"/>
              <w:ind w:left="0" w:right="112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234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40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236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80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0" w:firstLine="0"/>
              <w:jc w:val="center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190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0" w:right="124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cargo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380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244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128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248" w:firstLine="0"/>
              <w:jc w:val="righ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left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126" w:right="0" w:firstLine="0"/>
              <w:jc w:val="left"/>
            </w:pPr>
            <w:r>
              <w:rPr>
                <w:w w:val="98.05480412074498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right</w:t>
            </w:r>
          </w:p>
        </w:tc>
      </w:tr>
    </w:tbl>
    <w:p>
      <w:pPr>
        <w:autoSpaceDN w:val="0"/>
        <w:autoSpaceDE w:val="0"/>
        <w:widowControl/>
        <w:spacing w:line="244" w:lineRule="exact" w:before="2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nodes of an expression tree can be operands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operators like </w:t>
      </w:r>
      <w:r>
        <w:rPr>
          <w:rFonts w:ascii="CMTT10" w:hAnsi="CMTT10" w:eastAsia="CMTT10"/>
          <w:b w:val="0"/>
          <w:i w:val="0"/>
          <w:color w:val="000000"/>
          <w:sz w:val="20"/>
        </w:rPr>
        <w:t>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Operands are leaf nodes; operator nodes contain references to their </w:t>
      </w:r>
      <w:r>
        <w:rPr>
          <w:rFonts w:ascii="CMR10" w:hAnsi="CMR10" w:eastAsia="CMR10"/>
          <w:b w:val="0"/>
          <w:i w:val="0"/>
          <w:color w:val="000000"/>
          <w:sz w:val="20"/>
        </w:rPr>
        <w:t>operands. (All of these operators are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binary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meaning they have exactly two </w:t>
      </w:r>
      <w:r>
        <w:rPr>
          <w:rFonts w:ascii="CMR10" w:hAnsi="CMR10" w:eastAsia="CMR10"/>
          <w:b w:val="0"/>
          <w:i w:val="0"/>
          <w:color w:val="000000"/>
          <w:sz w:val="20"/>
        </w:rPr>
        <w:t>operands.)</w:t>
      </w:r>
    </w:p>
    <w:p>
      <w:pPr>
        <w:autoSpaceDN w:val="0"/>
        <w:autoSpaceDE w:val="0"/>
        <w:widowControl/>
        <w:spacing w:line="200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build this tree like this:</w:t>
      </w:r>
    </w:p>
    <w:p>
      <w:pPr>
        <w:autoSpaceDN w:val="0"/>
        <w:autoSpaceDE w:val="0"/>
        <w:widowControl/>
        <w:spacing w:line="200" w:lineRule="exact" w:before="20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tree = Tree(’+’, Tree(1), Tree(’*’, Tree(2), Tree(3)))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208</w:t>
            </w:r>
          </w:p>
        </w:tc>
        <w:tc>
          <w:tcPr>
            <w:tcW w:type="dxa" w:w="3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Looking at the figure, there is no question what the order of operations is;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multiplication happens first in order to compute the second operand of the </w:t>
      </w:r>
      <w:r>
        <w:rPr>
          <w:rFonts w:ascii="CMR10" w:hAnsi="CMR10" w:eastAsia="CMR10"/>
          <w:b w:val="0"/>
          <w:i w:val="0"/>
          <w:color w:val="000000"/>
          <w:sz w:val="20"/>
        </w:rPr>
        <w:t>addition.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 trees have many uses. The example in this chapter uses trees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translate expressions to postfix, prefix, and infix. Similar trees are used inside </w:t>
      </w:r>
      <w:r>
        <w:rPr>
          <w:rFonts w:ascii="CMR10" w:hAnsi="CMR10" w:eastAsia="CMR10"/>
          <w:b w:val="0"/>
          <w:i w:val="0"/>
          <w:color w:val="000000"/>
          <w:sz w:val="20"/>
        </w:rPr>
        <w:t>compilers to parse, optimize, and translate programs.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5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20.4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Tree traversal</w:t>
      </w:r>
    </w:p>
    <w:p>
      <w:pPr>
        <w:autoSpaceDN w:val="0"/>
        <w:autoSpaceDE w:val="0"/>
        <w:widowControl/>
        <w:spacing w:line="198" w:lineRule="exact" w:before="2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traverse an expression tree and print the contents like this:</w:t>
      </w:r>
    </w:p>
    <w:p>
      <w:pPr>
        <w:autoSpaceDN w:val="0"/>
        <w:autoSpaceDE w:val="0"/>
        <w:widowControl/>
        <w:spacing w:line="244" w:lineRule="exact" w:before="166" w:after="0"/>
        <w:ind w:left="214" w:right="417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printTree(tree):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tree == None: return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tree.cargo,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printTree(tree.left)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printTree(tree.right)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other words, to print a tree, first print the contents of the root, then print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entire left subtree, and then print the entire right subtree. This way of </w:t>
      </w:r>
      <w:r>
        <w:rPr>
          <w:rFonts w:ascii="CMR10" w:hAnsi="CMR10" w:eastAsia="CMR10"/>
          <w:b w:val="0"/>
          <w:i w:val="0"/>
          <w:color w:val="000000"/>
          <w:sz w:val="20"/>
        </w:rPr>
        <w:t>traversing a tree is called a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preorder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because the contents of the root appear </w:t>
      </w:r>
      <w:r>
        <w:rPr>
          <w:rFonts w:ascii="CMTI10" w:hAnsi="CMTI10" w:eastAsia="CMTI10"/>
          <w:b w:val="0"/>
          <w:i w:val="0"/>
          <w:color w:val="000000"/>
          <w:sz w:val="20"/>
        </w:rPr>
        <w:t>before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contents of the children. For the previous example, the output is:</w:t>
      </w:r>
    </w:p>
    <w:p>
      <w:pPr>
        <w:autoSpaceDN w:val="0"/>
        <w:autoSpaceDE w:val="0"/>
        <w:widowControl/>
        <w:spacing w:line="244" w:lineRule="exact" w:before="164" w:after="0"/>
        <w:ind w:left="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tree = Tree(’+’, Tree(1), Tree(’*’, Tree(2), Tree(3)))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printTree(tree)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+ 1 * 2 3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format is different from both postfix and infix; it is another notation called </w:t>
      </w:r>
      <w:r>
        <w:rPr>
          <w:rFonts w:ascii="CMBX10" w:hAnsi="CMBX10" w:eastAsia="CMBX10"/>
          <w:b w:val="0"/>
          <w:i w:val="0"/>
          <w:color w:val="000000"/>
          <w:sz w:val="20"/>
        </w:rPr>
        <w:t>prefix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the operators appear before their operands.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might suspect that if you traverse the tree in a different order, you will get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expression in a different notation. For example, if you print the subtrees </w:t>
      </w:r>
      <w:r>
        <w:rPr>
          <w:rFonts w:ascii="CMR10" w:hAnsi="CMR10" w:eastAsia="CMR10"/>
          <w:b w:val="0"/>
          <w:i w:val="0"/>
          <w:color w:val="000000"/>
          <w:sz w:val="20"/>
        </w:rPr>
        <w:t>first and then the root node, you get:</w:t>
      </w:r>
    </w:p>
    <w:p>
      <w:pPr>
        <w:autoSpaceDN w:val="0"/>
        <w:autoSpaceDE w:val="0"/>
        <w:widowControl/>
        <w:spacing w:line="244" w:lineRule="exact" w:before="164" w:after="0"/>
        <w:ind w:left="214" w:right="345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printTreePostorder(tree):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tree == None: return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printTreePostorder(tree.left)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printTreePostorder(tree.right)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 tree.cargo,</w:t>
      </w:r>
    </w:p>
    <w:p>
      <w:pPr>
        <w:autoSpaceDN w:val="0"/>
        <w:autoSpaceDE w:val="0"/>
        <w:widowControl/>
        <w:spacing w:line="200" w:lineRule="exact" w:before="21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result,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2 3 * +</w:t>
      </w:r>
      <w:r>
        <w:rPr>
          <w:rFonts w:ascii="CMR10" w:hAnsi="CMR10" w:eastAsia="CMR10"/>
          <w:b w:val="0"/>
          <w:i w:val="0"/>
          <w:color w:val="000000"/>
          <w:sz w:val="20"/>
        </w:rPr>
        <w:t>, is in postfix! This order of traversal is called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postorder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Finally, to traverse a tree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inorder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you print the left tree, then the root, and </w:t>
      </w:r>
      <w:r>
        <w:rPr>
          <w:rFonts w:ascii="CMR10" w:hAnsi="CMR10" w:eastAsia="CMR10"/>
          <w:b w:val="0"/>
          <w:i w:val="0"/>
          <w:color w:val="000000"/>
          <w:sz w:val="20"/>
        </w:rPr>
        <w:t>then the right tree: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20.4 Tree traversal</w:t>
            </w:r>
          </w:p>
        </w:tc>
        <w:tc>
          <w:tcPr>
            <w:tcW w:type="dxa" w:w="26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209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214" w:right="374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printTreeInorder(tree):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tree == None: return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printTreeInorder(tree.left)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tree.cargo,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printTreeInorder(tree.right)</w:t>
      </w:r>
    </w:p>
    <w:p>
      <w:pPr>
        <w:autoSpaceDN w:val="0"/>
        <w:autoSpaceDE w:val="0"/>
        <w:widowControl/>
        <w:spacing w:line="198" w:lineRule="exact" w:before="2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result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 + 2 * 3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the expression in infix.</w:t>
      </w:r>
    </w:p>
    <w:p>
      <w:pPr>
        <w:autoSpaceDN w:val="0"/>
        <w:autoSpaceDE w:val="0"/>
        <w:widowControl/>
        <w:spacing w:line="244" w:lineRule="exact" w:before="17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be fair, we should point out that we have omitted an important complication.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Sometimes when we write an expression in infix, we have to use parentheses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preserve the order of operations. So an inorder traversal is not quite sufficient </w:t>
      </w:r>
      <w:r>
        <w:rPr>
          <w:rFonts w:ascii="CMR10" w:hAnsi="CMR10" w:eastAsia="CMR10"/>
          <w:b w:val="0"/>
          <w:i w:val="0"/>
          <w:color w:val="000000"/>
          <w:sz w:val="20"/>
        </w:rPr>
        <w:t>to generate an infix expression.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Nevertheless, with a few improvements, the expression tree and the three recur-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sive traversals provide a general way to translate expressions from one format </w:t>
      </w:r>
      <w:r>
        <w:rPr>
          <w:rFonts w:ascii="CMR10" w:hAnsi="CMR10" w:eastAsia="CMR10"/>
          <w:b w:val="0"/>
          <w:i w:val="0"/>
          <w:color w:val="000000"/>
          <w:sz w:val="20"/>
        </w:rPr>
        <w:t>to another.</w:t>
      </w:r>
    </w:p>
    <w:p>
      <w:pPr>
        <w:autoSpaceDN w:val="0"/>
        <w:autoSpaceDE w:val="0"/>
        <w:widowControl/>
        <w:spacing w:line="244" w:lineRule="exact" w:before="288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modify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printTreeInorder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so that it puts parenthe-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ses around every operator and pair of operands. Is the output correct </w:t>
      </w:r>
      <w:r>
        <w:rPr>
          <w:rFonts w:ascii="CMTI10" w:hAnsi="CMTI10" w:eastAsia="CMTI10"/>
          <w:b w:val="0"/>
          <w:i w:val="0"/>
          <w:color w:val="000000"/>
          <w:sz w:val="20"/>
        </w:rPr>
        <w:t>and unambiguous? Are the parentheses always necessary?</w:t>
      </w:r>
    </w:p>
    <w:p>
      <w:pPr>
        <w:autoSpaceDN w:val="0"/>
        <w:autoSpaceDE w:val="0"/>
        <w:widowControl/>
        <w:spacing w:line="244" w:lineRule="exact" w:before="2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we do an inorder traversal and keep track of what level in the tree we are on, </w:t>
      </w:r>
      <w:r>
        <w:rPr>
          <w:rFonts w:ascii="CMR10" w:hAnsi="CMR10" w:eastAsia="CMR10"/>
          <w:b w:val="0"/>
          <w:i w:val="0"/>
          <w:color w:val="000000"/>
          <w:sz w:val="20"/>
        </w:rPr>
        <w:t>we can generate a graphical representation of a tree:</w:t>
      </w:r>
    </w:p>
    <w:p>
      <w:pPr>
        <w:autoSpaceDN w:val="0"/>
        <w:tabs>
          <w:tab w:pos="214" w:val="left"/>
          <w:tab w:pos="1154" w:val="left"/>
        </w:tabs>
        <w:autoSpaceDE w:val="0"/>
        <w:widowControl/>
        <w:spacing w:line="244" w:lineRule="exact" w:before="188" w:after="0"/>
        <w:ind w:left="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printTreeIndented(tree, level=0):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tree == None: return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printTreeIndented(tree.right, level+1)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 ’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’*level + str(tree.cargo)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printTreeIndented(tree.left, level+1)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parameter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level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keeps track of where we are in the tree. By default, it is </w:t>
      </w:r>
      <w:r>
        <w:rPr>
          <w:rFonts w:ascii="CMR10" w:hAnsi="CMR10" w:eastAsia="CMR10"/>
          <w:b w:val="0"/>
          <w:i w:val="0"/>
          <w:color w:val="000000"/>
          <w:sz w:val="20"/>
        </w:rPr>
        <w:t>initially 0. Each time we make a recursive call, we pass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level+1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because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child’s level is always one greater than the parent’s. Each item is indented by </w:t>
      </w:r>
      <w:r>
        <w:rPr>
          <w:rFonts w:ascii="CMR10" w:hAnsi="CMR10" w:eastAsia="CMR10"/>
          <w:b w:val="0"/>
          <w:i w:val="0"/>
          <w:color w:val="000000"/>
          <w:sz w:val="20"/>
        </w:rPr>
        <w:t>two spaces per level. The result for the example tree is: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90" w:after="0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printTreeIndented(tree)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*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+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look at the output sideways, you see a simplified version of the original </w:t>
      </w:r>
      <w:r>
        <w:rPr>
          <w:rFonts w:ascii="CMR10" w:hAnsi="CMR10" w:eastAsia="CMR10"/>
          <w:b w:val="0"/>
          <w:i w:val="0"/>
          <w:color w:val="000000"/>
          <w:sz w:val="20"/>
        </w:rPr>
        <w:t>figure.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1651000</wp:posOffset>
            </wp:positionV>
            <wp:extent cx="1219200" cy="13335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7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210</w:t>
            </w:r>
          </w:p>
        </w:tc>
        <w:tc>
          <w:tcPr>
            <w:tcW w:type="dxa" w:w="48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  <w:tr>
        <w:trPr>
          <w:trHeight w:hRule="exact" w:val="576"/>
        </w:trPr>
        <w:tc>
          <w:tcPr>
            <w:tcW w:type="dxa" w:w="7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20.5</w:t>
            </w:r>
          </w:p>
        </w:tc>
        <w:tc>
          <w:tcPr>
            <w:tcW w:type="dxa" w:w="48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76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Building an expression tree</w:t>
            </w:r>
          </w:p>
        </w:tc>
        <w:tc>
          <w:tcPr>
            <w:tcW w:type="dxa" w:w="13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7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section, we parse infix expressions and build the corresponding expression </w:t>
      </w:r>
      <w:r>
        <w:rPr>
          <w:rFonts w:ascii="CMR10" w:hAnsi="CMR10" w:eastAsia="CMR10"/>
          <w:b w:val="0"/>
          <w:i w:val="0"/>
          <w:color w:val="000000"/>
          <w:sz w:val="20"/>
        </w:rPr>
        <w:t>trees. For example, the expression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(3+7)*9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yields the following tree:</w:t>
      </w:r>
    </w:p>
    <w:p>
      <w:pPr>
        <w:autoSpaceDN w:val="0"/>
        <w:autoSpaceDE w:val="0"/>
        <w:widowControl/>
        <w:spacing w:line="640" w:lineRule="exact" w:before="198" w:after="144"/>
        <w:ind w:left="0" w:right="315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43"/>
        </w:rPr>
        <w:t>*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4.0" w:type="dxa"/>
      </w:tblPr>
      <w:tblGrid>
        <w:gridCol w:w="1725"/>
        <w:gridCol w:w="1725"/>
        <w:gridCol w:w="1725"/>
        <w:gridCol w:w="1725"/>
      </w:tblGrid>
      <w:tr>
        <w:trPr>
          <w:trHeight w:hRule="exact" w:val="132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880" w:after="0"/>
              <w:ind w:left="0" w:right="1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3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+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88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70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4" w:lineRule="exact" w:before="21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Notice that we have simplified the diagram by leaving out the names of the </w:t>
      </w:r>
      <w:r>
        <w:rPr>
          <w:rFonts w:ascii="CMR10" w:hAnsi="CMR10" w:eastAsia="CMR10"/>
          <w:b w:val="0"/>
          <w:i w:val="0"/>
          <w:color w:val="000000"/>
          <w:sz w:val="20"/>
        </w:rPr>
        <w:t>attributes.</w:t>
      </w:r>
    </w:p>
    <w:p>
      <w:pPr>
        <w:autoSpaceDN w:val="0"/>
        <w:autoSpaceDE w:val="0"/>
        <w:widowControl/>
        <w:spacing w:line="244" w:lineRule="exact" w:before="1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parser we will write handles expressions that include numbers, parentheses, </w:t>
      </w:r>
      <w:r>
        <w:rPr>
          <w:rFonts w:ascii="CMR10" w:hAnsi="CMR10" w:eastAsia="CMR10"/>
          <w:b w:val="0"/>
          <w:i w:val="0"/>
          <w:color w:val="000000"/>
          <w:sz w:val="20"/>
        </w:rPr>
        <w:t>and the operators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We assume that the input string has already been </w:t>
      </w:r>
      <w:r>
        <w:rPr>
          <w:rFonts w:ascii="CMR10" w:hAnsi="CMR10" w:eastAsia="CMR10"/>
          <w:b w:val="0"/>
          <w:i w:val="0"/>
          <w:color w:val="000000"/>
          <w:sz w:val="20"/>
        </w:rPr>
        <w:t>tokenized into a Python list. The token list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(3+7)*9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is:</w:t>
      </w:r>
    </w:p>
    <w:p>
      <w:pPr>
        <w:autoSpaceDN w:val="0"/>
        <w:autoSpaceDE w:val="0"/>
        <w:widowControl/>
        <w:spacing w:line="198" w:lineRule="exact" w:before="23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[’(’, 3, ’+’, 7, ’)’, ’*’, 9, ’end’]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token is useful for preventing the parser from reading past the end of </w:t>
      </w:r>
      <w:r>
        <w:rPr>
          <w:rFonts w:ascii="CMR10" w:hAnsi="CMR10" w:eastAsia="CMR10"/>
          <w:b w:val="0"/>
          <w:i w:val="0"/>
          <w:color w:val="000000"/>
          <w:sz w:val="20"/>
        </w:rPr>
        <w:t>the list.</w:t>
      </w:r>
    </w:p>
    <w:p>
      <w:pPr>
        <w:autoSpaceDN w:val="0"/>
        <w:autoSpaceDE w:val="0"/>
        <w:widowControl/>
        <w:spacing w:line="244" w:lineRule="exact" w:before="296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write a function that takes an expression string and </w:t>
      </w:r>
      <w:r>
        <w:rPr>
          <w:rFonts w:ascii="CMTI10" w:hAnsi="CMTI10" w:eastAsia="CMTI10"/>
          <w:b w:val="0"/>
          <w:i w:val="0"/>
          <w:color w:val="000000"/>
          <w:sz w:val="20"/>
        </w:rPr>
        <w:t>returns a token list.</w:t>
      </w:r>
    </w:p>
    <w:p>
      <w:pPr>
        <w:autoSpaceDN w:val="0"/>
        <w:autoSpaceDE w:val="0"/>
        <w:widowControl/>
        <w:spacing w:line="244" w:lineRule="exact" w:before="29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function we’ll write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getToken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takes a token list and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expected token as arguments. It compares the expected token to the first token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list: if they match, it removes the token from the list and returns true; </w:t>
      </w:r>
      <w:r>
        <w:rPr>
          <w:rFonts w:ascii="CMR10" w:hAnsi="CMR10" w:eastAsia="CMR10"/>
          <w:b w:val="0"/>
          <w:i w:val="0"/>
          <w:color w:val="000000"/>
          <w:sz w:val="20"/>
        </w:rPr>
        <w:t>otherwise, it returns false: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94" w:after="0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getToken(tokenList, expected):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tokenList[0] == expected: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del tokenList[0]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True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False</w:t>
      </w:r>
    </w:p>
    <w:p>
      <w:pPr>
        <w:autoSpaceDN w:val="0"/>
        <w:autoSpaceDE w:val="0"/>
        <w:widowControl/>
        <w:spacing w:line="244" w:lineRule="exact" w:before="19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tokenList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 a mutable object, the changes made here are visible </w:t>
      </w:r>
      <w:r>
        <w:rPr>
          <w:rFonts w:ascii="CMR10" w:hAnsi="CMR10" w:eastAsia="CMR10"/>
          <w:b w:val="0"/>
          <w:i w:val="0"/>
          <w:color w:val="000000"/>
          <w:sz w:val="20"/>
        </w:rPr>
        <w:t>to any other variable that refers to the same object.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7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20.5 Building an expression tree</w:t>
            </w:r>
          </w:p>
        </w:tc>
        <w:tc>
          <w:tcPr>
            <w:tcW w:type="dxa" w:w="20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211</w:t>
            </w:r>
          </w:p>
        </w:tc>
      </w:tr>
      <w:tr>
        <w:trPr>
          <w:trHeight w:hRule="exact" w:val="524"/>
        </w:trPr>
        <w:tc>
          <w:tcPr>
            <w:tcW w:type="dxa" w:w="478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next function,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getNumber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handles operands.</w:t>
            </w:r>
          </w:p>
        </w:tc>
        <w:tc>
          <w:tcPr>
            <w:tcW w:type="dxa" w:w="209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4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the next token in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tokenList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number,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getNumber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removes it and returns a leaf node con-</w:t>
      </w:r>
      <w:r>
        <w:rPr>
          <w:rFonts w:ascii="CMR10" w:hAnsi="CMR10" w:eastAsia="CMR10"/>
          <w:b w:val="0"/>
          <w:i w:val="0"/>
          <w:color w:val="000000"/>
          <w:sz w:val="20"/>
        </w:rPr>
        <w:t>taining the number; otherwise, it returns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None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72" w:after="0"/>
        <w:ind w:left="214" w:right="2592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getNumber(tokenList):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tokenList[0]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not isinstance(x, int): return None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del tokenList[0]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Tree (x, None, None)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Before continuing, we should test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getNumber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isolation. We assign a list of </w:t>
      </w:r>
      <w:r>
        <w:rPr>
          <w:rFonts w:ascii="CMR10" w:hAnsi="CMR10" w:eastAsia="CMR10"/>
          <w:b w:val="0"/>
          <w:i w:val="0"/>
          <w:color w:val="000000"/>
          <w:sz w:val="20"/>
        </w:rPr>
        <w:t>numbers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tokenList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extract the first, print the result, and print what remains </w:t>
      </w:r>
      <w:r>
        <w:rPr>
          <w:rFonts w:ascii="CMR10" w:hAnsi="CMR10" w:eastAsia="CMR10"/>
          <w:b w:val="0"/>
          <w:i w:val="0"/>
          <w:color w:val="000000"/>
          <w:sz w:val="20"/>
        </w:rPr>
        <w:t>of the token list:</w:t>
      </w:r>
    </w:p>
    <w:p>
      <w:pPr>
        <w:autoSpaceDN w:val="0"/>
        <w:autoSpaceDE w:val="0"/>
        <w:widowControl/>
        <w:spacing w:line="244" w:lineRule="exact" w:before="172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tokenList = [9, 11, ’end’]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x = getNumber(tokenList)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printTreePostorder(x)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tokenList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[11, ’end’]</w:t>
      </w:r>
    </w:p>
    <w:p>
      <w:pPr>
        <w:autoSpaceDN w:val="0"/>
        <w:autoSpaceDE w:val="0"/>
        <w:widowControl/>
        <w:spacing w:line="244" w:lineRule="exact" w:before="17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next method we need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getProduct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builds an expression tree for </w:t>
      </w:r>
      <w:r>
        <w:rPr>
          <w:rFonts w:ascii="CMR10" w:hAnsi="CMR10" w:eastAsia="CMR10"/>
          <w:b w:val="0"/>
          <w:i w:val="0"/>
          <w:color w:val="000000"/>
          <w:sz w:val="20"/>
        </w:rPr>
        <w:t>products. A simple product has two numbers as operands,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 * 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a version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getProduct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handles simple products.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72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getProduct(tokenList):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 = getNumber(tokenList)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getToken(tokenList, ’*’):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 = getNumber(tokenList)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Tree (’*’, a, b)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a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Assuming that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getNumber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succeeds and returns a singleton tree, we assign the </w:t>
      </w:r>
      <w:r>
        <w:rPr>
          <w:rFonts w:ascii="CMR10" w:hAnsi="CMR10" w:eastAsia="CMR10"/>
          <w:b w:val="0"/>
          <w:i w:val="0"/>
          <w:color w:val="000000"/>
          <w:sz w:val="20"/>
        </w:rPr>
        <w:t>first operand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. If the next character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we get the second number and </w:t>
      </w:r>
      <w:r>
        <w:rPr>
          <w:rFonts w:ascii="CMR10" w:hAnsi="CMR10" w:eastAsia="CMR10"/>
          <w:b w:val="0"/>
          <w:i w:val="0"/>
          <w:color w:val="000000"/>
          <w:sz w:val="20"/>
        </w:rPr>
        <w:t>build an expression tree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operator.</w:t>
      </w:r>
    </w:p>
    <w:p>
      <w:pPr>
        <w:autoSpaceDN w:val="0"/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the next character is anything else, then we just return the leaf node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rPr>
          <w:rFonts w:ascii="CMR10" w:hAnsi="CMR10" w:eastAsia="CMR10"/>
          <w:b w:val="0"/>
          <w:i w:val="0"/>
          <w:color w:val="000000"/>
          <w:sz w:val="20"/>
        </w:rPr>
        <w:t>Here are two examples:</w:t>
      </w:r>
    </w:p>
    <w:p>
      <w:pPr>
        <w:autoSpaceDN w:val="0"/>
        <w:autoSpaceDE w:val="0"/>
        <w:widowControl/>
        <w:spacing w:line="244" w:lineRule="exact" w:before="172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tokenList = [9, ’*’, 11, ’end’]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tree = getProduct(tokenList)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printTreePostorder(tree)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 11 *</w:t>
      </w:r>
    </w:p>
    <w:p>
      <w:pPr>
        <w:sectPr>
          <w:pgSz w:w="9720" w:h="13320"/>
          <w:pgMar w:top="460" w:right="1382" w:bottom="80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2717800</wp:posOffset>
            </wp:positionV>
            <wp:extent cx="1219200" cy="13335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212</w:t>
            </w:r>
          </w:p>
        </w:tc>
        <w:tc>
          <w:tcPr>
            <w:tcW w:type="dxa" w:w="3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16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tokenList = [9, ’+’, 11, ’end’]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tree = getProduct(tokenList)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printTreePostorder(tree)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second example implies that we consider a single operand to be a kind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product. This definition of “product” is counterintuitive, but it turns out to be </w:t>
      </w:r>
      <w:r>
        <w:rPr>
          <w:rFonts w:ascii="CMR10" w:hAnsi="CMR10" w:eastAsia="CMR10"/>
          <w:b w:val="0"/>
          <w:i w:val="0"/>
          <w:color w:val="000000"/>
          <w:sz w:val="20"/>
        </w:rPr>
        <w:t>useful.</w:t>
      </w:r>
    </w:p>
    <w:p>
      <w:pPr>
        <w:autoSpaceDN w:val="0"/>
        <w:autoSpaceDE w:val="0"/>
        <w:widowControl/>
        <w:spacing w:line="244" w:lineRule="exact" w:before="12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Now we have to deal with compound products, like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 * 5 * 13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We treat </w:t>
      </w:r>
      <w:r>
        <w:rPr>
          <w:rFonts w:ascii="CMR10" w:hAnsi="CMR10" w:eastAsia="CMR10"/>
          <w:b w:val="0"/>
          <w:i w:val="0"/>
          <w:color w:val="000000"/>
          <w:sz w:val="20"/>
        </w:rPr>
        <w:t>this expression as a product of products, namely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3 * (5 * 13)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resulting </w:t>
      </w:r>
      <w:r>
        <w:rPr>
          <w:rFonts w:ascii="CMR10" w:hAnsi="CMR10" w:eastAsia="CMR10"/>
          <w:b w:val="0"/>
          <w:i w:val="0"/>
          <w:color w:val="000000"/>
          <w:sz w:val="20"/>
        </w:rPr>
        <w:t>tree is:</w:t>
      </w:r>
    </w:p>
    <w:p>
      <w:pPr>
        <w:autoSpaceDN w:val="0"/>
        <w:autoSpaceDE w:val="0"/>
        <w:widowControl/>
        <w:spacing w:line="640" w:lineRule="exact" w:before="160" w:after="100"/>
        <w:ind w:left="0" w:right="361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43"/>
        </w:rPr>
        <w:t>*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4.0" w:type="dxa"/>
      </w:tblPr>
      <w:tblGrid>
        <w:gridCol w:w="1725"/>
        <w:gridCol w:w="1725"/>
        <w:gridCol w:w="1725"/>
        <w:gridCol w:w="1725"/>
      </w:tblGrid>
      <w:tr>
        <w:trPr>
          <w:trHeight w:hRule="exact" w:val="136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24" w:after="0"/>
              <w:ind w:left="0" w:right="1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9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43"/>
              </w:rPr>
              <w:t>*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934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5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00" w:lineRule="exact" w:before="20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With a small change 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getProduct</w:t>
      </w:r>
      <w:r>
        <w:rPr>
          <w:rFonts w:ascii="CMR10" w:hAnsi="CMR10" w:eastAsia="CMR10"/>
          <w:b w:val="0"/>
          <w:i w:val="0"/>
          <w:color w:val="000000"/>
          <w:sz w:val="20"/>
        </w:rPr>
        <w:t>, we can handle an arbitrarily long product:</w:t>
      </w:r>
    </w:p>
    <w:p>
      <w:pPr>
        <w:autoSpaceDN w:val="0"/>
        <w:autoSpaceDE w:val="0"/>
        <w:widowControl/>
        <w:spacing w:line="244" w:lineRule="exact" w:before="134" w:after="46"/>
        <w:ind w:left="214" w:right="3764" w:hanging="210"/>
        <w:jc w:val="both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getProduct(tokenList):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 = getNumber(tokenList)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if getToken(tokenList, ’*’):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tabs>
          <w:tab w:pos="422" w:val="left"/>
        </w:tabs>
        <w:autoSpaceDE w:val="0"/>
        <w:widowControl/>
        <w:spacing w:line="232" w:lineRule="exact" w:before="0" w:after="0"/>
        <w:ind w:left="214" w:right="288" w:firstLine="0"/>
        <w:jc w:val="left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 = getProduct(tokenList)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Tree (’*’, a, b)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a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400" w:space="0"/>
            <w:col w:w="3501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912"/>
        <w:ind w:left="366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# this line changed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400" w:space="0"/>
            <w:col w:w="350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other words, a product can be either a singleton or a tree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root,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on the left, and a product on the right. This kind of recursive definition </w:t>
      </w:r>
      <w:r>
        <w:rPr>
          <w:rFonts w:ascii="CMR10" w:hAnsi="CMR10" w:eastAsia="CMR10"/>
          <w:b w:val="0"/>
          <w:i w:val="0"/>
          <w:color w:val="000000"/>
          <w:sz w:val="20"/>
        </w:rPr>
        <w:t>should be starting to feel familiar.</w:t>
      </w:r>
    </w:p>
    <w:p>
      <w:pPr>
        <w:autoSpaceDN w:val="0"/>
        <w:autoSpaceDE w:val="0"/>
        <w:widowControl/>
        <w:spacing w:line="200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Let’s test the new version with a compound product:</w:t>
      </w:r>
    </w:p>
    <w:p>
      <w:pPr>
        <w:autoSpaceDN w:val="0"/>
        <w:autoSpaceDE w:val="0"/>
        <w:widowControl/>
        <w:spacing w:line="244" w:lineRule="exact" w:before="136" w:after="0"/>
        <w:ind w:left="4" w:right="144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tokenList = [2, ’*’, 3, ’*’, 5 , ’*’, 7, ’end’]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tree = getProduct(tokenList)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printTreePostorder(tree)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 3 5 7 * * *</w:t>
      </w:r>
    </w:p>
    <w:p>
      <w:pPr>
        <w:autoSpaceDN w:val="0"/>
        <w:autoSpaceDE w:val="0"/>
        <w:widowControl/>
        <w:spacing w:line="244" w:lineRule="exact" w:before="13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Next we will add the ability to parse sums. Again, we use a slightly counterin-</w:t>
      </w:r>
      <w:r>
        <w:rPr>
          <w:rFonts w:ascii="CMR10" w:hAnsi="CMR10" w:eastAsia="CMR10"/>
          <w:b w:val="0"/>
          <w:i w:val="0"/>
          <w:color w:val="000000"/>
          <w:sz w:val="20"/>
        </w:rPr>
        <w:t>tuitive definition of “sum.” For us, a sum can be a tree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root, a </w:t>
      </w:r>
      <w:r>
        <w:rPr>
          <w:rFonts w:ascii="CMR10" w:hAnsi="CMR10" w:eastAsia="CMR10"/>
          <w:b w:val="0"/>
          <w:i w:val="0"/>
          <w:color w:val="000000"/>
          <w:sz w:val="20"/>
        </w:rPr>
        <w:t>product on the left, and a sum on the right. Or, a sum can be just a product.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9"/>
        <w:gridCol w:w="3459"/>
      </w:tblGrid>
      <w:tr>
        <w:trPr>
          <w:trHeight w:hRule="exact" w:val="226"/>
        </w:trPr>
        <w:tc>
          <w:tcPr>
            <w:tcW w:type="dxa" w:w="48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20.5 Building an expression tree</w:t>
            </w:r>
          </w:p>
        </w:tc>
        <w:tc>
          <w:tcPr>
            <w:tcW w:type="dxa" w:w="19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4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are willing to play along with this definition, it has a nice property: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can represent any expression (without parentheses) as a sum of products. This </w:t>
      </w:r>
      <w:r>
        <w:rPr>
          <w:rFonts w:ascii="CMR10" w:hAnsi="CMR10" w:eastAsia="CMR10"/>
          <w:b w:val="0"/>
          <w:i w:val="0"/>
          <w:color w:val="000000"/>
          <w:sz w:val="20"/>
        </w:rPr>
        <w:t>property is the basis of our parsing algorithm.</w:t>
      </w:r>
    </w:p>
    <w:p>
      <w:pPr>
        <w:autoSpaceDN w:val="0"/>
        <w:autoSpaceDE w:val="0"/>
        <w:widowControl/>
        <w:spacing w:line="244" w:lineRule="exact" w:before="15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getSum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tries to build a tree with a product on the left and a sum on the right. </w:t>
      </w:r>
      <w:r>
        <w:rPr>
          <w:rFonts w:ascii="CMR10" w:hAnsi="CMR10" w:eastAsia="CMR10"/>
          <w:b w:val="0"/>
          <w:i w:val="0"/>
          <w:color w:val="000000"/>
          <w:sz w:val="20"/>
        </w:rPr>
        <w:t>But if it doesn’t find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+</w:t>
      </w:r>
      <w:r>
        <w:rPr>
          <w:rFonts w:ascii="CMR10" w:hAnsi="CMR10" w:eastAsia="CMR10"/>
          <w:b w:val="0"/>
          <w:i w:val="0"/>
          <w:color w:val="000000"/>
          <w:sz w:val="20"/>
        </w:rPr>
        <w:t>, it just builds a product.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74" w:after="0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getSum(tokenList):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 = getProduct(tokenList)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getToken(tokenList, ’+’):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b = getSum(tokenList)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Tree (’+’, a, b)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a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Let’s test it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9 * 11 + 5 * 7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74" w:after="0"/>
        <w:ind w:left="4" w:right="158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tokenList = [9, ’*’, 11, ’+’, 5, ’*’, 7, ’end’]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tree = getSum(tokenList)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printTreePostorder(tree)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 11 * 5 7 * +</w:t>
      </w:r>
    </w:p>
    <w:p>
      <w:pPr>
        <w:autoSpaceDN w:val="0"/>
        <w:autoSpaceDE w:val="0"/>
        <w:widowControl/>
        <w:spacing w:line="244" w:lineRule="exact" w:before="176" w:after="0"/>
        <w:ind w:left="4" w:right="4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are almost done, but we still have to handle parentheses. Anywhere in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 where there can be a number, there can also be an entire sum enclosed </w:t>
      </w:r>
      <w:r>
        <w:rPr>
          <w:rFonts w:ascii="CMR10" w:hAnsi="CMR10" w:eastAsia="CMR10"/>
          <w:b w:val="0"/>
          <w:i w:val="0"/>
          <w:color w:val="000000"/>
          <w:sz w:val="20"/>
        </w:rPr>
        <w:t>in parentheses. We just need to modify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getNumber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handle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subexpressions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4" w:after="44"/>
        <w:ind w:left="4" w:right="37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getNumber(tokenList):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if getToken(tokenList, ’(’):</w:t>
      </w:r>
    </w:p>
    <w:p>
      <w:pPr>
        <w:sectPr>
          <w:pgSz w:w="9720" w:h="13320"/>
          <w:pgMar w:top="460" w:right="1366" w:bottom="1004" w:left="1436" w:header="720" w:footer="720" w:gutter="0"/>
          <w:cols/>
          <w:docGrid w:linePitch="360"/>
        </w:sectPr>
      </w:pPr>
    </w:p>
    <w:p>
      <w:pPr>
        <w:autoSpaceDN w:val="0"/>
        <w:tabs>
          <w:tab w:pos="422" w:val="left"/>
        </w:tabs>
        <w:autoSpaceDE w:val="0"/>
        <w:widowControl/>
        <w:spacing w:line="236" w:lineRule="exact" w:before="0" w:after="0"/>
        <w:ind w:left="214" w:right="288" w:firstLine="0"/>
        <w:jc w:val="left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getSum(tokenList)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getToken(tokenList, ’)’)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x = tokenList[0]</w:t>
      </w:r>
    </w:p>
    <w:p>
      <w:pPr>
        <w:sectPr>
          <w:type w:val="continuous"/>
          <w:pgSz w:w="9720" w:h="13320"/>
          <w:pgMar w:top="460" w:right="1366" w:bottom="1004" w:left="1436" w:header="720" w:footer="720" w:gutter="0"/>
          <w:cols w:num="2" w:equalWidth="0">
            <w:col w:w="3242" w:space="0"/>
            <w:col w:w="3675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776"/>
        <w:ind w:left="314" w:right="0" w:firstLine="2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get the subexpression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# remove the closing parenthesis</w:t>
      </w:r>
    </w:p>
    <w:p>
      <w:pPr>
        <w:sectPr>
          <w:type w:val="nextColumn"/>
          <w:pgSz w:w="9720" w:h="13320"/>
          <w:pgMar w:top="460" w:right="1366" w:bottom="1004" w:left="1436" w:header="720" w:footer="720" w:gutter="0"/>
          <w:cols w:num="2" w:equalWidth="0">
            <w:col w:w="3242" w:space="0"/>
            <w:col w:w="3675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422" w:right="244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not isinstance(x, int): return None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tokenList[0:1] = []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Tree (x, None, None)</w:t>
      </w:r>
    </w:p>
    <w:p>
      <w:pPr>
        <w:autoSpaceDN w:val="0"/>
        <w:autoSpaceDE w:val="0"/>
        <w:widowControl/>
        <w:spacing w:line="198" w:lineRule="exact" w:before="22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Let’s test this code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9 * (11 + 5) * 7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74" w:after="0"/>
        <w:ind w:left="4" w:right="4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tokenList = [9, ’*’, ’(’, 11, ’+’, 5, ’)’, ’*’, 7, ’end’]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tree = getSum(tokenList)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printTreePostorder(tree)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9 11 5 + 7 * *</w:t>
      </w:r>
    </w:p>
    <w:p>
      <w:pPr>
        <w:sectPr>
          <w:type w:val="continuous"/>
          <w:pgSz w:w="9720" w:h="13320"/>
          <w:pgMar w:top="460" w:right="1366" w:bottom="100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214</w:t>
            </w:r>
          </w:p>
        </w:tc>
        <w:tc>
          <w:tcPr>
            <w:tcW w:type="dxa" w:w="3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parser handled the parentheses correctly; the addition happens before the </w:t>
      </w:r>
      <w:r>
        <w:rPr>
          <w:rFonts w:ascii="CMR10" w:hAnsi="CMR10" w:eastAsia="CMR10"/>
          <w:b w:val="0"/>
          <w:i w:val="0"/>
          <w:color w:val="000000"/>
          <w:sz w:val="20"/>
        </w:rPr>
        <w:t>multiplication.</w:t>
      </w:r>
    </w:p>
    <w:p>
      <w:pPr>
        <w:autoSpaceDN w:val="0"/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the final version of the program, it would be a good idea to give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getNumber </w:t>
      </w:r>
      <w:r>
        <w:rPr>
          <w:rFonts w:ascii="CMR10" w:hAnsi="CMR10" w:eastAsia="CMR10"/>
          <w:b w:val="0"/>
          <w:i w:val="0"/>
          <w:color w:val="000000"/>
          <w:sz w:val="20"/>
        </w:rPr>
        <w:t>a name more descriptive of its new role.</w:t>
      </w:r>
    </w:p>
    <w:p>
      <w:pPr>
        <w:autoSpaceDN w:val="0"/>
        <w:tabs>
          <w:tab w:pos="900" w:val="left"/>
        </w:tabs>
        <w:autoSpaceDE w:val="0"/>
        <w:widowControl/>
        <w:spacing w:line="288" w:lineRule="exact" w:before="58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20.6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Handling errors</w:t>
      </w:r>
    </w:p>
    <w:p>
      <w:pPr>
        <w:autoSpaceDN w:val="0"/>
        <w:autoSpaceDE w:val="0"/>
        <w:widowControl/>
        <w:spacing w:line="244" w:lineRule="exact" w:before="2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Throughout the parser, we’ve been assuming that expressions are well-formed.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example, when we reach the end of a subexpression, we assume that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next character is a close parenthesis. If there is an error and the next character </w:t>
      </w:r>
      <w:r>
        <w:rPr>
          <w:rFonts w:ascii="CMR10" w:hAnsi="CMR10" w:eastAsia="CMR10"/>
          <w:b w:val="0"/>
          <w:i w:val="0"/>
          <w:color w:val="000000"/>
          <w:sz w:val="20"/>
        </w:rPr>
        <w:t>is something else, we should deal with it.</w:t>
      </w:r>
    </w:p>
    <w:p>
      <w:pPr>
        <w:autoSpaceDN w:val="0"/>
        <w:tabs>
          <w:tab w:pos="214" w:val="left"/>
          <w:tab w:pos="422" w:val="left"/>
          <w:tab w:pos="632" w:val="left"/>
        </w:tabs>
        <w:autoSpaceDE w:val="0"/>
        <w:widowControl/>
        <w:spacing w:line="244" w:lineRule="exact" w:before="174" w:after="0"/>
        <w:ind w:left="4" w:right="216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getNumber(tokenList):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getToken(tokenList, ’(’):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x = getSum(tokenList)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not getToken(tokenList, ’)’): </w:t>
      </w:r>
      <w:r>
        <w:br/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raise ValueError, ’missing parenthesis’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x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# the rest of the function omitted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raise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creates an exception; in this case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ValueError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If the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that called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getNumber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or one of the other functions in the traceback,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handles the exception, then the program can continue. Otherwise, Python will </w:t>
      </w:r>
      <w:r>
        <w:rPr>
          <w:rFonts w:ascii="CMR10" w:hAnsi="CMR10" w:eastAsia="CMR10"/>
          <w:b w:val="0"/>
          <w:i w:val="0"/>
          <w:color w:val="000000"/>
          <w:sz w:val="20"/>
        </w:rPr>
        <w:t>print an error message and quit.</w:t>
      </w:r>
    </w:p>
    <w:p>
      <w:pPr>
        <w:autoSpaceDN w:val="0"/>
        <w:autoSpaceDE w:val="0"/>
        <w:widowControl/>
        <w:spacing w:line="244" w:lineRule="exact" w:before="260" w:after="0"/>
        <w:ind w:left="502" w:right="528" w:firstLine="0"/>
        <w:jc w:val="both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find other places in these functions where errors can </w:t>
      </w:r>
      <w:r>
        <w:rPr>
          <w:rFonts w:ascii="CMTI10" w:hAnsi="CMTI10" w:eastAsia="CMTI10"/>
          <w:b w:val="0"/>
          <w:i w:val="0"/>
          <w:color w:val="000000"/>
          <w:sz w:val="20"/>
        </w:rPr>
        <w:t>occur and add appropriate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raise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statements. Test your code with </w:t>
      </w:r>
      <w:r>
        <w:rPr>
          <w:rFonts w:ascii="CMTI10" w:hAnsi="CMTI10" w:eastAsia="CMTI10"/>
          <w:b w:val="0"/>
          <w:i w:val="0"/>
          <w:color w:val="000000"/>
          <w:sz w:val="20"/>
        </w:rPr>
        <w:t>improperly formed expressions.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8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20.7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The animal tree</w:t>
      </w:r>
    </w:p>
    <w:p>
      <w:pPr>
        <w:autoSpaceDN w:val="0"/>
        <w:autoSpaceDE w:val="0"/>
        <w:widowControl/>
        <w:spacing w:line="244" w:lineRule="exact" w:before="21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this section, we develop a small program that uses a tree to represent a </w:t>
      </w:r>
      <w:r>
        <w:rPr>
          <w:rFonts w:ascii="CMR10" w:hAnsi="CMR10" w:eastAsia="CMR10"/>
          <w:b w:val="0"/>
          <w:i w:val="0"/>
          <w:color w:val="000000"/>
          <w:sz w:val="20"/>
        </w:rPr>
        <w:t>knowledge base.</w:t>
      </w:r>
    </w:p>
    <w:p>
      <w:pPr>
        <w:autoSpaceDN w:val="0"/>
        <w:autoSpaceDE w:val="0"/>
        <w:widowControl/>
        <w:spacing w:line="244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program interacts with the user to create a tree of questions and animal </w:t>
      </w:r>
      <w:r>
        <w:rPr>
          <w:rFonts w:ascii="CMR10" w:hAnsi="CMR10" w:eastAsia="CMR10"/>
          <w:b w:val="0"/>
          <w:i w:val="0"/>
          <w:color w:val="000000"/>
          <w:sz w:val="20"/>
        </w:rPr>
        <w:t>names. Here is a sample run:</w:t>
      </w:r>
    </w:p>
    <w:p>
      <w:pPr>
        <w:sectPr>
          <w:pgSz w:w="9720" w:h="13320"/>
          <w:pgMar w:top="460" w:right="1382" w:bottom="11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4419600</wp:posOffset>
            </wp:positionV>
            <wp:extent cx="2476500" cy="13970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97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20.7 The animal tree</w:t>
            </w:r>
          </w:p>
        </w:tc>
        <w:tc>
          <w:tcPr>
            <w:tcW w:type="dxa" w:w="25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215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4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Are you thinking of an animal?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Is it a bird? 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What is the animals name? dog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What question would distinguish a dog from a bird? Can it fly </w:t>
      </w:r>
      <w:r>
        <w:rPr>
          <w:rFonts w:ascii="CMTT10" w:hAnsi="CMTT10" w:eastAsia="CMTT10"/>
          <w:b w:val="0"/>
          <w:i w:val="0"/>
          <w:color w:val="000000"/>
          <w:sz w:val="20"/>
        </w:rPr>
        <w:t>If the animal were dog the answer would be? n</w:t>
      </w:r>
    </w:p>
    <w:p>
      <w:pPr>
        <w:autoSpaceDN w:val="0"/>
        <w:autoSpaceDE w:val="0"/>
        <w:widowControl/>
        <w:spacing w:line="244" w:lineRule="exact" w:before="244" w:after="0"/>
        <w:ind w:left="4" w:right="28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Are you thinking of an animal?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Can it fly? 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Is it a dog? 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What is the animals name? cat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What question would distinguish a cat from a dog? Does it bark </w:t>
      </w:r>
      <w:r>
        <w:rPr>
          <w:rFonts w:ascii="CMTT10" w:hAnsi="CMTT10" w:eastAsia="CMTT10"/>
          <w:b w:val="0"/>
          <w:i w:val="0"/>
          <w:color w:val="000000"/>
          <w:sz w:val="20"/>
        </w:rPr>
        <w:t>If the animal were cat the answer would be? n</w:t>
      </w:r>
    </w:p>
    <w:p>
      <w:pPr>
        <w:autoSpaceDN w:val="0"/>
        <w:autoSpaceDE w:val="0"/>
        <w:widowControl/>
        <w:spacing w:line="244" w:lineRule="exact" w:before="244" w:after="0"/>
        <w:ind w:left="4" w:right="345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Are you thinking of an animal?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Can it fly? 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Does it bark?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Is it a dog?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I rule!</w:t>
      </w:r>
    </w:p>
    <w:p>
      <w:pPr>
        <w:autoSpaceDN w:val="0"/>
        <w:autoSpaceDE w:val="0"/>
        <w:widowControl/>
        <w:spacing w:line="200" w:lineRule="exact" w:before="28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Are you thinking of an animal? n</w:t>
      </w:r>
    </w:p>
    <w:p>
      <w:pPr>
        <w:autoSpaceDN w:val="0"/>
        <w:autoSpaceDE w:val="0"/>
        <w:widowControl/>
        <w:spacing w:line="198" w:lineRule="exact" w:before="28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the tree this dialog builds:</w:t>
      </w:r>
    </w:p>
    <w:p>
      <w:pPr>
        <w:autoSpaceDN w:val="0"/>
        <w:autoSpaceDE w:val="0"/>
        <w:widowControl/>
        <w:spacing w:line="318" w:lineRule="exact" w:before="222" w:after="0"/>
        <w:ind w:left="0" w:right="2856" w:firstLine="0"/>
        <w:jc w:val="right"/>
      </w:pP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>Can it fly?</w:t>
      </w:r>
    </w:p>
    <w:p>
      <w:pPr>
        <w:autoSpaceDN w:val="0"/>
        <w:tabs>
          <w:tab w:pos="4526" w:val="left"/>
        </w:tabs>
        <w:autoSpaceDE w:val="0"/>
        <w:widowControl/>
        <w:spacing w:line="320" w:lineRule="exact" w:before="140" w:after="0"/>
        <w:ind w:left="2592" w:right="0" w:firstLine="0"/>
        <w:jc w:val="left"/>
      </w:pP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 xml:space="preserve">n </w:t>
      </w:r>
      <w:r>
        <w:tab/>
      </w: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>y</w:t>
      </w:r>
    </w:p>
    <w:p>
      <w:pPr>
        <w:autoSpaceDN w:val="0"/>
        <w:tabs>
          <w:tab w:pos="4446" w:val="left"/>
        </w:tabs>
        <w:autoSpaceDE w:val="0"/>
        <w:widowControl/>
        <w:spacing w:line="320" w:lineRule="exact" w:before="122" w:after="0"/>
        <w:ind w:left="1898" w:right="0" w:firstLine="0"/>
        <w:jc w:val="left"/>
      </w:pP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 xml:space="preserve">Does it bark? </w:t>
      </w:r>
      <w:r>
        <w:tab/>
      </w: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>bird</w:t>
      </w:r>
    </w:p>
    <w:p>
      <w:pPr>
        <w:autoSpaceDN w:val="0"/>
        <w:tabs>
          <w:tab w:pos="3042" w:val="left"/>
        </w:tabs>
        <w:autoSpaceDE w:val="0"/>
        <w:widowControl/>
        <w:spacing w:line="320" w:lineRule="exact" w:before="138" w:after="0"/>
        <w:ind w:left="1872" w:right="0" w:firstLine="0"/>
        <w:jc w:val="left"/>
      </w:pP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 xml:space="preserve">n </w:t>
      </w:r>
      <w:r>
        <w:tab/>
      </w: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>y</w:t>
      </w:r>
    </w:p>
    <w:p>
      <w:pPr>
        <w:autoSpaceDN w:val="0"/>
        <w:tabs>
          <w:tab w:pos="2952" w:val="left"/>
        </w:tabs>
        <w:autoSpaceDE w:val="0"/>
        <w:widowControl/>
        <w:spacing w:line="320" w:lineRule="exact" w:before="112" w:after="0"/>
        <w:ind w:left="1718" w:right="0" w:firstLine="0"/>
        <w:jc w:val="left"/>
      </w:pP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 xml:space="preserve">cat </w:t>
      </w:r>
      <w:r>
        <w:tab/>
      </w:r>
      <w:r>
        <w:rPr>
          <w:w w:val="98.18181991577148"/>
          <w:rFonts w:ascii="Helvetica" w:hAnsi="Helvetica" w:eastAsia="Helvetica"/>
          <w:b w:val="0"/>
          <w:i w:val="0"/>
          <w:color w:val="000000"/>
          <w:sz w:val="22"/>
        </w:rPr>
        <w:t>dog</w:t>
      </w:r>
    </w:p>
    <w:p>
      <w:pPr>
        <w:autoSpaceDN w:val="0"/>
        <w:autoSpaceDE w:val="0"/>
        <w:widowControl/>
        <w:spacing w:line="244" w:lineRule="exact" w:before="30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At the beginning of each round, the program starts at the top of the tree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asks the first question. Depending on the answer, it moves to the left or right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child and continues until it gets to a leaf node. At that point, it makes a guess.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guess is not correct, it asks the user for the name of the new animal and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question that distinguishes the (bad) guess from the new animal. Then it adds </w:t>
      </w:r>
      <w:r>
        <w:rPr>
          <w:rFonts w:ascii="CMR10" w:hAnsi="CMR10" w:eastAsia="CMR10"/>
          <w:b w:val="0"/>
          <w:i w:val="0"/>
          <w:color w:val="000000"/>
          <w:sz w:val="20"/>
        </w:rPr>
        <w:t>a node to the tree with the new question and the new animal.</w:t>
      </w:r>
    </w:p>
    <w:p>
      <w:pPr>
        <w:autoSpaceDN w:val="0"/>
        <w:autoSpaceDE w:val="0"/>
        <w:widowControl/>
        <w:spacing w:line="198" w:lineRule="exact" w:before="2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is the code:</w:t>
      </w:r>
    </w:p>
    <w:p>
      <w:pPr>
        <w:sectPr>
          <w:pgSz w:w="9720" w:h="13320"/>
          <w:pgMar w:top="460" w:right="1382" w:bottom="99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216</w:t>
            </w:r>
          </w:p>
        </w:tc>
        <w:tc>
          <w:tcPr>
            <w:tcW w:type="dxa" w:w="3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</w:tbl>
    <w:p>
      <w:pPr>
        <w:autoSpaceDN w:val="0"/>
        <w:autoSpaceDE w:val="0"/>
        <w:widowControl/>
        <w:spacing w:line="242" w:lineRule="exact" w:before="258" w:after="0"/>
        <w:ind w:left="214" w:right="4176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animal():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start with a singleton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root = Tree("bird")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244" w:after="0"/>
        <w:ind w:left="214" w:right="10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loop until the user quits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True: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if not yes("Are you thinking of an animal? "): break</w:t>
      </w:r>
    </w:p>
    <w:p>
      <w:pPr>
        <w:autoSpaceDN w:val="0"/>
        <w:tabs>
          <w:tab w:pos="632" w:val="left"/>
          <w:tab w:pos="840" w:val="left"/>
        </w:tabs>
        <w:autoSpaceDE w:val="0"/>
        <w:widowControl/>
        <w:spacing w:line="244" w:lineRule="exact" w:before="244" w:after="0"/>
        <w:ind w:left="422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walk the tree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tree = root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tree.getLeft() != None: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prompt = tree.getCargo() + "? "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yes(prompt):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tree = tree.getRight()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tree = tree.getLeft()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244" w:after="0"/>
        <w:ind w:left="422" w:right="288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make a guess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guess = tree.getCargo()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prompt = "Is it a " + guess + "? "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yes(prompt):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"I rule!"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continue</w:t>
      </w:r>
    </w:p>
    <w:p>
      <w:pPr>
        <w:autoSpaceDN w:val="0"/>
        <w:tabs>
          <w:tab w:pos="1258" w:val="left"/>
        </w:tabs>
        <w:autoSpaceDE w:val="0"/>
        <w:widowControl/>
        <w:spacing w:line="244" w:lineRule="exact" w:before="244" w:after="0"/>
        <w:ind w:left="422" w:right="14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get new information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prompt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"What is the animal’s name? "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animal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raw_input(prompt)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prompt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= "What question would distinguish a %s from a %s? " </w:t>
      </w:r>
      <w:r>
        <w:rPr>
          <w:rFonts w:ascii="CMTT10" w:hAnsi="CMTT10" w:eastAsia="CMTT10"/>
          <w:b w:val="0"/>
          <w:i w:val="0"/>
          <w:color w:val="000000"/>
          <w:sz w:val="20"/>
        </w:rPr>
        <w:t>question = raw_input(prompt % (animal,guess))</w:t>
      </w:r>
    </w:p>
    <w:p>
      <w:pPr>
        <w:autoSpaceDN w:val="0"/>
        <w:tabs>
          <w:tab w:pos="632" w:val="left"/>
        </w:tabs>
        <w:autoSpaceDE w:val="0"/>
        <w:widowControl/>
        <w:spacing w:line="244" w:lineRule="exact" w:before="244" w:after="0"/>
        <w:ind w:left="422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# add new information to the tree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tree.setCargo(question)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prompt = "If the animal were %s the answer would be? "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yes(prompt % animal):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tree.setLeft(Tree(guess))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tree.setRight(Tree(animal))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tree.setLeft(Tree(animal))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tree.setRight(Tree(guess))</w:t>
      </w:r>
    </w:p>
    <w:p>
      <w:pPr>
        <w:autoSpaceDN w:val="0"/>
        <w:autoSpaceDE w:val="0"/>
        <w:widowControl/>
        <w:spacing w:line="244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helper; it prints a prompt and then takes input from the </w:t>
      </w:r>
      <w:r>
        <w:rPr>
          <w:rFonts w:ascii="CMR10" w:hAnsi="CMR10" w:eastAsia="CMR10"/>
          <w:b w:val="0"/>
          <w:i w:val="0"/>
          <w:color w:val="000000"/>
          <w:sz w:val="20"/>
        </w:rPr>
        <w:t>user. If the response begins with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, the function returns true: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9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20.8 Glossary</w:t>
            </w:r>
          </w:p>
        </w:tc>
        <w:tc>
          <w:tcPr>
            <w:tcW w:type="dxa" w:w="2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217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214" w:right="3744" w:hanging="21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yes(ques):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from string import lower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ans = lower(raw_input(ques))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return (ans[0] == ’y’)</w:t>
      </w:r>
    </w:p>
    <w:p>
      <w:pPr>
        <w:autoSpaceDN w:val="0"/>
        <w:autoSpaceDE w:val="0"/>
        <w:widowControl/>
        <w:spacing w:line="244" w:lineRule="exact" w:before="16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condition of the outer loop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True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which means it will continue until the </w:t>
      </w:r>
      <w:r>
        <w:rPr>
          <w:rFonts w:ascii="CMTT10" w:hAnsi="CMTT10" w:eastAsia="CMTT10"/>
          <w:b w:val="0"/>
          <w:i w:val="0"/>
          <w:color w:val="000000"/>
          <w:sz w:val="20"/>
        </w:rPr>
        <w:t>break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executes, if the user is not thinking of an animal.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inner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loop walks the tree from top to bottom, guided by the user’s </w:t>
      </w:r>
      <w:r>
        <w:rPr>
          <w:rFonts w:ascii="CMR10" w:hAnsi="CMR10" w:eastAsia="CMR10"/>
          <w:b w:val="0"/>
          <w:i w:val="0"/>
          <w:color w:val="000000"/>
          <w:sz w:val="20"/>
        </w:rPr>
        <w:t>responses.</w:t>
      </w:r>
    </w:p>
    <w:p>
      <w:pPr>
        <w:autoSpaceDN w:val="0"/>
        <w:autoSpaceDE w:val="0"/>
        <w:widowControl/>
        <w:spacing w:line="244" w:lineRule="exact" w:before="15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a new node is added to the tree, the new question replaces the cargo, and </w:t>
      </w:r>
      <w:r>
        <w:rPr>
          <w:rFonts w:ascii="CMR10" w:hAnsi="CMR10" w:eastAsia="CMR10"/>
          <w:b w:val="0"/>
          <w:i w:val="0"/>
          <w:color w:val="000000"/>
          <w:sz w:val="20"/>
        </w:rPr>
        <w:t>the two children are the new animal and the original cargo.</w:t>
      </w:r>
    </w:p>
    <w:p>
      <w:pPr>
        <w:autoSpaceDN w:val="0"/>
        <w:autoSpaceDE w:val="0"/>
        <w:widowControl/>
        <w:spacing w:line="244" w:lineRule="exact" w:before="15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One shortcoming of the program is that when it exits, it forgets everything you </w:t>
      </w:r>
      <w:r>
        <w:rPr>
          <w:rFonts w:ascii="CMR10" w:hAnsi="CMR10" w:eastAsia="CMR10"/>
          <w:b w:val="0"/>
          <w:i w:val="0"/>
          <w:color w:val="000000"/>
          <w:sz w:val="20"/>
        </w:rPr>
        <w:t>carefully taught it!</w:t>
      </w:r>
    </w:p>
    <w:p>
      <w:pPr>
        <w:autoSpaceDN w:val="0"/>
        <w:autoSpaceDE w:val="0"/>
        <w:widowControl/>
        <w:spacing w:line="244" w:lineRule="exact" w:before="242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 xml:space="preserve">As an exercise, think of various ways you might save the knowledge </w:t>
      </w:r>
      <w:r>
        <w:rPr>
          <w:rFonts w:ascii="CMTI10" w:hAnsi="CMTI10" w:eastAsia="CMTI10"/>
          <w:b w:val="0"/>
          <w:i w:val="0"/>
          <w:color w:val="000000"/>
          <w:sz w:val="20"/>
        </w:rPr>
        <w:t>tree in a file. Implement the one you think is easiest.</w:t>
      </w:r>
    </w:p>
    <w:p>
      <w:pPr>
        <w:autoSpaceDN w:val="0"/>
        <w:tabs>
          <w:tab w:pos="900" w:val="left"/>
        </w:tabs>
        <w:autoSpaceDE w:val="0"/>
        <w:widowControl/>
        <w:spacing w:line="286" w:lineRule="exact" w:before="55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20.8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Glossary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9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binary tree: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tree in which each node refers to zero, one, or two dependent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nodes.</w:t>
      </w:r>
    </w:p>
    <w:p>
      <w:pPr>
        <w:autoSpaceDN w:val="0"/>
        <w:autoSpaceDE w:val="0"/>
        <w:widowControl/>
        <w:spacing w:line="200" w:lineRule="exact" w:before="21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root: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topmost node in a tree, with no parent.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leaf: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bottom-most node in a tree, with no children.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parent: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node that refers to a given node.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child: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of the nodes referred to by a node.</w:t>
      </w:r>
    </w:p>
    <w:p>
      <w:pPr>
        <w:autoSpaceDN w:val="0"/>
        <w:autoSpaceDE w:val="0"/>
        <w:widowControl/>
        <w:spacing w:line="198" w:lineRule="exact" w:before="21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siblings: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Nodes that share a common parent.</w:t>
      </w:r>
    </w:p>
    <w:p>
      <w:pPr>
        <w:autoSpaceDN w:val="0"/>
        <w:autoSpaceDE w:val="0"/>
        <w:widowControl/>
        <w:spacing w:line="198" w:lineRule="exact" w:before="21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level: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set of nodes equidistant from the root.</w:t>
      </w:r>
    </w:p>
    <w:p>
      <w:pPr>
        <w:autoSpaceDN w:val="0"/>
        <w:autoSpaceDE w:val="0"/>
        <w:widowControl/>
        <w:spacing w:line="200" w:lineRule="exact" w:before="21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binary operator: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operator that takes two operands.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subexpression: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expression in parentheses that acts as a single operand 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larger expression.</w:t>
      </w:r>
    </w:p>
    <w:p>
      <w:pPr>
        <w:autoSpaceDN w:val="0"/>
        <w:autoSpaceDE w:val="0"/>
        <w:widowControl/>
        <w:spacing w:line="200" w:lineRule="exact" w:before="21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preorder: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to traverse a tree, visiting each node before its children.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6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prefix notation: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of writing a mathematical expression with each oper-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 appearing before its operands.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218</w:t>
            </w:r>
          </w:p>
        </w:tc>
        <w:tc>
          <w:tcPr>
            <w:tcW w:type="dxa" w:w="3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Trees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postorder: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to traverse a tree, visiting the children of each node before</w:t>
      </w:r>
    </w:p>
    <w:p>
      <w:pPr>
        <w:autoSpaceDN w:val="0"/>
        <w:autoSpaceDE w:val="0"/>
        <w:widowControl/>
        <w:spacing w:line="200" w:lineRule="exact" w:before="44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node itself.</w:t>
      </w:r>
    </w:p>
    <w:p>
      <w:pPr>
        <w:autoSpaceDN w:val="0"/>
        <w:autoSpaceDE w:val="0"/>
        <w:widowControl/>
        <w:spacing w:line="198" w:lineRule="exact" w:before="204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inorder: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way to traverse a tree, visiting the left subtree, then the root, and</w:t>
      </w:r>
    </w:p>
    <w:p>
      <w:pPr>
        <w:autoSpaceDN w:val="0"/>
        <w:autoSpaceDE w:val="0"/>
        <w:widowControl/>
        <w:spacing w:line="198" w:lineRule="exact" w:before="46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then the right subtree.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Appendix A</w:t>
      </w:r>
    </w:p>
    <w:p>
      <w:pPr>
        <w:autoSpaceDN w:val="0"/>
        <w:autoSpaceDE w:val="0"/>
        <w:widowControl/>
        <w:spacing w:line="494" w:lineRule="exact" w:before="658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Debugging</w:t>
      </w:r>
    </w:p>
    <w:p>
      <w:pPr>
        <w:autoSpaceDN w:val="0"/>
        <w:autoSpaceDE w:val="0"/>
        <w:widowControl/>
        <w:spacing w:line="242" w:lineRule="exact" w:before="86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Different kinds of errors can occur in a program, and it is useful to distinguish </w:t>
      </w:r>
      <w:r>
        <w:rPr>
          <w:rFonts w:ascii="CMR10" w:hAnsi="CMR10" w:eastAsia="CMR10"/>
          <w:b w:val="0"/>
          <w:i w:val="0"/>
          <w:color w:val="000000"/>
          <w:sz w:val="20"/>
        </w:rPr>
        <w:t>among them in order to track them down more quickly:</w:t>
      </w:r>
    </w:p>
    <w:p>
      <w:pPr>
        <w:autoSpaceDN w:val="0"/>
        <w:autoSpaceDE w:val="0"/>
        <w:widowControl/>
        <w:spacing w:line="244" w:lineRule="exact" w:before="176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Syntax errors are produced by Python when it is translating the source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code into byte code. They usually indicate that there is something wrong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the syntax of the program. Example: Omitting the colon at the end </w:t>
      </w:r>
      <w:r>
        <w:rPr>
          <w:rFonts w:ascii="CMR10" w:hAnsi="CMR10" w:eastAsia="CMR10"/>
          <w:b w:val="0"/>
          <w:i w:val="0"/>
          <w:color w:val="000000"/>
          <w:sz w:val="20"/>
        </w:rPr>
        <w:t>of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yields the somewhat redundant message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SyntaxError: </w:t>
      </w:r>
      <w:r>
        <w:rPr>
          <w:rFonts w:ascii="CMTT10" w:hAnsi="CMTT10" w:eastAsia="CMTT10"/>
          <w:b w:val="0"/>
          <w:i w:val="0"/>
          <w:color w:val="000000"/>
          <w:sz w:val="20"/>
        </w:rPr>
        <w:t>invalid syntax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4" w:lineRule="exact" w:before="140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Runtime errors are produced by the runtime system if something goes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wrong while the program is running. Most runtime error messages include </w:t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where the error occurred and what functions were exe-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cuting. Example: An infinite recursion eventually causes a runtime error </w:t>
      </w:r>
      <w:r>
        <w:rPr>
          <w:rFonts w:ascii="CMR10" w:hAnsi="CMR10" w:eastAsia="CMR10"/>
          <w:b w:val="0"/>
          <w:i w:val="0"/>
          <w:color w:val="000000"/>
          <w:sz w:val="20"/>
        </w:rPr>
        <w:t>of “maximum recursion depth exceeded.”</w:t>
      </w:r>
    </w:p>
    <w:p>
      <w:pPr>
        <w:autoSpaceDN w:val="0"/>
        <w:autoSpaceDE w:val="0"/>
        <w:widowControl/>
        <w:spacing w:line="244" w:lineRule="exact" w:before="142" w:after="0"/>
        <w:ind w:left="498" w:right="2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Semantic errors are problems with a program that compiles and runs but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doesn’t do the right thing. Example: An expression may not be evaluated </w:t>
      </w:r>
      <w:r>
        <w:rPr>
          <w:rFonts w:ascii="CMR10" w:hAnsi="CMR10" w:eastAsia="CMR10"/>
          <w:b w:val="0"/>
          <w:i w:val="0"/>
          <w:color w:val="000000"/>
          <w:sz w:val="20"/>
        </w:rPr>
        <w:t>in the order you expect, yielding an unexpected result.</w:t>
      </w:r>
    </w:p>
    <w:p>
      <w:pPr>
        <w:autoSpaceDN w:val="0"/>
        <w:autoSpaceDE w:val="0"/>
        <w:widowControl/>
        <w:spacing w:line="244" w:lineRule="exact" w:before="174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first step in debugging is to figure out which kind of error you are deal-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ing with. Although the following sections are organized by error type, some </w:t>
      </w:r>
      <w:r>
        <w:rPr>
          <w:rFonts w:ascii="CMR10" w:hAnsi="CMR10" w:eastAsia="CMR10"/>
          <w:b w:val="0"/>
          <w:i w:val="0"/>
          <w:color w:val="000000"/>
          <w:sz w:val="20"/>
        </w:rPr>
        <w:t>techniques are applicable in more than one situation.</w:t>
      </w:r>
    </w:p>
    <w:p>
      <w:pPr>
        <w:autoSpaceDN w:val="0"/>
        <w:tabs>
          <w:tab w:pos="818" w:val="left"/>
        </w:tabs>
        <w:autoSpaceDE w:val="0"/>
        <w:widowControl/>
        <w:spacing w:line="286" w:lineRule="exact" w:before="512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A.1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Syntax errors</w:t>
      </w:r>
    </w:p>
    <w:p>
      <w:pPr>
        <w:autoSpaceDN w:val="0"/>
        <w:tabs>
          <w:tab w:pos="5148" w:val="left"/>
        </w:tabs>
        <w:autoSpaceDE w:val="0"/>
        <w:widowControl/>
        <w:spacing w:line="244" w:lineRule="exact" w:before="17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Syntax errors are usually easy to fix once you figure out what they are. Un-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fortunately, the error messages are often not helpful.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common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25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220</w:t>
            </w:r>
          </w:p>
        </w:tc>
        <w:tc>
          <w:tcPr>
            <w:tcW w:type="dxa" w:w="4298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Debugging</w:t>
            </w:r>
          </w:p>
        </w:tc>
      </w:tr>
      <w:tr>
        <w:trPr>
          <w:trHeight w:hRule="exact" w:val="524"/>
        </w:trPr>
        <w:tc>
          <w:tcPr>
            <w:tcW w:type="dxa" w:w="258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messages are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SyntaxError:</w:t>
            </w:r>
          </w:p>
        </w:tc>
        <w:tc>
          <w:tcPr>
            <w:tcW w:type="dxa" w:w="34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invalid syntax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SyntaxError:</w:t>
            </w:r>
          </w:p>
        </w:tc>
        <w:tc>
          <w:tcPr>
            <w:tcW w:type="dxa" w:w="8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invalid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token</w:t>
      </w:r>
      <w:r>
        <w:rPr>
          <w:rFonts w:ascii="CMR10" w:hAnsi="CMR10" w:eastAsia="CMR10"/>
          <w:b w:val="0"/>
          <w:i w:val="0"/>
          <w:color w:val="000000"/>
          <w:sz w:val="20"/>
        </w:rPr>
        <w:t>, neither of which is very informative.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other hand, the message does tell you where in the program the problem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occurred. Actually, it tells you where Python noticed a problem, which is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necessarily where the error is. Sometimes the error is prior to the location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 error message, often on the preceding line.</w:t>
      </w:r>
    </w:p>
    <w:p>
      <w:pPr>
        <w:autoSpaceDN w:val="0"/>
        <w:autoSpaceDE w:val="0"/>
        <w:widowControl/>
        <w:spacing w:line="244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are building the program incrementally, you should have a good idea </w:t>
      </w:r>
      <w:r>
        <w:rPr>
          <w:rFonts w:ascii="CMR10" w:hAnsi="CMR10" w:eastAsia="CMR10"/>
          <w:b w:val="0"/>
          <w:i w:val="0"/>
          <w:color w:val="000000"/>
          <w:sz w:val="20"/>
        </w:rPr>
        <w:t>about where the error is. It will be in the last line you added.</w:t>
      </w:r>
    </w:p>
    <w:p>
      <w:pPr>
        <w:autoSpaceDN w:val="0"/>
        <w:autoSpaceDE w:val="0"/>
        <w:widowControl/>
        <w:spacing w:line="244" w:lineRule="exact" w:before="19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are copying code from a book, start by comparing your code to the book’s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code very carefully. Check every character. At the same time, remember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book might be wrong, so if you see something that looks like a syntax error, </w:t>
      </w:r>
      <w:r>
        <w:rPr>
          <w:rFonts w:ascii="CMR10" w:hAnsi="CMR10" w:eastAsia="CMR10"/>
          <w:b w:val="0"/>
          <w:i w:val="0"/>
          <w:color w:val="000000"/>
          <w:sz w:val="20"/>
        </w:rPr>
        <w:t>it might be.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are some ways to avoid the most common syntax errors:</w:t>
      </w:r>
    </w:p>
    <w:p>
      <w:pPr>
        <w:autoSpaceDN w:val="0"/>
        <w:autoSpaceDE w:val="0"/>
        <w:widowControl/>
        <w:spacing w:line="200" w:lineRule="exact" w:before="36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1. Make sure you are not using a Python keyword for a variable name.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4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2. Check that you have a colon at the end of the header of every compound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statement, including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for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while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if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def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statements.</w:t>
      </w:r>
    </w:p>
    <w:p>
      <w:pPr>
        <w:autoSpaceDN w:val="0"/>
        <w:autoSpaceDE w:val="0"/>
        <w:widowControl/>
        <w:spacing w:line="244" w:lineRule="exact" w:before="242" w:after="0"/>
        <w:ind w:left="502" w:right="30" w:hanging="254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3. Check that indentation is consistent. You may indent with either spaces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tabs but it’s best not to mix them. Each level should be nested the </w:t>
      </w:r>
      <w:r>
        <w:rPr>
          <w:rFonts w:ascii="CMR10" w:hAnsi="CMR10" w:eastAsia="CMR10"/>
          <w:b w:val="0"/>
          <w:i w:val="0"/>
          <w:color w:val="000000"/>
          <w:sz w:val="20"/>
        </w:rPr>
        <w:t>same amount.</w:t>
      </w:r>
    </w:p>
    <w:p>
      <w:pPr>
        <w:autoSpaceDN w:val="0"/>
        <w:autoSpaceDE w:val="0"/>
        <w:widowControl/>
        <w:spacing w:line="198" w:lineRule="exact" w:before="288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4. Make sure that any strings in the code have matching quotation marks.</w:t>
      </w:r>
    </w:p>
    <w:p>
      <w:pPr>
        <w:autoSpaceDN w:val="0"/>
        <w:tabs>
          <w:tab w:pos="502" w:val="left"/>
          <w:tab w:pos="4764" w:val="left"/>
        </w:tabs>
        <w:autoSpaceDE w:val="0"/>
        <w:widowControl/>
        <w:spacing w:line="244" w:lineRule="exact" w:before="242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5. If you have multiline strings with triple quotes (single or double), make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sure you have terminated the string properly.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unterminated string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cause 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invalid token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error at the end of your program, or it may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treat the following part of the program as a string until it comes to the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next string. In the second case, it might not produce an error message 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all!</w:t>
      </w:r>
    </w:p>
    <w:p>
      <w:pPr>
        <w:autoSpaceDN w:val="0"/>
        <w:autoSpaceDE w:val="0"/>
        <w:widowControl/>
        <w:spacing w:line="244" w:lineRule="exact" w:before="242" w:after="0"/>
        <w:ind w:left="502" w:right="30" w:hanging="254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6. An unclosed bracket—</w:t>
      </w:r>
      <w:r>
        <w:rPr>
          <w:rFonts w:ascii="CMTT10" w:hAnsi="CMTT10" w:eastAsia="CMTT10"/>
          <w:b w:val="0"/>
          <w:i w:val="0"/>
          <w:color w:val="000000"/>
          <w:sz w:val="20"/>
        </w:rPr>
        <w:t>(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{</w:t>
      </w:r>
      <w:r>
        <w:rPr>
          <w:rFonts w:ascii="CMR10" w:hAnsi="CMR10" w:eastAsia="CMR10"/>
          <w:b w:val="0"/>
          <w:i w:val="0"/>
          <w:color w:val="000000"/>
          <w:sz w:val="20"/>
        </w:rPr>
        <w:t>, 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[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—makes Python continue with the next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line as part of the current statement. Generally, an error occurs almost </w:t>
      </w:r>
      <w:r>
        <w:rPr>
          <w:rFonts w:ascii="CMR10" w:hAnsi="CMR10" w:eastAsia="CMR10"/>
          <w:b w:val="0"/>
          <w:i w:val="0"/>
          <w:color w:val="000000"/>
          <w:sz w:val="20"/>
        </w:rPr>
        <w:t>immediately in the next line.</w:t>
      </w:r>
    </w:p>
    <w:p>
      <w:pPr>
        <w:autoSpaceDN w:val="0"/>
        <w:autoSpaceDE w:val="0"/>
        <w:widowControl/>
        <w:spacing w:line="200" w:lineRule="exact" w:before="286" w:after="0"/>
        <w:ind w:left="24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7. Check for the classic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instead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inside a conditional.</w:t>
      </w:r>
    </w:p>
    <w:p>
      <w:pPr>
        <w:autoSpaceDN w:val="0"/>
        <w:autoSpaceDE w:val="0"/>
        <w:widowControl/>
        <w:spacing w:line="198" w:lineRule="exact" w:before="3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nothing works, move on to the next section...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24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A.2 Runtime errors</w:t>
            </w:r>
          </w:p>
        </w:tc>
        <w:tc>
          <w:tcPr>
            <w:tcW w:type="dxa" w:w="2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221</w:t>
            </w:r>
          </w:p>
        </w:tc>
      </w:tr>
      <w:tr>
        <w:trPr>
          <w:trHeight w:hRule="exact" w:val="566"/>
        </w:trPr>
        <w:tc>
          <w:tcPr>
            <w:tcW w:type="dxa" w:w="7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4" w:right="0" w:firstLine="0"/>
              <w:jc w:val="left"/>
            </w:pPr>
            <w:r>
              <w:rPr>
                <w:rFonts w:ascii="CMBX12~b9" w:hAnsi="CMBX12~b9" w:eastAsia="CMBX12~b9"/>
                <w:b w:val="0"/>
                <w:i w:val="0"/>
                <w:color w:val="000000"/>
                <w:sz w:val="24"/>
              </w:rPr>
              <w:t>A.1.1</w:t>
            </w:r>
          </w:p>
        </w:tc>
        <w:tc>
          <w:tcPr>
            <w:tcW w:type="dxa" w:w="6138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50" w:right="0" w:firstLine="0"/>
              <w:jc w:val="left"/>
            </w:pPr>
            <w:r>
              <w:rPr>
                <w:rFonts w:ascii="CMBX12~b9" w:hAnsi="CMBX12~b9" w:eastAsia="CMBX12~b9"/>
                <w:b w:val="0"/>
                <w:i w:val="0"/>
                <w:color w:val="000000"/>
                <w:sz w:val="24"/>
              </w:rPr>
              <w:t>I can’t get my program to run no matter what I do.</w:t>
            </w:r>
          </w:p>
        </w:tc>
      </w:tr>
    </w:tbl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compiler says there is an error and you don’t see it, that might be because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and the compiler are not looking at the same code. Check your programming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environment to make sure that the program you are editing is the one Python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trying to run. If you are not sure, try putting an obvious and deliberate syntax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at the beginning of the program. Now run (or import) it again. If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compiler doesn’t find the new error, there is probably something wrong with </w:t>
      </w:r>
      <w:r>
        <w:rPr>
          <w:rFonts w:ascii="CMR10" w:hAnsi="CMR10" w:eastAsia="CMR10"/>
          <w:b w:val="0"/>
          <w:i w:val="0"/>
          <w:color w:val="000000"/>
          <w:sz w:val="20"/>
        </w:rPr>
        <w:t>the way your environment is set up.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this happens, one approach is to start again with a new program like “Hello,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World!,” and make sure you can get a known program to run. Then gradually </w:t>
      </w:r>
      <w:r>
        <w:rPr>
          <w:rFonts w:ascii="CMR10" w:hAnsi="CMR10" w:eastAsia="CMR10"/>
          <w:b w:val="0"/>
          <w:i w:val="0"/>
          <w:color w:val="000000"/>
          <w:sz w:val="20"/>
        </w:rPr>
        <w:t>add the pieces of the new program to the working one.</w:t>
      </w:r>
    </w:p>
    <w:p>
      <w:pPr>
        <w:autoSpaceDN w:val="0"/>
        <w:tabs>
          <w:tab w:pos="822" w:val="left"/>
        </w:tabs>
        <w:autoSpaceDE w:val="0"/>
        <w:widowControl/>
        <w:spacing w:line="288" w:lineRule="exact" w:before="61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A.2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Runtime errors</w:t>
      </w:r>
    </w:p>
    <w:p>
      <w:pPr>
        <w:autoSpaceDN w:val="0"/>
        <w:autoSpaceDE w:val="0"/>
        <w:widowControl/>
        <w:spacing w:line="244" w:lineRule="exact" w:before="22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Once your program is syntactically correct, Python can import it and at least </w:t>
      </w:r>
      <w:r>
        <w:rPr>
          <w:rFonts w:ascii="CMR10" w:hAnsi="CMR10" w:eastAsia="CMR10"/>
          <w:b w:val="0"/>
          <w:i w:val="0"/>
          <w:color w:val="000000"/>
          <w:sz w:val="20"/>
        </w:rPr>
        <w:t>start running it. What could possibly go wrong?</w:t>
      </w:r>
    </w:p>
    <w:p>
      <w:pPr>
        <w:autoSpaceDN w:val="0"/>
        <w:tabs>
          <w:tab w:pos="894" w:val="left"/>
        </w:tabs>
        <w:autoSpaceDE w:val="0"/>
        <w:widowControl/>
        <w:spacing w:line="238" w:lineRule="exact" w:before="554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A.2.1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My program does absolutely nothing.</w:t>
      </w:r>
    </w:p>
    <w:p>
      <w:pPr>
        <w:autoSpaceDN w:val="0"/>
        <w:autoSpaceDE w:val="0"/>
        <w:widowControl/>
        <w:spacing w:line="244" w:lineRule="exact" w:before="206" w:after="0"/>
        <w:ind w:left="4" w:right="3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problem is most common when your file consists of functions and classes but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does not actually invoke anything to start execution. This may be intentional </w:t>
      </w:r>
      <w:r>
        <w:rPr>
          <w:rFonts w:ascii="CMR10" w:hAnsi="CMR10" w:eastAsia="CMR10"/>
          <w:b w:val="0"/>
          <w:i w:val="0"/>
          <w:color w:val="000000"/>
          <w:sz w:val="20"/>
        </w:rPr>
        <w:t>if you only plan to import this module to supply classes and functions.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it is not intentional, make sure that you are invoking a function to start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execution, or execute one from the interactive prompt. Also see the “Flow of </w:t>
      </w:r>
      <w:r>
        <w:rPr>
          <w:rFonts w:ascii="CMR10" w:hAnsi="CMR10" w:eastAsia="CMR10"/>
          <w:b w:val="0"/>
          <w:i w:val="0"/>
          <w:color w:val="000000"/>
          <w:sz w:val="20"/>
        </w:rPr>
        <w:t>Execution” section below.</w:t>
      </w:r>
    </w:p>
    <w:p>
      <w:pPr>
        <w:autoSpaceDN w:val="0"/>
        <w:tabs>
          <w:tab w:pos="894" w:val="left"/>
        </w:tabs>
        <w:autoSpaceDE w:val="0"/>
        <w:widowControl/>
        <w:spacing w:line="240" w:lineRule="exact" w:before="552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A.2.2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My program hangs.</w:t>
      </w:r>
    </w:p>
    <w:p>
      <w:pPr>
        <w:autoSpaceDN w:val="0"/>
        <w:autoSpaceDE w:val="0"/>
        <w:widowControl/>
        <w:spacing w:line="244" w:lineRule="exact" w:before="20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a program stops and seems to be doing nothing, we say it is “hanging.” Often </w:t>
      </w:r>
      <w:r>
        <w:rPr>
          <w:rFonts w:ascii="CMR10" w:hAnsi="CMR10" w:eastAsia="CMR10"/>
          <w:b w:val="0"/>
          <w:i w:val="0"/>
          <w:color w:val="000000"/>
          <w:sz w:val="20"/>
        </w:rPr>
        <w:t>that means that it is caught in an infinite loop or an infinite recursion.</w:t>
      </w:r>
    </w:p>
    <w:p>
      <w:pPr>
        <w:autoSpaceDN w:val="0"/>
        <w:autoSpaceDE w:val="0"/>
        <w:widowControl/>
        <w:spacing w:line="244" w:lineRule="exact" w:before="284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there is a particular loop that you suspect is the problem, add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 immediately before the loop that says “entering the loop” and </w:t>
      </w:r>
      <w:r>
        <w:rPr>
          <w:rFonts w:ascii="CMR10" w:hAnsi="CMR10" w:eastAsia="CMR10"/>
          <w:b w:val="0"/>
          <w:i w:val="0"/>
          <w:color w:val="000000"/>
          <w:sz w:val="20"/>
        </w:rPr>
        <w:t>another immediately after that says “exiting the loop.”</w:t>
      </w:r>
    </w:p>
    <w:p>
      <w:pPr>
        <w:autoSpaceDN w:val="0"/>
        <w:autoSpaceDE w:val="0"/>
        <w:widowControl/>
        <w:spacing w:line="244" w:lineRule="exact" w:before="104" w:after="0"/>
        <w:ind w:left="5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Run the program. If you get the first message and not the second, you’ve </w:t>
      </w:r>
      <w:r>
        <w:rPr>
          <w:rFonts w:ascii="CMR10" w:hAnsi="CMR10" w:eastAsia="CMR10"/>
          <w:b w:val="0"/>
          <w:i w:val="0"/>
          <w:color w:val="000000"/>
          <w:sz w:val="20"/>
        </w:rPr>
        <w:t>got an infinite loop. Go to the “Infinite Loop” section below.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222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Debugging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of the time, an infinite recursion will cause the program to run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while and then produce a “RuntimeError: Maximum recursion depth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exceeded” error. If that happens, go to the “Infinite Recursion” section </w:t>
      </w:r>
      <w:r>
        <w:rPr>
          <w:rFonts w:ascii="CMR10" w:hAnsi="CMR10" w:eastAsia="CMR10"/>
          <w:b w:val="0"/>
          <w:i w:val="0"/>
          <w:color w:val="000000"/>
          <w:sz w:val="20"/>
        </w:rPr>
        <w:t>below.</w:t>
      </w:r>
    </w:p>
    <w:p>
      <w:pPr>
        <w:autoSpaceDN w:val="0"/>
        <w:autoSpaceDE w:val="0"/>
        <w:widowControl/>
        <w:spacing w:line="244" w:lineRule="exact" w:before="76" w:after="0"/>
        <w:ind w:left="502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are not getting this error but you suspect there is a problem with </w:t>
      </w:r>
      <w:r>
        <w:rPr>
          <w:rFonts w:ascii="CMR10" w:hAnsi="CMR10" w:eastAsia="CMR10"/>
          <w:b w:val="0"/>
          <w:i w:val="0"/>
          <w:color w:val="000000"/>
          <w:sz w:val="20"/>
        </w:rPr>
        <w:t>a recursive method or function, you can still use the techniques in the</w:t>
      </w:r>
      <w:r>
        <w:rPr>
          <w:rFonts w:ascii="CMR10" w:hAnsi="CMR10" w:eastAsia="CMR10"/>
          <w:b w:val="0"/>
          <w:i w:val="0"/>
          <w:color w:val="000000"/>
          <w:sz w:val="20"/>
        </w:rPr>
        <w:t>“Infinite Recursion” section.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5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neither of those steps works, start testing other loops and other recursive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and methods.</w:t>
      </w:r>
    </w:p>
    <w:p>
      <w:pPr>
        <w:autoSpaceDN w:val="0"/>
        <w:autoSpaceDE w:val="0"/>
        <w:widowControl/>
        <w:spacing w:line="244" w:lineRule="exact" w:before="152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that doesn’t work, then it is possible that you don’t understand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flow of execution in your program. Go to the “Flow of Execution” section </w:t>
      </w:r>
      <w:r>
        <w:rPr>
          <w:rFonts w:ascii="CMR10" w:hAnsi="CMR10" w:eastAsia="CMR10"/>
          <w:b w:val="0"/>
          <w:i w:val="0"/>
          <w:color w:val="000000"/>
          <w:sz w:val="20"/>
        </w:rPr>
        <w:t>below.</w:t>
      </w:r>
    </w:p>
    <w:p>
      <w:pPr>
        <w:autoSpaceDN w:val="0"/>
        <w:autoSpaceDE w:val="0"/>
        <w:widowControl/>
        <w:spacing w:line="200" w:lineRule="exact" w:before="4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Infinite Loop</w:t>
      </w:r>
    </w:p>
    <w:p>
      <w:pPr>
        <w:autoSpaceDN w:val="0"/>
        <w:autoSpaceDE w:val="0"/>
        <w:widowControl/>
        <w:spacing w:line="244" w:lineRule="exact" w:before="16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think you have an infinite loop and you think you know what loop is </w:t>
      </w:r>
      <w:r>
        <w:rPr>
          <w:rFonts w:ascii="CMR10" w:hAnsi="CMR10" w:eastAsia="CMR10"/>
          <w:b w:val="0"/>
          <w:i w:val="0"/>
          <w:color w:val="000000"/>
          <w:sz w:val="20"/>
        </w:rPr>
        <w:t>causing the problem, add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at the end of the loop that prints </w:t>
      </w:r>
      <w:r>
        <w:rPr>
          <w:rFonts w:ascii="CMR10" w:hAnsi="CMR10" w:eastAsia="CMR10"/>
          <w:b w:val="0"/>
          <w:i w:val="0"/>
          <w:color w:val="000000"/>
          <w:sz w:val="20"/>
        </w:rPr>
        <w:t>the values of the variables in the condition and the value of the condition.</w:t>
      </w:r>
    </w:p>
    <w:p>
      <w:pPr>
        <w:autoSpaceDN w:val="0"/>
        <w:autoSpaceDE w:val="0"/>
        <w:widowControl/>
        <w:spacing w:line="200" w:lineRule="exact" w:before="18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example:</w:t>
      </w:r>
    </w:p>
    <w:p>
      <w:pPr>
        <w:autoSpaceDN w:val="0"/>
        <w:autoSpaceDE w:val="0"/>
        <w:widowControl/>
        <w:spacing w:line="244" w:lineRule="exact" w:before="152" w:after="0"/>
        <w:ind w:left="0" w:right="4464" w:firstLine="0"/>
        <w:jc w:val="center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while x &gt; 0 and y &lt; 0 :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# do something to 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# do something to y</w:t>
      </w:r>
    </w:p>
    <w:p>
      <w:pPr>
        <w:autoSpaceDN w:val="0"/>
        <w:tabs>
          <w:tab w:pos="944" w:val="left"/>
        </w:tabs>
        <w:autoSpaceDE w:val="0"/>
        <w:widowControl/>
        <w:spacing w:line="244" w:lineRule="exact" w:before="244" w:after="0"/>
        <w:ind w:left="214" w:right="259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"x: ", x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"y: ", y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print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"condition: ", (x &gt; 0 and y &lt; 0)</w:t>
      </w:r>
    </w:p>
    <w:p>
      <w:pPr>
        <w:autoSpaceDN w:val="0"/>
        <w:autoSpaceDE w:val="0"/>
        <w:widowControl/>
        <w:spacing w:line="244" w:lineRule="exact" w:before="15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when you run the program, you will see three lines of output for each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time through the loop. The last time through the loop, the condition should be </w:t>
      </w:r>
      <w:r>
        <w:rPr>
          <w:rFonts w:ascii="CMTT10" w:hAnsi="CMTT10" w:eastAsia="CMTT10"/>
          <w:b w:val="0"/>
          <w:i w:val="0"/>
          <w:color w:val="000000"/>
          <w:sz w:val="20"/>
        </w:rPr>
        <w:t>false</w:t>
      </w:r>
      <w:r>
        <w:rPr>
          <w:rFonts w:ascii="CMR10" w:hAnsi="CMR10" w:eastAsia="CMR10"/>
          <w:b w:val="0"/>
          <w:i w:val="0"/>
          <w:color w:val="000000"/>
          <w:sz w:val="20"/>
        </w:rPr>
        <w:t>. If the loop keeps going, you will be able to see the values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and you might figure out why they are not being updated correctly.</w:t>
      </w:r>
    </w:p>
    <w:p>
      <w:pPr>
        <w:autoSpaceDN w:val="0"/>
        <w:autoSpaceDE w:val="0"/>
        <w:widowControl/>
        <w:spacing w:line="200" w:lineRule="exact" w:before="458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Infinite Recursion</w:t>
      </w:r>
    </w:p>
    <w:p>
      <w:pPr>
        <w:autoSpaceDN w:val="0"/>
        <w:autoSpaceDE w:val="0"/>
        <w:widowControl/>
        <w:spacing w:line="244" w:lineRule="exact" w:before="16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Most of the time, an infinite recursion will cause the program to run for a while </w:t>
      </w:r>
      <w:r>
        <w:rPr>
          <w:rFonts w:ascii="CMR10" w:hAnsi="CMR10" w:eastAsia="CMR10"/>
          <w:b w:val="0"/>
          <w:i w:val="0"/>
          <w:color w:val="000000"/>
          <w:sz w:val="20"/>
        </w:rPr>
        <w:t>and then produce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Maximum recursion depth exceeded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error.</w:t>
      </w:r>
    </w:p>
    <w:p>
      <w:pPr>
        <w:autoSpaceDN w:val="0"/>
        <w:autoSpaceDE w:val="0"/>
        <w:widowControl/>
        <w:spacing w:line="244" w:lineRule="exact" w:before="13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suspect that a function or method is causing an infinite recursion, start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checking to make sure that there is a base case. In other words, there should </w:t>
      </w:r>
      <w:r>
        <w:rPr>
          <w:rFonts w:ascii="CMR10" w:hAnsi="CMR10" w:eastAsia="CMR10"/>
          <w:b w:val="0"/>
          <w:i w:val="0"/>
          <w:color w:val="000000"/>
          <w:sz w:val="20"/>
        </w:rPr>
        <w:t>be some condition that will cause the function or method to return without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A.2 Runtime errors</w:t>
            </w:r>
          </w:p>
        </w:tc>
        <w:tc>
          <w:tcPr>
            <w:tcW w:type="dxa" w:w="26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223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making a recursive invocation. If not, then you need to rethink the algorithm </w:t>
      </w:r>
      <w:r>
        <w:rPr>
          <w:rFonts w:ascii="CMR10" w:hAnsi="CMR10" w:eastAsia="CMR10"/>
          <w:b w:val="0"/>
          <w:i w:val="0"/>
          <w:color w:val="000000"/>
          <w:sz w:val="20"/>
        </w:rPr>
        <w:t>and identify a base case.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there is a base case but the program doesn’t seem to be reaching it, add a </w:t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at the beginning of the function or method that prints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parameters. Now when you run the program, you will see a few lines of output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every time the function or method is invoked, and you will see the parameters.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parameters are not moving toward the base case, you will get some ideas </w:t>
      </w:r>
      <w:r>
        <w:rPr>
          <w:rFonts w:ascii="CMR10" w:hAnsi="CMR10" w:eastAsia="CMR10"/>
          <w:b w:val="0"/>
          <w:i w:val="0"/>
          <w:color w:val="000000"/>
          <w:sz w:val="20"/>
        </w:rPr>
        <w:t>about why not.</w:t>
      </w:r>
    </w:p>
    <w:p>
      <w:pPr>
        <w:autoSpaceDN w:val="0"/>
        <w:autoSpaceDE w:val="0"/>
        <w:widowControl/>
        <w:spacing w:line="200" w:lineRule="exact" w:before="520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Flow of Execution</w:t>
      </w:r>
    </w:p>
    <w:p>
      <w:pPr>
        <w:autoSpaceDN w:val="0"/>
        <w:autoSpaceDE w:val="0"/>
        <w:widowControl/>
        <w:spacing w:line="244" w:lineRule="exact" w:before="19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are not sure how the flow of execution is moving through your program, </w:t>
      </w:r>
      <w:r>
        <w:rPr>
          <w:rFonts w:ascii="CMR10" w:hAnsi="CMR10" w:eastAsia="CMR10"/>
          <w:b w:val="0"/>
          <w:i w:val="0"/>
          <w:color w:val="000000"/>
          <w:sz w:val="20"/>
        </w:rPr>
        <w:t>add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to the beginning of each function with a message like</w:t>
      </w:r>
      <w:r>
        <w:rPr>
          <w:rFonts w:ascii="CMR10" w:hAnsi="CMR10" w:eastAsia="CMR10"/>
          <w:b w:val="0"/>
          <w:i w:val="0"/>
          <w:color w:val="000000"/>
          <w:sz w:val="20"/>
        </w:rPr>
        <w:t>“entering function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foo</w:t>
      </w:r>
      <w:r>
        <w:rPr>
          <w:rFonts w:ascii="CMR10" w:hAnsi="CMR10" w:eastAsia="CMR10"/>
          <w:b w:val="0"/>
          <w:i w:val="0"/>
          <w:color w:val="000000"/>
          <w:sz w:val="20"/>
        </w:rPr>
        <w:t>,” where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foo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name of the function.</w:t>
      </w:r>
    </w:p>
    <w:p>
      <w:pPr>
        <w:autoSpaceDN w:val="0"/>
        <w:autoSpaceDE w:val="0"/>
        <w:widowControl/>
        <w:spacing w:line="244" w:lineRule="exact" w:before="16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Now when you run the program, it will print a trace of each function as it is </w:t>
      </w:r>
      <w:r>
        <w:rPr>
          <w:rFonts w:ascii="CMR10" w:hAnsi="CMR10" w:eastAsia="CMR10"/>
          <w:b w:val="0"/>
          <w:i w:val="0"/>
          <w:color w:val="000000"/>
          <w:sz w:val="20"/>
        </w:rPr>
        <w:t>invoked.</w:t>
      </w:r>
    </w:p>
    <w:p>
      <w:pPr>
        <w:autoSpaceDN w:val="0"/>
        <w:tabs>
          <w:tab w:pos="894" w:val="left"/>
        </w:tabs>
        <w:autoSpaceDE w:val="0"/>
        <w:widowControl/>
        <w:spacing w:line="238" w:lineRule="exact" w:before="526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A.2.3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When I run the program I get an exception.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something goes wrong during runtime, Python prints a message that includes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name of the exception, the line of the program where the problem occurred, </w:t>
      </w:r>
      <w:r>
        <w:rPr>
          <w:rFonts w:ascii="CMR10" w:hAnsi="CMR10" w:eastAsia="CMR10"/>
          <w:b w:val="0"/>
          <w:i w:val="0"/>
          <w:color w:val="000000"/>
          <w:sz w:val="20"/>
        </w:rPr>
        <w:t>and a traceback.</w:t>
      </w:r>
    </w:p>
    <w:p>
      <w:pPr>
        <w:autoSpaceDN w:val="0"/>
        <w:autoSpaceDE w:val="0"/>
        <w:widowControl/>
        <w:spacing w:line="244" w:lineRule="exact" w:before="16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traceback identifies the function that is currently running, and then the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that invoked it, and then the function that invoked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and so on.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other words, it traces the path of function invocations that got you to where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are. It also includes the line number in your file where each of these calls </w:t>
      </w:r>
      <w:r>
        <w:rPr>
          <w:rFonts w:ascii="CMR10" w:hAnsi="CMR10" w:eastAsia="CMR10"/>
          <w:b w:val="0"/>
          <w:i w:val="0"/>
          <w:color w:val="000000"/>
          <w:sz w:val="20"/>
        </w:rPr>
        <w:t>occurs.</w:t>
      </w:r>
    </w:p>
    <w:p>
      <w:pPr>
        <w:autoSpaceDN w:val="0"/>
        <w:autoSpaceDE w:val="0"/>
        <w:widowControl/>
        <w:spacing w:line="200" w:lineRule="exact" w:before="208" w:after="4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first step is to examine the place in the program where the error occurred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and see if you can figure out what happened. </w:t>
      </w:r>
      <w:r>
        <w:rPr>
          <w:rFonts w:ascii="CMR10" w:hAnsi="CMR10" w:eastAsia="CMR10"/>
          <w:b w:val="0"/>
          <w:i w:val="0"/>
          <w:color w:val="000000"/>
          <w:sz w:val="20"/>
        </w:rPr>
        <w:t>common runtime errors: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4244" w:space="0"/>
            <w:col w:w="2657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554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These are some of the most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4244" w:space="0"/>
            <w:col w:w="2657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NameError: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are trying to use a variable that doesn’t exist in the current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environment. Remember that local variables are local. You cannot refer </w:t>
      </w:r>
      <w:r>
        <w:rPr>
          <w:rFonts w:ascii="CMR10" w:hAnsi="CMR10" w:eastAsia="CMR10"/>
          <w:b w:val="0"/>
          <w:i w:val="0"/>
          <w:color w:val="000000"/>
          <w:sz w:val="20"/>
        </w:rPr>
        <w:t>to them from outside the function where they are defined.</w:t>
      </w:r>
    </w:p>
    <w:p>
      <w:pPr>
        <w:autoSpaceDN w:val="0"/>
        <w:autoSpaceDE w:val="0"/>
        <w:widowControl/>
        <w:spacing w:line="200" w:lineRule="exact" w:before="234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TypeError: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several possible causes:</w:t>
      </w:r>
    </w:p>
    <w:p>
      <w:pPr>
        <w:autoSpaceDN w:val="0"/>
        <w:tabs>
          <w:tab w:pos="940" w:val="left"/>
        </w:tabs>
        <w:autoSpaceDE w:val="0"/>
        <w:widowControl/>
        <w:spacing w:line="244" w:lineRule="exact" w:before="118" w:after="0"/>
        <w:ind w:left="74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are trying to use a value improperly. Example: indexing a string, </w:t>
      </w:r>
      <w:r>
        <w:rPr>
          <w:rFonts w:ascii="CMR10" w:hAnsi="CMR10" w:eastAsia="CMR10"/>
          <w:b w:val="0"/>
          <w:i w:val="0"/>
          <w:color w:val="000000"/>
          <w:sz w:val="20"/>
        </w:rPr>
        <w:t>list, or tuple with something other than an integer.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224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Debugging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940" w:right="30" w:hanging="198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is a mismatch between the items in a format string 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items passed for conversion. This can happen if either the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>items does not match or an invalid conversion is called for.</w:t>
      </w:r>
    </w:p>
    <w:p>
      <w:pPr>
        <w:autoSpaceDN w:val="0"/>
        <w:autoSpaceDE w:val="0"/>
        <w:widowControl/>
        <w:spacing w:line="244" w:lineRule="exact" w:before="62" w:after="0"/>
        <w:ind w:left="940" w:right="30" w:hanging="198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are passing the wrong number of arguments to a function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method. For methods, look at the method definition and check that </w:t>
      </w:r>
      <w:r>
        <w:rPr>
          <w:rFonts w:ascii="CMR10" w:hAnsi="CMR10" w:eastAsia="CMR10"/>
          <w:b w:val="0"/>
          <w:i w:val="0"/>
          <w:color w:val="000000"/>
          <w:sz w:val="20"/>
        </w:rPr>
        <w:t>the first parameter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Then look at the method invocation;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make sure you are invoking the method on an object with the right </w:t>
      </w:r>
      <w:r>
        <w:rPr>
          <w:rFonts w:ascii="CMR10" w:hAnsi="CMR10" w:eastAsia="CMR10"/>
          <w:b w:val="0"/>
          <w:i w:val="0"/>
          <w:color w:val="000000"/>
          <w:sz w:val="20"/>
        </w:rPr>
        <w:t>type and providing the other arguments correctly.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KeyError: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are trying to access an element of a dictionary using a key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that the dictionary does not contain.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AttributeError: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You are trying to access an attribute or method that does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exist.</w:t>
      </w:r>
    </w:p>
    <w:p>
      <w:pPr>
        <w:autoSpaceDN w:val="0"/>
        <w:autoSpaceDE w:val="0"/>
        <w:widowControl/>
        <w:spacing w:line="244" w:lineRule="exact" w:before="14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IndexError: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index you are using to access a list, string, or tuple is greater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than its length minus one. Immediately before the site of the error, add 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to display the value of the index and the length of the </w:t>
      </w:r>
      <w:r>
        <w:rPr>
          <w:rFonts w:ascii="CMR10" w:hAnsi="CMR10" w:eastAsia="CMR10"/>
          <w:b w:val="0"/>
          <w:i w:val="0"/>
          <w:color w:val="000000"/>
          <w:sz w:val="20"/>
        </w:rPr>
        <w:t>array. Is the array the right size? Is the index the right value?</w:t>
      </w:r>
    </w:p>
    <w:p>
      <w:pPr>
        <w:autoSpaceDN w:val="0"/>
        <w:tabs>
          <w:tab w:pos="894" w:val="left"/>
        </w:tabs>
        <w:autoSpaceDE w:val="0"/>
        <w:widowControl/>
        <w:spacing w:line="284" w:lineRule="exact" w:before="402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A.2.4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I added so many</w:t>
      </w:r>
      <w:r>
        <w:rPr>
          <w:rFonts w:ascii="CMTT12~43e" w:hAnsi="CMTT12~43e" w:eastAsia="CMTT12~43e"/>
          <w:b w:val="0"/>
          <w:i w:val="0"/>
          <w:color w:val="000000"/>
          <w:sz w:val="24"/>
        </w:rPr>
        <w:t xml:space="preserve"> print</w:t>
      </w: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 statements I get inundated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with output.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One of the problems with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for debugging is that you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end up buried in output. There are two ways to proceed: simplify the output </w:t>
      </w:r>
      <w:r>
        <w:rPr>
          <w:rFonts w:ascii="CMR10" w:hAnsi="CMR10" w:eastAsia="CMR10"/>
          <w:b w:val="0"/>
          <w:i w:val="0"/>
          <w:color w:val="000000"/>
          <w:sz w:val="20"/>
        </w:rPr>
        <w:t>or simplify the program.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To simplify the output, you can remove or comment out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aren’t helping, or combine them, or format the output so it is easier to </w:t>
      </w:r>
      <w:r>
        <w:rPr>
          <w:rFonts w:ascii="CMR10" w:hAnsi="CMR10" w:eastAsia="CMR10"/>
          <w:b w:val="0"/>
          <w:i w:val="0"/>
          <w:color w:val="000000"/>
          <w:sz w:val="20"/>
        </w:rPr>
        <w:t>understand.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simplify the program, there are several things you can do. First, scale down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problem the program is working on. For example, if you are sorting an </w:t>
      </w:r>
      <w:r>
        <w:rPr>
          <w:rFonts w:ascii="CMR10" w:hAnsi="CMR10" w:eastAsia="CMR10"/>
          <w:b w:val="0"/>
          <w:i w:val="0"/>
          <w:color w:val="000000"/>
          <w:sz w:val="20"/>
        </w:rPr>
        <w:t>array, sort a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small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array. If the program takes input from the user, give it the </w:t>
      </w:r>
      <w:r>
        <w:rPr>
          <w:rFonts w:ascii="CMR10" w:hAnsi="CMR10" w:eastAsia="CMR10"/>
          <w:b w:val="0"/>
          <w:i w:val="0"/>
          <w:color w:val="000000"/>
          <w:sz w:val="20"/>
        </w:rPr>
        <w:t>simplest input that causes the problem.</w:t>
      </w:r>
    </w:p>
    <w:p>
      <w:pPr>
        <w:autoSpaceDN w:val="0"/>
        <w:autoSpaceDE w:val="0"/>
        <w:widowControl/>
        <w:spacing w:line="244" w:lineRule="exact" w:before="12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Second, clean up the program. Remove dead code and reorganize the program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make it as easy to read as possible. For example, if you suspect that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problem is in a deeply nested part of the program, try rewriting that part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simpler structure. If you suspect a large function, try splitting it into smaller </w:t>
      </w:r>
      <w:r>
        <w:rPr>
          <w:rFonts w:ascii="CMR10" w:hAnsi="CMR10" w:eastAsia="CMR10"/>
          <w:b w:val="0"/>
          <w:i w:val="0"/>
          <w:color w:val="000000"/>
          <w:sz w:val="20"/>
        </w:rPr>
        <w:t>functions and testing them separately.</w:t>
      </w:r>
    </w:p>
    <w:p>
      <w:pPr>
        <w:autoSpaceDN w:val="0"/>
        <w:autoSpaceDE w:val="0"/>
        <w:widowControl/>
        <w:spacing w:line="244" w:lineRule="exact" w:before="12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Often the process of finding the minimal test case leads you to the bug. If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find that a program works in one situation but not in another, that gives you a </w:t>
      </w:r>
      <w:r>
        <w:rPr>
          <w:rFonts w:ascii="CMR10" w:hAnsi="CMR10" w:eastAsia="CMR10"/>
          <w:b w:val="0"/>
          <w:i w:val="0"/>
          <w:color w:val="000000"/>
          <w:sz w:val="20"/>
        </w:rPr>
        <w:t>clue about what is going on.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2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A.3 Semantic errors</w:t>
            </w:r>
          </w:p>
        </w:tc>
        <w:tc>
          <w:tcPr>
            <w:tcW w:type="dxa" w:w="2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225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Similarly, rewriting a piece of code can help you find subtle bugs. If you make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change that you think doesn’t affect the program, and it does, that can tip </w:t>
      </w:r>
      <w:r>
        <w:rPr>
          <w:rFonts w:ascii="CMR10" w:hAnsi="CMR10" w:eastAsia="CMR10"/>
          <w:b w:val="0"/>
          <w:i w:val="0"/>
          <w:color w:val="000000"/>
          <w:sz w:val="20"/>
        </w:rPr>
        <w:t>you off.</w:t>
      </w:r>
    </w:p>
    <w:p>
      <w:pPr>
        <w:autoSpaceDN w:val="0"/>
        <w:tabs>
          <w:tab w:pos="822" w:val="left"/>
        </w:tabs>
        <w:autoSpaceDE w:val="0"/>
        <w:widowControl/>
        <w:spacing w:line="288" w:lineRule="exact" w:before="59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A.3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Semantic errors</w:t>
      </w:r>
    </w:p>
    <w:p>
      <w:pPr>
        <w:autoSpaceDN w:val="0"/>
        <w:autoSpaceDE w:val="0"/>
        <w:widowControl/>
        <w:spacing w:line="244" w:lineRule="exact" w:before="2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some ways, semantic errors are the hardest to debug, because the compiler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runtime system provide no information about what is wrong. Only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know what the program is supposed to do, and only you know that it isn’t doing </w:t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first step is to make a connection between the program text and the behavior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 are seeing. You need a hypothesis about what the program is actually doing. </w:t>
      </w:r>
      <w:r>
        <w:rPr>
          <w:rFonts w:ascii="CMR10" w:hAnsi="CMR10" w:eastAsia="CMR10"/>
          <w:b w:val="0"/>
          <w:i w:val="0"/>
          <w:color w:val="000000"/>
          <w:sz w:val="20"/>
        </w:rPr>
        <w:t>One of the things that makes that hard is that computers run so fast.</w:t>
      </w:r>
    </w:p>
    <w:p>
      <w:pPr>
        <w:autoSpaceDN w:val="0"/>
        <w:autoSpaceDE w:val="0"/>
        <w:widowControl/>
        <w:spacing w:line="244" w:lineRule="exact" w:before="16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will often wish that you could slow the program down to human speed,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some debuggers you can. But the time it takes to insert a few well-placed </w:t>
      </w:r>
      <w:r>
        <w:rPr>
          <w:rFonts w:ascii="CMTT10" w:hAnsi="CMTT10" w:eastAsia="CMTT10"/>
          <w:b w:val="0"/>
          <w:i w:val="0"/>
          <w:color w:val="000000"/>
          <w:sz w:val="20"/>
        </w:rPr>
        <w:t>print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statements is often short compared to setting up the debugger, inserting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removing breakpoints, and “walking” the program to where the error is </w:t>
      </w:r>
      <w:r>
        <w:rPr>
          <w:rFonts w:ascii="CMR10" w:hAnsi="CMR10" w:eastAsia="CMR10"/>
          <w:b w:val="0"/>
          <w:i w:val="0"/>
          <w:color w:val="000000"/>
          <w:sz w:val="20"/>
        </w:rPr>
        <w:t>occurring.</w:t>
      </w:r>
    </w:p>
    <w:p>
      <w:pPr>
        <w:autoSpaceDN w:val="0"/>
        <w:tabs>
          <w:tab w:pos="894" w:val="left"/>
        </w:tabs>
        <w:autoSpaceDE w:val="0"/>
        <w:widowControl/>
        <w:spacing w:line="240" w:lineRule="exact" w:before="532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A.3.1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My program doesn’t work.</w:t>
      </w:r>
    </w:p>
    <w:p>
      <w:pPr>
        <w:autoSpaceDN w:val="0"/>
        <w:autoSpaceDE w:val="0"/>
        <w:widowControl/>
        <w:spacing w:line="200" w:lineRule="exact" w:before="2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should ask yourself these questions:</w:t>
      </w:r>
    </w:p>
    <w:p>
      <w:pPr>
        <w:autoSpaceDN w:val="0"/>
        <w:autoSpaceDE w:val="0"/>
        <w:widowControl/>
        <w:spacing w:line="244" w:lineRule="exact" w:before="27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there something the program was supposed to do but which doesn’t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seem to be happening? Find the section of the code that performs that </w:t>
      </w:r>
      <w:r>
        <w:rPr>
          <w:rFonts w:ascii="CMR10" w:hAnsi="CMR10" w:eastAsia="CMR10"/>
          <w:b w:val="0"/>
          <w:i w:val="0"/>
          <w:color w:val="000000"/>
          <w:sz w:val="20"/>
        </w:rPr>
        <w:t>function and make sure it is executing when you think it should.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9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something happening that shouldn’t? Find code in your program that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performs that function and see if it is executing when it shouldn’t.</w:t>
      </w:r>
    </w:p>
    <w:p>
      <w:pPr>
        <w:autoSpaceDN w:val="0"/>
        <w:autoSpaceDE w:val="0"/>
        <w:widowControl/>
        <w:spacing w:line="244" w:lineRule="exact" w:before="196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section of code producing an effect that is not what you expected? </w:t>
      </w:r>
      <w:r>
        <w:rPr>
          <w:rFonts w:ascii="CMR10" w:hAnsi="CMR10" w:eastAsia="CMR10"/>
          <w:b w:val="0"/>
          <w:i w:val="0"/>
          <w:color w:val="000000"/>
          <w:sz w:val="20"/>
        </w:rPr>
        <w:t>Make sure that you understand the code in question, especially if it in-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volves invocations to functions or methods in other Python modules. Read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documentation for the functions you invoke. Try them out by writing </w:t>
      </w:r>
      <w:r>
        <w:rPr>
          <w:rFonts w:ascii="CMR10" w:hAnsi="CMR10" w:eastAsia="CMR10"/>
          <w:b w:val="0"/>
          <w:i w:val="0"/>
          <w:color w:val="000000"/>
          <w:sz w:val="20"/>
        </w:rPr>
        <w:t>simple test cases and checking the results.</w:t>
      </w:r>
    </w:p>
    <w:p>
      <w:pPr>
        <w:autoSpaceDN w:val="0"/>
        <w:autoSpaceDE w:val="0"/>
        <w:widowControl/>
        <w:spacing w:line="244" w:lineRule="exact" w:before="2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order to program, you need to have a mental model of how programs work.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write a program that doesn’t do what you expect, very often the problem </w:t>
      </w:r>
      <w:r>
        <w:rPr>
          <w:rFonts w:ascii="CMR10" w:hAnsi="CMR10" w:eastAsia="CMR10"/>
          <w:b w:val="0"/>
          <w:i w:val="0"/>
          <w:color w:val="000000"/>
          <w:sz w:val="20"/>
        </w:rPr>
        <w:t>is not in the program; it’s in your mental model.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8"/>
        <w:gridCol w:w="3458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226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Debugging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4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best way to correct your mental model is to break the program into its </w:t>
      </w:r>
      <w:r>
        <w:rPr>
          <w:rFonts w:ascii="CMR10" w:hAnsi="CMR10" w:eastAsia="CMR10"/>
          <w:b w:val="0"/>
          <w:i w:val="0"/>
          <w:color w:val="000000"/>
          <w:sz w:val="20"/>
        </w:rPr>
        <w:t>components (usually the functions and methods) and test each component in-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dependently. Once you find the discrepancy between your model and reality, </w:t>
      </w:r>
      <w:r>
        <w:rPr>
          <w:rFonts w:ascii="CMR10" w:hAnsi="CMR10" w:eastAsia="CMR10"/>
          <w:b w:val="0"/>
          <w:i w:val="0"/>
          <w:color w:val="000000"/>
          <w:sz w:val="20"/>
        </w:rPr>
        <w:t>you can solve the problem.</w:t>
      </w:r>
    </w:p>
    <w:p>
      <w:pPr>
        <w:autoSpaceDN w:val="0"/>
        <w:autoSpaceDE w:val="0"/>
        <w:widowControl/>
        <w:spacing w:line="244" w:lineRule="exact" w:before="116" w:after="0"/>
        <w:ind w:left="4" w:right="4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Of course, you should be building and testing components as you develop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program. If you encounter a problem, there should be only a small amount of </w:t>
      </w:r>
      <w:r>
        <w:rPr>
          <w:rFonts w:ascii="CMR10" w:hAnsi="CMR10" w:eastAsia="CMR10"/>
          <w:b w:val="0"/>
          <w:i w:val="0"/>
          <w:color w:val="000000"/>
          <w:sz w:val="20"/>
        </w:rPr>
        <w:t>new code that is not known to be correct.</w:t>
      </w:r>
    </w:p>
    <w:p>
      <w:pPr>
        <w:autoSpaceDN w:val="0"/>
        <w:tabs>
          <w:tab w:pos="894" w:val="left"/>
        </w:tabs>
        <w:autoSpaceDE w:val="0"/>
        <w:widowControl/>
        <w:spacing w:line="286" w:lineRule="exact" w:before="384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A.3.2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I’ve got a big hairy expression and it doesn’t do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what I expect.</w:t>
      </w:r>
    </w:p>
    <w:p>
      <w:pPr>
        <w:autoSpaceDN w:val="0"/>
        <w:autoSpaceDE w:val="0"/>
        <w:widowControl/>
        <w:spacing w:line="244" w:lineRule="exact" w:before="138" w:after="0"/>
        <w:ind w:left="4" w:right="4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Writing complex expressions is fine as long as they are readable, but they can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 hard to debug. It is often a good idea to break a complex expression into a </w:t>
      </w:r>
      <w:r>
        <w:rPr>
          <w:rFonts w:ascii="CMR10" w:hAnsi="CMR10" w:eastAsia="CMR10"/>
          <w:b w:val="0"/>
          <w:i w:val="0"/>
          <w:color w:val="000000"/>
          <w:sz w:val="20"/>
        </w:rPr>
        <w:t>series of assignments to temporary variables.</w:t>
      </w:r>
    </w:p>
    <w:p>
      <w:pPr>
        <w:autoSpaceDN w:val="0"/>
        <w:autoSpaceDE w:val="0"/>
        <w:widowControl/>
        <w:spacing w:line="200" w:lineRule="exact" w:before="16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For example:</w:t>
      </w:r>
    </w:p>
    <w:p>
      <w:pPr>
        <w:autoSpaceDN w:val="0"/>
        <w:autoSpaceDE w:val="0"/>
        <w:widowControl/>
        <w:spacing w:line="198" w:lineRule="exact" w:before="176" w:after="0"/>
        <w:ind w:left="0" w:right="0" w:firstLine="0"/>
        <w:jc w:val="center"/>
      </w:pPr>
      <w:r>
        <w:rPr>
          <w:rFonts w:ascii="CMTT10" w:hAnsi="CMTT10" w:eastAsia="CMTT10"/>
          <w:b w:val="0"/>
          <w:i w:val="0"/>
          <w:color w:val="000000"/>
          <w:sz w:val="20"/>
        </w:rPr>
        <w:t>self.hands[i].addCard (self.hands[self.findNeighbor(i)].popCard())</w:t>
      </w:r>
    </w:p>
    <w:p>
      <w:pPr>
        <w:autoSpaceDN w:val="0"/>
        <w:autoSpaceDE w:val="0"/>
        <w:widowControl/>
        <w:spacing w:line="200" w:lineRule="exact" w:before="17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can be rewritten as:</w:t>
      </w:r>
    </w:p>
    <w:p>
      <w:pPr>
        <w:autoSpaceDN w:val="0"/>
        <w:autoSpaceDE w:val="0"/>
        <w:widowControl/>
        <w:spacing w:line="244" w:lineRule="exact" w:before="130" w:after="0"/>
        <w:ind w:left="4" w:right="230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neighbor = self.findNeighbor (i)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pickedCard = self.hands[neighbor].popCard() </w:t>
      </w:r>
      <w:r>
        <w:rPr>
          <w:rFonts w:ascii="CMTT10" w:hAnsi="CMTT10" w:eastAsia="CMTT10"/>
          <w:b w:val="0"/>
          <w:i w:val="0"/>
          <w:color w:val="000000"/>
          <w:sz w:val="20"/>
        </w:rPr>
        <w:t>self.hands[i].addCard (pickedCard)</w:t>
      </w:r>
    </w:p>
    <w:p>
      <w:pPr>
        <w:autoSpaceDN w:val="0"/>
        <w:autoSpaceDE w:val="0"/>
        <w:widowControl/>
        <w:spacing w:line="244" w:lineRule="exact" w:before="132" w:after="0"/>
        <w:ind w:left="4" w:right="4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explicit version is easier to read because the variable names provide addi-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tional documentation, and it is easier to debug because you can check the types </w:t>
      </w:r>
      <w:r>
        <w:rPr>
          <w:rFonts w:ascii="CMR10" w:hAnsi="CMR10" w:eastAsia="CMR10"/>
          <w:b w:val="0"/>
          <w:i w:val="0"/>
          <w:color w:val="000000"/>
          <w:sz w:val="20"/>
        </w:rPr>
        <w:t>of the intermediate variables and display their values.</w:t>
      </w:r>
    </w:p>
    <w:p>
      <w:pPr>
        <w:autoSpaceDN w:val="0"/>
        <w:tabs>
          <w:tab w:pos="988" w:val="left"/>
          <w:tab w:pos="1032" w:val="left"/>
        </w:tabs>
        <w:autoSpaceDE w:val="0"/>
        <w:widowControl/>
        <w:spacing w:line="170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Another problem that can occur with big expressions is that the order of eval-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uation may not be what you expect. For example, if you are translating the </w:t>
      </w:r>
      <w:r>
        <w:tab/>
      </w:r>
      <w:r>
        <w:tab/>
      </w:r>
      <w:r>
        <w:rPr>
          <w:rFonts w:ascii="CMMI7" w:hAnsi="CMMI7" w:eastAsia="CMMI7"/>
          <w:b w:val="0"/>
          <w:i w:val="0"/>
          <w:color w:val="000000"/>
          <w:sz w:val="14"/>
        </w:rPr>
        <w:t xml:space="preserve">x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 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 w:val="0"/>
          <w:color w:val="000000"/>
          <w:sz w:val="14"/>
        </w:rPr>
        <w:t>π</w:t>
      </w:r>
      <w:r>
        <w:rPr>
          <w:rFonts w:ascii="CMR10" w:hAnsi="CMR10" w:eastAsia="CMR10"/>
          <w:b w:val="0"/>
          <w:i w:val="0"/>
          <w:color w:val="000000"/>
          <w:sz w:val="20"/>
        </w:rPr>
        <w:t>into Python, you might write:</w:t>
      </w:r>
    </w:p>
    <w:p>
      <w:pPr>
        <w:autoSpaceDN w:val="0"/>
        <w:autoSpaceDE w:val="0"/>
        <w:widowControl/>
        <w:spacing w:line="200" w:lineRule="exact" w:before="15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y = x / 2 * math.pi</w:t>
      </w:r>
    </w:p>
    <w:p>
      <w:pPr>
        <w:autoSpaceDN w:val="0"/>
        <w:autoSpaceDE w:val="0"/>
        <w:widowControl/>
        <w:spacing w:line="244" w:lineRule="exact" w:before="1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That is not correct because multiplication and division have the same precedence </w:t>
      </w:r>
      <w:r>
        <w:rPr>
          <w:rFonts w:ascii="CMR10" w:hAnsi="CMR10" w:eastAsia="CMR10"/>
          <w:b w:val="0"/>
          <w:i w:val="0"/>
          <w:color w:val="000000"/>
          <w:sz w:val="20"/>
        </w:rPr>
        <w:t>and are evaluated from left to right. So this expression computes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xπ/</w:t>
      </w:r>
      <w:r>
        <w:rPr>
          <w:rFonts w:ascii="CMR10" w:hAnsi="CMR10" w:eastAsia="CMR10"/>
          <w:b w:val="0"/>
          <w:i w:val="0"/>
          <w:color w:val="000000"/>
          <w:sz w:val="20"/>
        </w:rPr>
        <w:t>2.</w:t>
      </w:r>
    </w:p>
    <w:p>
      <w:pPr>
        <w:autoSpaceDN w:val="0"/>
        <w:autoSpaceDE w:val="0"/>
        <w:widowControl/>
        <w:spacing w:line="244" w:lineRule="exact" w:before="1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good way to debug expressions is to add parentheses to make the order of </w:t>
      </w:r>
      <w:r>
        <w:rPr>
          <w:rFonts w:ascii="CMR10" w:hAnsi="CMR10" w:eastAsia="CMR10"/>
          <w:b w:val="0"/>
          <w:i w:val="0"/>
          <w:color w:val="000000"/>
          <w:sz w:val="20"/>
        </w:rPr>
        <w:t>evaluation explicit:</w:t>
      </w:r>
    </w:p>
    <w:p>
      <w:pPr>
        <w:autoSpaceDN w:val="0"/>
        <w:autoSpaceDE w:val="0"/>
        <w:widowControl/>
        <w:spacing w:line="200" w:lineRule="exact" w:before="176" w:after="0"/>
        <w:ind w:left="108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y = x / (2 * math.pi)</w:t>
      </w:r>
    </w:p>
    <w:p>
      <w:pPr>
        <w:autoSpaceDN w:val="0"/>
        <w:autoSpaceDE w:val="0"/>
        <w:widowControl/>
        <w:spacing w:line="244" w:lineRule="exact" w:before="130" w:after="0"/>
        <w:ind w:left="4" w:right="4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Whenever you are not sure of the order of evaluation, use parentheses. Not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only will the program be correct (in the sense of doing what you intended),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will also be more readable for other people who haven’t memorized the rules of </w:t>
      </w:r>
      <w:r>
        <w:rPr>
          <w:rFonts w:ascii="CMR10" w:hAnsi="CMR10" w:eastAsia="CMR10"/>
          <w:b w:val="0"/>
          <w:i w:val="0"/>
          <w:color w:val="000000"/>
          <w:sz w:val="20"/>
        </w:rPr>
        <w:t>precedence.</w:t>
      </w:r>
    </w:p>
    <w:p>
      <w:pPr>
        <w:sectPr>
          <w:pgSz w:w="9720" w:h="13320"/>
          <w:pgMar w:top="460" w:right="1368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26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A.3 Semantic errors</w:t>
            </w:r>
          </w:p>
        </w:tc>
        <w:tc>
          <w:tcPr>
            <w:tcW w:type="dxa" w:w="2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227</w:t>
            </w:r>
          </w:p>
        </w:tc>
      </w:tr>
      <w:tr>
        <w:trPr>
          <w:trHeight w:hRule="exact" w:val="528"/>
        </w:trPr>
        <w:tc>
          <w:tcPr>
            <w:tcW w:type="dxa" w:w="7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4" w:right="0" w:firstLine="0"/>
              <w:jc w:val="left"/>
            </w:pPr>
            <w:r>
              <w:rPr>
                <w:rFonts w:ascii="CMBX12~b9" w:hAnsi="CMBX12~b9" w:eastAsia="CMBX12~b9"/>
                <w:b w:val="0"/>
                <w:i w:val="0"/>
                <w:color w:val="000000"/>
                <w:sz w:val="24"/>
              </w:rPr>
              <w:t>A.3.3</w:t>
            </w:r>
          </w:p>
        </w:tc>
        <w:tc>
          <w:tcPr>
            <w:tcW w:type="dxa" w:w="6138"/>
            <w:gridSpan w:val="2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50" w:right="0" w:firstLine="0"/>
              <w:jc w:val="left"/>
            </w:pPr>
            <w:r>
              <w:rPr>
                <w:rFonts w:ascii="CMBX12~b9" w:hAnsi="CMBX12~b9" w:eastAsia="CMBX12~b9"/>
                <w:b w:val="0"/>
                <w:i w:val="0"/>
                <w:color w:val="000000"/>
                <w:sz w:val="24"/>
              </w:rPr>
              <w:t>I’ve got a function or method that doesn’t return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89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>what I expect.</w:t>
      </w:r>
    </w:p>
    <w:p>
      <w:pPr>
        <w:autoSpaceDN w:val="0"/>
        <w:tabs>
          <w:tab w:pos="4940" w:val="left"/>
        </w:tabs>
        <w:autoSpaceDE w:val="0"/>
        <w:widowControl/>
        <w:spacing w:line="244" w:lineRule="exact" w:before="1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 you have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statement with a complex expression, you don’t have </w:t>
      </w:r>
      <w:r>
        <w:rPr>
          <w:rFonts w:ascii="CMR10" w:hAnsi="CMR10" w:eastAsia="CMR10"/>
          <w:b w:val="0"/>
          <w:i w:val="0"/>
          <w:color w:val="000000"/>
          <w:sz w:val="20"/>
        </w:rPr>
        <w:t>a chance to print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return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 before returning.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Again, you can use a </w:t>
      </w:r>
      <w:r>
        <w:rPr>
          <w:rFonts w:ascii="CMR10" w:hAnsi="CMR10" w:eastAsia="CMR10"/>
          <w:b w:val="0"/>
          <w:i w:val="0"/>
          <w:color w:val="000000"/>
          <w:sz w:val="20"/>
        </w:rPr>
        <w:t>temporary variable. For example, instead of: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return self.hands[i].removeMatches()</w:t>
      </w:r>
    </w:p>
    <w:p>
      <w:pPr>
        <w:autoSpaceDN w:val="0"/>
        <w:autoSpaceDE w:val="0"/>
        <w:widowControl/>
        <w:spacing w:line="200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you could write:</w:t>
      </w:r>
    </w:p>
    <w:p>
      <w:pPr>
        <w:autoSpaceDN w:val="0"/>
        <w:autoSpaceDE w:val="0"/>
        <w:widowControl/>
        <w:spacing w:line="244" w:lineRule="exact" w:before="172" w:after="0"/>
        <w:ind w:left="4" w:right="302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count = self.hands[i].removeMatches() </w:t>
      </w:r>
      <w:r>
        <w:rPr>
          <w:rFonts w:ascii="CMTT10" w:hAnsi="CMTT10" w:eastAsia="CMTT10"/>
          <w:b w:val="0"/>
          <w:i w:val="0"/>
          <w:color w:val="000000"/>
          <w:sz w:val="20"/>
        </w:rPr>
        <w:t>return count</w:t>
      </w:r>
    </w:p>
    <w:p>
      <w:pPr>
        <w:autoSpaceDN w:val="0"/>
        <w:autoSpaceDE w:val="0"/>
        <w:widowControl/>
        <w:spacing w:line="200" w:lineRule="exact" w:before="21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 you have the opportunity to display the value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count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before returning.</w:t>
      </w:r>
    </w:p>
    <w:p>
      <w:pPr>
        <w:autoSpaceDN w:val="0"/>
        <w:tabs>
          <w:tab w:pos="894" w:val="left"/>
        </w:tabs>
        <w:autoSpaceDE w:val="0"/>
        <w:widowControl/>
        <w:spacing w:line="240" w:lineRule="exact" w:before="510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A.3.4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I’m really, really stuck and I need help.</w:t>
      </w:r>
    </w:p>
    <w:p>
      <w:pPr>
        <w:autoSpaceDN w:val="0"/>
        <w:autoSpaceDE w:val="0"/>
        <w:widowControl/>
        <w:spacing w:line="244" w:lineRule="exact" w:before="18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First, try getting away from the computer for a few minutes. Computers emit </w:t>
      </w:r>
      <w:r>
        <w:rPr>
          <w:rFonts w:ascii="CMR10" w:hAnsi="CMR10" w:eastAsia="CMR10"/>
          <w:b w:val="0"/>
          <w:i w:val="0"/>
          <w:color w:val="000000"/>
          <w:sz w:val="20"/>
        </w:rPr>
        <w:t>waves that affect the brain, causing these effects:</w:t>
      </w:r>
    </w:p>
    <w:p>
      <w:pPr>
        <w:autoSpaceDN w:val="0"/>
        <w:autoSpaceDE w:val="0"/>
        <w:widowControl/>
        <w:spacing w:line="198" w:lineRule="exact" w:before="30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Frustration and/or rage.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8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Superstitious beliefs (“the computer hates me”) and magical thinking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(“the program only works when I wear my hat backward”).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8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Random-walk programming (the attempt to program by writing every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program and choosing the one that does the right thing).</w:t>
      </w:r>
    </w:p>
    <w:p>
      <w:pPr>
        <w:autoSpaceDN w:val="0"/>
        <w:autoSpaceDE w:val="0"/>
        <w:widowControl/>
        <w:spacing w:line="244" w:lineRule="exact" w:before="2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find yourself suffering from any of these symptoms, get up and go for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walk. When you are calm, think about the program. What is it doing? What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some possible causes of that behavior? When was the last time you had a </w:t>
      </w:r>
      <w:r>
        <w:rPr>
          <w:rFonts w:ascii="CMR10" w:hAnsi="CMR10" w:eastAsia="CMR10"/>
          <w:b w:val="0"/>
          <w:i w:val="0"/>
          <w:color w:val="000000"/>
          <w:sz w:val="20"/>
        </w:rPr>
        <w:t>working program, and what did you do next?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Sometimes it just takes time to find a bug. We often find bugs when we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away from the computer and let our minds wander. Some of the best places to </w:t>
      </w:r>
      <w:r>
        <w:rPr>
          <w:rFonts w:ascii="CMR10" w:hAnsi="CMR10" w:eastAsia="CMR10"/>
          <w:b w:val="0"/>
          <w:i w:val="0"/>
          <w:color w:val="000000"/>
          <w:sz w:val="20"/>
        </w:rPr>
        <w:t>find bugs are trains, showers, and in bed, just before you fall asleep.</w:t>
      </w:r>
    </w:p>
    <w:p>
      <w:pPr>
        <w:autoSpaceDN w:val="0"/>
        <w:tabs>
          <w:tab w:pos="894" w:val="left"/>
        </w:tabs>
        <w:autoSpaceDE w:val="0"/>
        <w:widowControl/>
        <w:spacing w:line="240" w:lineRule="exact" w:before="510" w:after="0"/>
        <w:ind w:left="4" w:right="0" w:firstLine="0"/>
        <w:jc w:val="left"/>
      </w:pPr>
      <w:r>
        <w:rPr>
          <w:rFonts w:ascii="CMBX12~b9" w:hAnsi="CMBX12~b9" w:eastAsia="CMBX12~b9"/>
          <w:b w:val="0"/>
          <w:i w:val="0"/>
          <w:color w:val="000000"/>
          <w:sz w:val="24"/>
        </w:rPr>
        <w:t xml:space="preserve">A.3.5 </w:t>
      </w:r>
      <w:r>
        <w:tab/>
      </w:r>
      <w:r>
        <w:rPr>
          <w:rFonts w:ascii="CMBX12~b9" w:hAnsi="CMBX12~b9" w:eastAsia="CMBX12~b9"/>
          <w:b w:val="0"/>
          <w:i w:val="0"/>
          <w:color w:val="000000"/>
          <w:sz w:val="24"/>
        </w:rPr>
        <w:t>No, I really need help.</w:t>
      </w:r>
    </w:p>
    <w:p>
      <w:pPr>
        <w:autoSpaceDN w:val="0"/>
        <w:autoSpaceDE w:val="0"/>
        <w:widowControl/>
        <w:spacing w:line="244" w:lineRule="exact" w:before="18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happens. Even the best programmers occasionally get stuck. Sometimes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work on a program so long that you can’t see the error. A fresh pair of eyes is </w:t>
      </w:r>
      <w:r>
        <w:rPr>
          <w:rFonts w:ascii="CMR10" w:hAnsi="CMR10" w:eastAsia="CMR10"/>
          <w:b w:val="0"/>
          <w:i w:val="0"/>
          <w:color w:val="000000"/>
          <w:sz w:val="20"/>
        </w:rPr>
        <w:t>just the thing.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0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228</w:t>
            </w:r>
          </w:p>
        </w:tc>
        <w:tc>
          <w:tcPr>
            <w:tcW w:type="dxa" w:w="38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Debugging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Before you bring someone else in, make sure you have exhausted the techniques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described here. Your program should be as simple as possible, and you should </w:t>
      </w:r>
      <w:r>
        <w:rPr>
          <w:rFonts w:ascii="CMR10" w:hAnsi="CMR10" w:eastAsia="CMR10"/>
          <w:b w:val="0"/>
          <w:i w:val="0"/>
          <w:color w:val="000000"/>
          <w:sz w:val="20"/>
        </w:rPr>
        <w:t>be working on the smallest input that causes the error. You should have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print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statements in the appropriate places (and the output they produce should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comprehensible). You should understand the problem well enough to describe </w:t>
      </w:r>
      <w:r>
        <w:rPr>
          <w:rFonts w:ascii="CMR10" w:hAnsi="CMR10" w:eastAsia="CMR10"/>
          <w:b w:val="0"/>
          <w:i w:val="0"/>
          <w:color w:val="000000"/>
          <w:sz w:val="20"/>
        </w:rPr>
        <w:t>it concisely.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bring someone in to help, be sure to give them the information they </w:t>
      </w:r>
      <w:r>
        <w:rPr>
          <w:rFonts w:ascii="CMR10" w:hAnsi="CMR10" w:eastAsia="CMR10"/>
          <w:b w:val="0"/>
          <w:i w:val="0"/>
          <w:color w:val="000000"/>
          <w:sz w:val="20"/>
        </w:rPr>
        <w:t>need: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3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there is an error message, what is it and what part of the program does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indicate?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was the last thing you did before this error occurred? What were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last lines of code that you wrote, or what is the new test case that </w:t>
      </w:r>
      <w:r>
        <w:rPr>
          <w:rFonts w:ascii="CMR10" w:hAnsi="CMR10" w:eastAsia="CMR10"/>
          <w:b w:val="0"/>
          <w:i w:val="0"/>
          <w:color w:val="000000"/>
          <w:sz w:val="20"/>
        </w:rPr>
        <w:t>fails?</w:t>
      </w:r>
    </w:p>
    <w:p>
      <w:pPr>
        <w:autoSpaceDN w:val="0"/>
        <w:autoSpaceDE w:val="0"/>
        <w:widowControl/>
        <w:spacing w:line="198" w:lineRule="exact" w:before="20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have you tried so far, and what have you learned?</w:t>
      </w:r>
    </w:p>
    <w:p>
      <w:pPr>
        <w:autoSpaceDN w:val="0"/>
        <w:autoSpaceDE w:val="0"/>
        <w:widowControl/>
        <w:spacing w:line="244" w:lineRule="exact" w:before="23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find the bug, take a second to think about what you could have done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find it faster. Next time you see something similar, you will be able to find </w:t>
      </w:r>
      <w:r>
        <w:rPr>
          <w:rFonts w:ascii="CMR10" w:hAnsi="CMR10" w:eastAsia="CMR10"/>
          <w:b w:val="0"/>
          <w:i w:val="0"/>
          <w:color w:val="000000"/>
          <w:sz w:val="20"/>
        </w:rPr>
        <w:t>the bug more quickly.</w:t>
      </w:r>
    </w:p>
    <w:p>
      <w:pPr>
        <w:autoSpaceDN w:val="0"/>
        <w:autoSpaceDE w:val="0"/>
        <w:widowControl/>
        <w:spacing w:line="244" w:lineRule="exact" w:before="1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Remember, the goal is not just to make the program work. The goal is to learn </w:t>
      </w:r>
      <w:r>
        <w:rPr>
          <w:rFonts w:ascii="CMR10" w:hAnsi="CMR10" w:eastAsia="CMR10"/>
          <w:b w:val="0"/>
          <w:i w:val="0"/>
          <w:color w:val="000000"/>
          <w:sz w:val="20"/>
        </w:rPr>
        <w:t>how to make the program work.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54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Appendix B</w:t>
      </w:r>
    </w:p>
    <w:p>
      <w:pPr>
        <w:autoSpaceDN w:val="0"/>
        <w:autoSpaceDE w:val="0"/>
        <w:widowControl/>
        <w:spacing w:line="496" w:lineRule="exact" w:before="1366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Creating a new data type</w:t>
      </w:r>
    </w:p>
    <w:p>
      <w:pPr>
        <w:autoSpaceDN w:val="0"/>
        <w:autoSpaceDE w:val="0"/>
        <w:widowControl/>
        <w:spacing w:line="244" w:lineRule="exact" w:before="157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Object-oriented programming languages allow programmers to create new data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types that behave much like built-in data types. We will explore this capability </w:t>
      </w:r>
      <w:r>
        <w:rPr>
          <w:rFonts w:ascii="CMR10" w:hAnsi="CMR10" w:eastAsia="CMR10"/>
          <w:b w:val="0"/>
          <w:i w:val="0"/>
          <w:color w:val="000000"/>
          <w:sz w:val="20"/>
        </w:rPr>
        <w:t>by building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that works very much like the built-in numeric </w:t>
      </w:r>
      <w:r>
        <w:rPr>
          <w:rFonts w:ascii="CMR10" w:hAnsi="CMR10" w:eastAsia="CMR10"/>
          <w:b w:val="0"/>
          <w:i w:val="0"/>
          <w:color w:val="000000"/>
          <w:sz w:val="20"/>
        </w:rPr>
        <w:t>types: integers, longs and floats.</w:t>
      </w:r>
    </w:p>
    <w:p>
      <w:pPr>
        <w:autoSpaceDN w:val="0"/>
        <w:autoSpaceDE w:val="0"/>
        <w:widowControl/>
        <w:spacing w:line="244" w:lineRule="exact" w:before="83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Fractions, also known as rational numbers, are values that can be expressed as </w:t>
      </w:r>
      <w:r>
        <w:rPr>
          <w:rFonts w:ascii="CMR10" w:hAnsi="CMR10" w:eastAsia="CMR10"/>
          <w:b w:val="0"/>
          <w:i w:val="0"/>
          <w:color w:val="000000"/>
          <w:sz w:val="20"/>
        </w:rPr>
        <w:t>a ratio of whole numbers, such as 5</w:t>
      </w:r>
      <w:r>
        <w:rPr>
          <w:rFonts w:ascii="CMMI10" w:hAnsi="CMMI10" w:eastAsia="CMMI10"/>
          <w:b w:val="0"/>
          <w:i w:val="0"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6. The top number is called the numerator </w:t>
      </w:r>
      <w:r>
        <w:rPr>
          <w:rFonts w:ascii="CMR10" w:hAnsi="CMR10" w:eastAsia="CMR10"/>
          <w:b w:val="0"/>
          <w:i w:val="0"/>
          <w:color w:val="000000"/>
          <w:sz w:val="20"/>
        </w:rPr>
        <w:t>and the bottom number is called the denominator.</w:t>
      </w:r>
    </w:p>
    <w:p>
      <w:pPr>
        <w:autoSpaceDN w:val="0"/>
        <w:autoSpaceDE w:val="0"/>
        <w:widowControl/>
        <w:spacing w:line="244" w:lineRule="exact" w:before="83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start by defining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with an initialization method that pro-</w:t>
      </w:r>
      <w:r>
        <w:rPr>
          <w:rFonts w:ascii="CMR10" w:hAnsi="CMR10" w:eastAsia="CMR10"/>
          <w:b w:val="0"/>
          <w:i w:val="0"/>
          <w:color w:val="000000"/>
          <w:sz w:val="20"/>
        </w:rPr>
        <w:t>vides the numerator and denominator as integers:</w:t>
      </w:r>
    </w:p>
    <w:p>
      <w:pPr>
        <w:sectPr>
          <w:pgSz w:w="9720" w:h="13320"/>
          <w:pgMar w:top="1440" w:right="1392" w:bottom="9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230</w:t>
            </w:r>
          </w:p>
        </w:tc>
        <w:tc>
          <w:tcPr>
            <w:tcW w:type="dxa" w:w="4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Creating a new data type</w:t>
            </w:r>
          </w:p>
        </w:tc>
      </w:tr>
    </w:tbl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258" w:after="0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numerator, denominator=1):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self.numerator = numerator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self.denominator = denominator</w:t>
      </w:r>
    </w:p>
    <w:p>
      <w:pPr>
        <w:autoSpaceDN w:val="0"/>
        <w:autoSpaceDE w:val="0"/>
        <w:widowControl/>
        <w:spacing w:line="244" w:lineRule="exact" w:before="144" w:after="11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denominator is optional. A Fraction with just one parameter represents a </w:t>
      </w:r>
      <w:r>
        <w:rPr>
          <w:rFonts w:ascii="CMR10" w:hAnsi="CMR10" w:eastAsia="CMR10"/>
          <w:b w:val="0"/>
          <w:i w:val="0"/>
          <w:color w:val="000000"/>
          <w:sz w:val="20"/>
        </w:rPr>
        <w:t>whole number. If the numerator is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we build the Fraction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n/</w:t>
      </w:r>
      <w:r>
        <w:rPr>
          <w:rFonts w:ascii="CMR10" w:hAnsi="CMR10" w:eastAsia="CMR10"/>
          <w:b w:val="0"/>
          <w:i w:val="0"/>
          <w:color w:val="000000"/>
          <w:sz w:val="20"/>
        </w:rPr>
        <w:t>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next step is to write a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that displays fractions in a way that</w:t>
            </w:r>
          </w:p>
        </w:tc>
      </w:tr>
    </w:tbl>
    <w:p>
      <w:pPr>
        <w:autoSpaceDN w:val="0"/>
        <w:autoSpaceDE w:val="0"/>
        <w:widowControl/>
        <w:spacing w:line="198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makes sense. The form “numerator/denominator” is natural here: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</w:tabs>
        <w:autoSpaceDE w:val="0"/>
        <w:widowControl/>
        <w:spacing w:line="244" w:lineRule="exact" w:before="0" w:after="0"/>
        <w:ind w:left="21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__str__(self):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"%d/%d" % (self.numerator, self.denominator)</w:t>
      </w:r>
    </w:p>
    <w:p>
      <w:pPr>
        <w:autoSpaceDN w:val="0"/>
        <w:autoSpaceDE w:val="0"/>
        <w:widowControl/>
        <w:spacing w:line="242" w:lineRule="exact" w:before="1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To test what we have so far, we put it in a file named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Fraction.py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import </w:t>
      </w:r>
      <w:r>
        <w:rPr>
          <w:rFonts w:ascii="CMR10" w:hAnsi="CMR10" w:eastAsia="CMR10"/>
          <w:b w:val="0"/>
          <w:i w:val="0"/>
          <w:color w:val="000000"/>
          <w:sz w:val="20"/>
        </w:rPr>
        <w:t>it into the Python interpreter. Then we create a fraction object and print it.</w:t>
      </w:r>
    </w:p>
    <w:p>
      <w:pPr>
        <w:autoSpaceDN w:val="0"/>
        <w:autoSpaceDE w:val="0"/>
        <w:widowControl/>
        <w:spacing w:line="244" w:lineRule="exact" w:before="144" w:after="128"/>
        <w:ind w:left="4" w:right="331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from Fraction import Fraction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spam = Fraction(5,6)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"The fraction is", spam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The fraction is 5/6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498"/>
        </w:trPr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usual,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print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command invokes the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str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implicitly.</w:t>
            </w:r>
          </w:p>
        </w:tc>
      </w:tr>
      <w:tr>
        <w:trPr>
          <w:trHeight w:hRule="exact" w:val="62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76" w:after="0"/>
              <w:ind w:left="2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B.1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76" w:after="0"/>
              <w:ind w:left="162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Fraction multiplication</w:t>
            </w:r>
          </w:p>
        </w:tc>
        <w:tc>
          <w:tcPr>
            <w:tcW w:type="dxa" w:w="17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1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 would like to be able to apply the normal addition, subtraction, multipli-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cation, and division operations to fractions. To do this, we can overload the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mathematical operators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objects.</w:t>
      </w:r>
    </w:p>
    <w:p>
      <w:pPr>
        <w:autoSpaceDN w:val="0"/>
        <w:autoSpaceDE w:val="0"/>
        <w:widowControl/>
        <w:spacing w:line="244" w:lineRule="exact" w:before="128" w:after="2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We’ll start with multiplication because it is the easiest to implement. To mul-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tiply fractions, we create a new fraction with a numerator that is the product </w:t>
      </w:r>
      <w:r>
        <w:rPr>
          <w:rFonts w:ascii="CMR10" w:hAnsi="CMR10" w:eastAsia="CMR10"/>
          <w:b w:val="0"/>
          <w:i w:val="0"/>
          <w:color w:val="000000"/>
          <w:sz w:val="20"/>
        </w:rPr>
        <w:t>of the original numerators and a denominator that is a product of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denominators.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name Python uses for a method that overloads the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*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operator: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42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2096" w:val="left"/>
        </w:tabs>
        <w:autoSpaceDE w:val="0"/>
        <w:widowControl/>
        <w:spacing w:line="244" w:lineRule="exact" w:before="0" w:after="0"/>
        <w:ind w:left="214" w:right="115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__mul__(self,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Fraction(self.numerator*other.numerator,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self.denominator*other.denominator)</w:t>
      </w:r>
    </w:p>
    <w:p>
      <w:pPr>
        <w:autoSpaceDN w:val="0"/>
        <w:autoSpaceDE w:val="0"/>
        <w:widowControl/>
        <w:spacing w:line="200" w:lineRule="exact" w:before="18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test this method by computing the product of two fractions:</w:t>
      </w:r>
    </w:p>
    <w:p>
      <w:pPr>
        <w:sectPr>
          <w:pgSz w:w="9720" w:h="13320"/>
          <w:pgMar w:top="460" w:right="1382" w:bottom="81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6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B.1 Fraction multiplication</w:t>
            </w:r>
          </w:p>
        </w:tc>
        <w:tc>
          <w:tcPr>
            <w:tcW w:type="dxa" w:w="22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231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Fraction(5,6) * Fraction(3,4) </w:t>
      </w:r>
      <w:r>
        <w:rPr>
          <w:rFonts w:ascii="CMTT10" w:hAnsi="CMTT10" w:eastAsia="CMTT10"/>
          <w:b w:val="0"/>
          <w:i w:val="0"/>
          <w:color w:val="000000"/>
          <w:sz w:val="20"/>
        </w:rPr>
        <w:t>15/24</w:t>
      </w:r>
    </w:p>
    <w:p>
      <w:pPr>
        <w:autoSpaceDN w:val="0"/>
        <w:autoSpaceDE w:val="0"/>
        <w:widowControl/>
        <w:spacing w:line="244" w:lineRule="exact" w:before="17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It works, but we can do better! We can extend the method to handle multi-</w:t>
      </w:r>
      <w:r>
        <w:rPr>
          <w:rFonts w:ascii="CMR10" w:hAnsi="CMR10" w:eastAsia="CMR10"/>
          <w:b w:val="0"/>
          <w:i w:val="0"/>
          <w:color w:val="000000"/>
          <w:sz w:val="20"/>
        </w:rPr>
        <w:t>plication by an integer. We use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isinstance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function to test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</w:t>
      </w:r>
      <w:r>
        <w:rPr>
          <w:rFonts w:ascii="CMR10" w:hAnsi="CMR10" w:eastAsia="CMR10"/>
          <w:b w:val="0"/>
          <w:i w:val="0"/>
          <w:color w:val="000000"/>
          <w:sz w:val="20"/>
        </w:rPr>
        <w:t>integer and convert it to a fraction if it is.</w:t>
      </w:r>
    </w:p>
    <w:p>
      <w:pPr>
        <w:autoSpaceDN w:val="0"/>
        <w:tabs>
          <w:tab w:pos="214" w:val="left"/>
        </w:tabs>
        <w:autoSpaceDE w:val="0"/>
        <w:widowControl/>
        <w:spacing w:line="244" w:lineRule="exact" w:before="17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  <w:tab w:pos="2096" w:val="left"/>
          <w:tab w:pos="3870" w:val="left"/>
        </w:tabs>
        <w:autoSpaceDE w:val="0"/>
        <w:widowControl/>
        <w:spacing w:line="244" w:lineRule="exact" w:before="0" w:after="0"/>
        <w:ind w:left="214" w:right="8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__mul__(self,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isinstance(other, int):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other = Fraction(other)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Fraction(self.numerator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* other.numerator,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self.denominator * other.denominator)</w:t>
      </w:r>
    </w:p>
    <w:p>
      <w:pPr>
        <w:autoSpaceDN w:val="0"/>
        <w:autoSpaceDE w:val="0"/>
        <w:widowControl/>
        <w:spacing w:line="244" w:lineRule="exact" w:before="1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Multiplying fractions and integers now works, but only if the fraction is the left </w:t>
      </w:r>
      <w:r>
        <w:rPr>
          <w:rFonts w:ascii="CMR10" w:hAnsi="CMR10" w:eastAsia="CMR10"/>
          <w:b w:val="0"/>
          <w:i w:val="0"/>
          <w:color w:val="000000"/>
          <w:sz w:val="20"/>
        </w:rPr>
        <w:t>operand:</w:t>
      </w:r>
    </w:p>
    <w:p>
      <w:pPr>
        <w:autoSpaceDN w:val="0"/>
        <w:autoSpaceDE w:val="0"/>
        <w:widowControl/>
        <w:spacing w:line="244" w:lineRule="exact" w:before="172" w:after="0"/>
        <w:ind w:left="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Fraction(5,6) * 4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20/6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4 * Fraction(5,6)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TypeError: __mul__ nor __rmul__ defined for these operands</w:t>
      </w:r>
    </w:p>
    <w:p>
      <w:pPr>
        <w:autoSpaceDN w:val="0"/>
        <w:autoSpaceDE w:val="0"/>
        <w:widowControl/>
        <w:spacing w:line="200" w:lineRule="exact" w:before="218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To evaluate a binary operator like multiplication, Python checks the left operand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first to see if it provides a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supports the type of the second operand.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14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 this case, the built-in integer operator doesn’t support fractions.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68"/>
        </w:trPr>
        <w:tc>
          <w:tcPr>
            <w:tcW w:type="dxa" w:w="5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Next, Python checks the right operand to see if it provides an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supports the first type. In this case, we haven’t provided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1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</w:t>
            </w:r>
          </w:p>
        </w:tc>
      </w:tr>
      <w:tr>
        <w:trPr>
          <w:trHeight w:hRule="exact" w:val="258"/>
        </w:trPr>
        <w:tc>
          <w:tcPr>
            <w:tcW w:type="dxa" w:w="2301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21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so it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14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fails.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32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other hand, there is a simple way to provide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1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114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autoSpaceDE w:val="0"/>
        <w:widowControl/>
        <w:spacing w:line="198" w:lineRule="exact" w:before="44" w:after="158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__rmul__ = __mul__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27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assignment says that the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same as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Now if we</w:t>
            </w:r>
          </w:p>
        </w:tc>
      </w:tr>
      <w:tr>
        <w:trPr>
          <w:trHeight w:hRule="exact" w:val="250"/>
        </w:trPr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evaluate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4 * Fraction(5,6)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Python invokes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0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Fraction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object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 passes 4 as a parameter:</w:t>
      </w:r>
    </w:p>
    <w:p>
      <w:pPr>
        <w:autoSpaceDN w:val="0"/>
        <w:autoSpaceDE w:val="0"/>
        <w:widowControl/>
        <w:spacing w:line="242" w:lineRule="exact" w:before="176" w:after="158"/>
        <w:ind w:left="4" w:right="403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4 * Fraction(5,6)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20/6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150"/>
        <w:gridCol w:w="1150"/>
        <w:gridCol w:w="1150"/>
        <w:gridCol w:w="1150"/>
        <w:gridCol w:w="1150"/>
        <w:gridCol w:w="1150"/>
      </w:tblGrid>
      <w:tr>
        <w:trPr>
          <w:trHeight w:hRule="exact" w:val="28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Since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rmul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same as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and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mul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11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can handle an integer param-</w:t>
            </w:r>
          </w:p>
        </w:tc>
      </w:tr>
    </w:tbl>
    <w:p>
      <w:pPr>
        <w:autoSpaceDN w:val="0"/>
        <w:autoSpaceDE w:val="0"/>
        <w:widowControl/>
        <w:spacing w:line="198" w:lineRule="exact" w:before="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eter, we’re all set.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232</w:t>
            </w:r>
          </w:p>
        </w:tc>
        <w:tc>
          <w:tcPr>
            <w:tcW w:type="dxa" w:w="31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46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Creating a new data type</w:t>
            </w:r>
          </w:p>
        </w:tc>
      </w:tr>
      <w:tr>
        <w:trPr>
          <w:trHeight w:hRule="exact" w:val="576"/>
        </w:trPr>
        <w:tc>
          <w:tcPr>
            <w:tcW w:type="dxa" w:w="6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B.2</w:t>
            </w:r>
          </w:p>
        </w:tc>
        <w:tc>
          <w:tcPr>
            <w:tcW w:type="dxa" w:w="31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62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Fraction addition</w:t>
            </w:r>
          </w:p>
        </w:tc>
        <w:tc>
          <w:tcPr>
            <w:tcW w:type="dxa" w:w="31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18" w:after="118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Addition is more complicated than multiplication, but still not too bad. The </w:t>
      </w:r>
      <w:r>
        <w:rPr>
          <w:rFonts w:ascii="CMR10" w:hAnsi="CMR10" w:eastAsia="CMR10"/>
          <w:b w:val="0"/>
          <w:i w:val="0"/>
          <w:color w:val="000000"/>
          <w:sz w:val="20"/>
        </w:rPr>
        <w:t>sum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a/b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c/d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fraction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(a*d+c*b)/b*d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32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the multiplication code as a model, we can write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add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radd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86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632" w:val="left"/>
          <w:tab w:pos="2096" w:val="left"/>
          <w:tab w:pos="3870" w:val="left"/>
        </w:tabs>
        <w:autoSpaceDE w:val="0"/>
        <w:widowControl/>
        <w:spacing w:line="244" w:lineRule="exact" w:before="0" w:after="0"/>
        <w:ind w:left="214" w:right="72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__add__(self,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isinstance(other, int):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other = Fraction(other)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Fraction(self.numerator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* other.denominator +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self.denominator * other.numerator, </w:t>
      </w:r>
      <w:r>
        <w:tab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self.denominator * other.denominator)</w:t>
      </w:r>
    </w:p>
    <w:p>
      <w:pPr>
        <w:autoSpaceDN w:val="0"/>
        <w:autoSpaceDE w:val="0"/>
        <w:widowControl/>
        <w:spacing w:line="200" w:lineRule="exact" w:before="288" w:after="0"/>
        <w:ind w:left="214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__radd__ = __add__</w:t>
      </w:r>
    </w:p>
    <w:p>
      <w:pPr>
        <w:autoSpaceDN w:val="0"/>
        <w:autoSpaceDE w:val="0"/>
        <w:widowControl/>
        <w:spacing w:line="198" w:lineRule="exact" w:before="19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We can test these methods with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>s and integers.</w:t>
      </w:r>
    </w:p>
    <w:p>
      <w:pPr>
        <w:autoSpaceDN w:val="0"/>
        <w:autoSpaceDE w:val="0"/>
        <w:widowControl/>
        <w:spacing w:line="244" w:lineRule="exact" w:before="148" w:after="132"/>
        <w:ind w:left="4" w:right="2736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Fraction(5,6) + Fraction(5,6) 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60/36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Fraction(5,6) + 3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23/6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&gt;&gt;&gt; print 2 + Fraction(5,6) 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17/6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516"/>
        </w:trPr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first two examples invoke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add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 last invokes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2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radd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612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4" w:after="0"/>
              <w:ind w:left="2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B.3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4" w:after="0"/>
              <w:ind w:left="162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Euclid’s algorithm</w:t>
            </w:r>
          </w:p>
        </w:tc>
        <w:tc>
          <w:tcPr>
            <w:tcW w:type="dxa" w:w="17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1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the previous example, we computed the sum 5</w:t>
      </w:r>
      <w:r>
        <w:rPr>
          <w:rFonts w:ascii="CMMI10" w:hAnsi="CMMI10" w:eastAsia="CMMI10"/>
          <w:b w:val="0"/>
          <w:i w:val="0"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6 + 5</w:t>
      </w:r>
      <w:r>
        <w:rPr>
          <w:rFonts w:ascii="CMMI10" w:hAnsi="CMMI10" w:eastAsia="CMMI10"/>
          <w:b w:val="0"/>
          <w:i w:val="0"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6 and got 60</w:t>
      </w:r>
      <w:r>
        <w:rPr>
          <w:rFonts w:ascii="CMMI10" w:hAnsi="CMMI10" w:eastAsia="CMMI10"/>
          <w:b w:val="0"/>
          <w:i w:val="0"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36. That </w:t>
      </w:r>
      <w:r>
        <w:rPr>
          <w:rFonts w:ascii="CMR10" w:hAnsi="CMR10" w:eastAsia="CMR10"/>
          <w:b w:val="0"/>
          <w:i w:val="0"/>
          <w:color w:val="000000"/>
          <w:sz w:val="20"/>
        </w:rPr>
        <w:t>is correct, but it’s not the best way to represent the answer. To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reduce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fraction to its simplest terms, we have to divide the numerator and denominator </w:t>
      </w:r>
      <w:r>
        <w:rPr>
          <w:rFonts w:ascii="CMR10" w:hAnsi="CMR10" w:eastAsia="CMR10"/>
          <w:b w:val="0"/>
          <w:i w:val="0"/>
          <w:color w:val="000000"/>
          <w:sz w:val="20"/>
        </w:rPr>
        <w:t>by their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greatest common divisor (GCD)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12. The result is 5</w:t>
      </w:r>
      <w:r>
        <w:rPr>
          <w:rFonts w:ascii="CMMI10" w:hAnsi="CMMI10" w:eastAsia="CMMI10"/>
          <w:b w:val="0"/>
          <w:i w:val="0"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3.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In general, whenever we create a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object, we should reduce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by dividing the numerator and denominator by their GCD. If the fraction is </w:t>
      </w:r>
      <w:r>
        <w:rPr>
          <w:rFonts w:ascii="CMR10" w:hAnsi="CMR10" w:eastAsia="CMR10"/>
          <w:b w:val="0"/>
          <w:i w:val="0"/>
          <w:color w:val="000000"/>
          <w:sz w:val="20"/>
        </w:rPr>
        <w:t>already reduced, the GCD is 1.</w:t>
      </w:r>
    </w:p>
    <w:p>
      <w:pPr>
        <w:autoSpaceDN w:val="0"/>
        <w:autoSpaceDE w:val="0"/>
        <w:widowControl/>
        <w:spacing w:line="242" w:lineRule="exact" w:before="1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Euclid of Alexandria (approx. 325–265 BCE) presented an algorithm to find </w:t>
      </w:r>
      <w:r>
        <w:rPr>
          <w:rFonts w:ascii="CMR10" w:hAnsi="CMR10" w:eastAsia="CMR10"/>
          <w:b w:val="0"/>
          <w:i w:val="0"/>
          <w:color w:val="000000"/>
          <w:sz w:val="20"/>
        </w:rPr>
        <w:t>the GCD for two integers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44" w:lineRule="exact" w:before="196" w:after="0"/>
        <w:ind w:left="502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divides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evenly, then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GCD. Otherwise the GCD is the </w:t>
      </w:r>
      <w:r>
        <w:rPr>
          <w:rFonts w:ascii="CMR10" w:hAnsi="CMR10" w:eastAsia="CMR10"/>
          <w:b w:val="0"/>
          <w:i w:val="0"/>
          <w:color w:val="000000"/>
          <w:sz w:val="20"/>
        </w:rPr>
        <w:t>GCD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remainder of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divided by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4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B.4 Comparing fractions</w:t>
            </w:r>
          </w:p>
        </w:tc>
        <w:tc>
          <w:tcPr>
            <w:tcW w:type="dxa" w:w="23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233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This recursive definition can be expressed concisely as a function: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24" w:after="0"/>
        <w:ind w:left="4" w:right="4464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gcd (m, n):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if m % n == 0: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return n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else: 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gcd(n, m%n)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first line of the body, we use the modulus operator to check divisibility. </w:t>
      </w:r>
      <w:r>
        <w:rPr>
          <w:rFonts w:ascii="CMR10" w:hAnsi="CMR10" w:eastAsia="CMR10"/>
          <w:b w:val="0"/>
          <w:i w:val="0"/>
          <w:color w:val="000000"/>
          <w:sz w:val="20"/>
        </w:rPr>
        <w:t>On the last line, we use it to compute the remainder after division.</w:t>
      </w:r>
    </w:p>
    <w:p>
      <w:pPr>
        <w:autoSpaceDN w:val="0"/>
        <w:autoSpaceDE w:val="0"/>
        <w:widowControl/>
        <w:spacing w:line="244" w:lineRule="exact" w:before="1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Since all the operations we’ve written create new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 for the result, we </w:t>
      </w:r>
      <w:r>
        <w:rPr>
          <w:rFonts w:ascii="CMR10" w:hAnsi="CMR10" w:eastAsia="CMR10"/>
          <w:b w:val="0"/>
          <w:i w:val="0"/>
          <w:color w:val="000000"/>
          <w:sz w:val="20"/>
        </w:rPr>
        <w:t>can reduce all results by modifying the initialization method.</w:t>
      </w:r>
    </w:p>
    <w:p>
      <w:pPr>
        <w:autoSpaceDN w:val="0"/>
        <w:tabs>
          <w:tab w:pos="214" w:val="left"/>
          <w:tab w:pos="422" w:val="left"/>
        </w:tabs>
        <w:autoSpaceDE w:val="0"/>
        <w:widowControl/>
        <w:spacing w:line="244" w:lineRule="exact" w:before="124" w:after="22"/>
        <w:ind w:left="4" w:right="1872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__init__(self, numerator, denominator=1): 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g = gcd (numerator, denominator)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218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self.numerator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17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numerator / g</w:t>
            </w:r>
          </w:p>
        </w:tc>
      </w:tr>
    </w:tbl>
    <w:p>
      <w:pPr>
        <w:autoSpaceDN w:val="0"/>
        <w:autoSpaceDE w:val="0"/>
        <w:widowControl/>
        <w:spacing w:line="198" w:lineRule="exact" w:before="24" w:after="0"/>
        <w:ind w:left="422" w:right="0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self.denominator = denominator / g</w:t>
      </w:r>
    </w:p>
    <w:p>
      <w:pPr>
        <w:autoSpaceDN w:val="0"/>
        <w:autoSpaceDE w:val="0"/>
        <w:widowControl/>
        <w:spacing w:line="200" w:lineRule="exact" w:before="17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Now whenever we create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>, it is reduced to its simplest form:</w:t>
      </w:r>
    </w:p>
    <w:p>
      <w:pPr>
        <w:autoSpaceDN w:val="0"/>
        <w:autoSpaceDE w:val="0"/>
        <w:widowControl/>
        <w:spacing w:line="244" w:lineRule="exact" w:before="124" w:after="0"/>
        <w:ind w:left="4" w:right="460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>&gt;&gt;&gt; Fraction(100,-36)</w:t>
      </w:r>
      <w:r>
        <w:br/>
      </w:r>
      <w:r>
        <w:rPr>
          <w:rFonts w:ascii="CMTT10" w:hAnsi="CMTT10" w:eastAsia="CMTT10"/>
          <w:b w:val="0"/>
          <w:i w:val="0"/>
          <w:color w:val="000000"/>
          <w:sz w:val="20"/>
        </w:rPr>
        <w:t>-25/9</w:t>
      </w:r>
    </w:p>
    <w:p>
      <w:pPr>
        <w:autoSpaceDN w:val="0"/>
        <w:autoSpaceDE w:val="0"/>
        <w:widowControl/>
        <w:spacing w:line="244" w:lineRule="exact" w:before="1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 nice feature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gcd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that if the fraction is negative, the minus sign is always </w:t>
      </w:r>
      <w:r>
        <w:rPr>
          <w:rFonts w:ascii="CMR10" w:hAnsi="CMR10" w:eastAsia="CMR10"/>
          <w:b w:val="0"/>
          <w:i w:val="0"/>
          <w:color w:val="000000"/>
          <w:sz w:val="20"/>
        </w:rPr>
        <w:t>moved to the numerator.</w:t>
      </w:r>
    </w:p>
    <w:p>
      <w:pPr>
        <w:autoSpaceDN w:val="0"/>
        <w:tabs>
          <w:tab w:pos="806" w:val="left"/>
        </w:tabs>
        <w:autoSpaceDE w:val="0"/>
        <w:widowControl/>
        <w:spacing w:line="286" w:lineRule="exact" w:before="49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B.4 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Comparing fractions</w:t>
      </w:r>
    </w:p>
    <w:p>
      <w:pPr>
        <w:autoSpaceDN w:val="0"/>
        <w:autoSpaceDE w:val="0"/>
        <w:widowControl/>
        <w:spacing w:line="244" w:lineRule="exact" w:before="1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Suppose we have two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objects,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 and we evaluate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 ==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</w:t>
      </w:r>
      <w:r>
        <w:rPr>
          <w:rFonts w:ascii="CMR10" w:hAnsi="CMR10" w:eastAsia="CMR10"/>
          <w:b w:val="0"/>
          <w:i w:val="0"/>
          <w:color w:val="000000"/>
          <w:sz w:val="20"/>
        </w:rPr>
        <w:t>default implementation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==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tests for shallow equality, so it only returns true </w:t>
      </w:r>
      <w:r>
        <w:rPr>
          <w:rFonts w:ascii="CMR10" w:hAnsi="CMR10" w:eastAsia="CMR10"/>
          <w:b w:val="0"/>
          <w:i w:val="0"/>
          <w:color w:val="000000"/>
          <w:sz w:val="20"/>
        </w:rPr>
        <w:t>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the same object.</w:t>
      </w:r>
    </w:p>
    <w:p>
      <w:pPr>
        <w:autoSpaceDN w:val="0"/>
        <w:autoSpaceDE w:val="0"/>
        <w:widowControl/>
        <w:spacing w:line="244" w:lineRule="exact" w:before="11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More likely, we want to return true if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the same value—that is, </w:t>
      </w:r>
      <w:r>
        <w:rPr>
          <w:rFonts w:ascii="CMR10" w:hAnsi="CMR10" w:eastAsia="CMR10"/>
          <w:b w:val="0"/>
          <w:i w:val="0"/>
          <w:color w:val="000000"/>
          <w:sz w:val="20"/>
        </w:rPr>
        <w:t>deep equality.</w:t>
      </w:r>
    </w:p>
    <w:p>
      <w:pPr>
        <w:autoSpaceDN w:val="0"/>
        <w:tabs>
          <w:tab w:pos="5210" w:val="left"/>
        </w:tabs>
        <w:autoSpaceDE w:val="0"/>
        <w:widowControl/>
        <w:spacing w:line="244" w:lineRule="exact" w:before="110" w:after="22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have to teach fractions how to compare themselves.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saw in Sec-</w:t>
      </w:r>
      <w:r>
        <w:rPr>
          <w:rFonts w:ascii="CMR10" w:hAnsi="CMR10" w:eastAsia="CMR10"/>
          <w:b w:val="0"/>
          <w:i w:val="0"/>
          <w:color w:val="000000"/>
          <w:sz w:val="20"/>
        </w:rPr>
        <w:t>tion 15.4, we can overload all the comparison operators at once by supplying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30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10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method.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78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78" w:after="0"/>
              <w:ind w:left="12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 returns a negative number if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self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less</w:t>
            </w:r>
          </w:p>
        </w:tc>
      </w:tr>
      <w:tr>
        <w:trPr>
          <w:trHeight w:hRule="exact" w:val="300"/>
        </w:trPr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8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By convention, the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>, zero if they are the same, and a positive number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greater </w:t>
      </w:r>
      <w:r>
        <w:rPr>
          <w:rFonts w:ascii="CMR10" w:hAnsi="CMR10" w:eastAsia="CMR10"/>
          <w:b w:val="0"/>
          <w:i w:val="0"/>
          <w:color w:val="000000"/>
          <w:sz w:val="20"/>
        </w:rPr>
        <w:t>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198" w:lineRule="exact" w:before="156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simplest way to compare fractions is to cross-multiply. If</w:t>
      </w:r>
      <w:r>
        <w:rPr>
          <w:rFonts w:ascii="CMMI10" w:hAnsi="CMMI10" w:eastAsia="CMMI10"/>
          <w:b w:val="0"/>
          <w:i w:val="0"/>
          <w:color w:val="000000"/>
          <w:sz w:val="20"/>
        </w:rPr>
        <w:t xml:space="preserve"> a/b &gt; c/d</w:t>
      </w:r>
      <w:r>
        <w:rPr>
          <w:rFonts w:ascii="CMR10" w:hAnsi="CMR10" w:eastAsia="CMR10"/>
          <w:b w:val="0"/>
          <w:i w:val="0"/>
          <w:color w:val="000000"/>
          <w:sz w:val="20"/>
        </w:rPr>
        <w:t>, then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0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 w:val="0"/>
                <w:color w:val="000000"/>
                <w:sz w:val="20"/>
              </w:rPr>
              <w:t>ad &gt; bc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With that in mind, here is the code for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cmp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8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2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234</w:t>
            </w:r>
          </w:p>
        </w:tc>
        <w:tc>
          <w:tcPr>
            <w:tcW w:type="dxa" w:w="4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Creating a new data type</w:t>
            </w:r>
          </w:p>
        </w:tc>
      </w:tr>
    </w:tbl>
    <w:p>
      <w:pPr>
        <w:autoSpaceDN w:val="0"/>
        <w:tabs>
          <w:tab w:pos="214" w:val="left"/>
        </w:tabs>
        <w:autoSpaceDE w:val="0"/>
        <w:widowControl/>
        <w:spacing w:line="244" w:lineRule="exact" w:before="258" w:after="0"/>
        <w:ind w:left="4" w:right="53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class Fraction: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...</w:t>
      </w:r>
    </w:p>
    <w:p>
      <w:pPr>
        <w:autoSpaceDN w:val="0"/>
        <w:tabs>
          <w:tab w:pos="422" w:val="left"/>
          <w:tab w:pos="1260" w:val="left"/>
          <w:tab w:pos="2930" w:val="left"/>
        </w:tabs>
        <w:autoSpaceDE w:val="0"/>
        <w:widowControl/>
        <w:spacing w:line="244" w:lineRule="exact" w:before="0" w:after="0"/>
        <w:ind w:left="214" w:right="1728" w:firstLine="0"/>
        <w:jc w:val="left"/>
      </w:pPr>
      <w:r>
        <w:rPr>
          <w:rFonts w:ascii="CMTT10" w:hAnsi="CMTT10" w:eastAsia="CMTT10"/>
          <w:b w:val="0"/>
          <w:i w:val="0"/>
          <w:color w:val="000000"/>
          <w:sz w:val="20"/>
        </w:rPr>
        <w:t xml:space="preserve">def __cmp__(self, other): 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diff = (self.numerator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* other.denominator -</w:t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other.numerator * self.denominator) </w:t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return diff</w:t>
      </w:r>
    </w:p>
    <w:p>
      <w:pPr>
        <w:autoSpaceDN w:val="0"/>
        <w:autoSpaceDE w:val="0"/>
        <w:widowControl/>
        <w:spacing w:line="244" w:lineRule="exact" w:before="21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self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greater than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>, then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be positive. If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other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greater, </w:t>
      </w:r>
      <w:r>
        <w:rPr>
          <w:rFonts w:ascii="CMR10" w:hAnsi="CMR10" w:eastAsia="CMR10"/>
          <w:b w:val="0"/>
          <w:i w:val="0"/>
          <w:color w:val="000000"/>
          <w:sz w:val="20"/>
        </w:rPr>
        <w:t>then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be negative. If they are the same,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diff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zero.</w:t>
      </w:r>
    </w:p>
    <w:p>
      <w:pPr>
        <w:autoSpaceDN w:val="0"/>
        <w:tabs>
          <w:tab w:pos="806" w:val="left"/>
        </w:tabs>
        <w:autoSpaceDE w:val="0"/>
        <w:widowControl/>
        <w:spacing w:line="288" w:lineRule="exact" w:before="702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B.5 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Taking it further</w:t>
      </w:r>
    </w:p>
    <w:p>
      <w:pPr>
        <w:autoSpaceDN w:val="0"/>
        <w:autoSpaceDE w:val="0"/>
        <w:widowControl/>
        <w:spacing w:line="200" w:lineRule="exact" w:before="31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Of course, we are not done. We still have to implement subtraction by overriding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2301"/>
        <w:gridCol w:w="2301"/>
        <w:gridCol w:w="2301"/>
      </w:tblGrid>
      <w:tr>
        <w:trPr>
          <w:trHeight w:hRule="exact" w:val="28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sub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division by overriding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4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div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00" w:lineRule="exact" w:before="184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One way to handle those operations is to implement negation by overriding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neg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inversion by overriding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invert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Then we can subtract by negat-</w:t>
            </w:r>
          </w:p>
        </w:tc>
      </w:tr>
    </w:tbl>
    <w:p>
      <w:pPr>
        <w:autoSpaceDN w:val="0"/>
        <w:autoSpaceDE w:val="0"/>
        <w:widowControl/>
        <w:spacing w:line="234" w:lineRule="exact" w:before="0" w:after="18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ing the second operand and adding, and we can divide by inverting the second </w:t>
      </w:r>
      <w:r>
        <w:rPr>
          <w:rFonts w:ascii="CMR10" w:hAnsi="CMR10" w:eastAsia="CMR10"/>
          <w:b w:val="0"/>
          <w:i w:val="0"/>
          <w:color w:val="000000"/>
          <w:sz w:val="20"/>
        </w:rPr>
        <w:t>operand and multiplying.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28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Next, we have to provide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rsub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132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rdiv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Unfortunately, we can’t use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the same trick we used for addition and multiplication, because subtraction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>
        <w:trPr>
          <w:trHeight w:hRule="exact" w:val="240"/>
        </w:trPr>
        <w:tc>
          <w:tcPr>
            <w:tcW w:type="dxa" w:w="4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division are not commutative. We can’t just set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rsub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rdiv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equal</w:t>
            </w:r>
          </w:p>
        </w:tc>
      </w:tr>
      <w:tr>
        <w:trPr>
          <w:trHeight w:hRule="exact" w:val="24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sub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10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div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In these operations, the order of the operands makes a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difference.</w:t>
      </w:r>
    </w:p>
    <w:p>
      <w:pPr>
        <w:autoSpaceDN w:val="0"/>
        <w:autoSpaceDE w:val="0"/>
        <w:widowControl/>
        <w:spacing w:line="200" w:lineRule="exact" w:before="244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To handle</w:t>
      </w:r>
      <w:r>
        <w:rPr>
          <w:rFonts w:ascii="CMBX10" w:hAnsi="CMBX10" w:eastAsia="CMBX10"/>
          <w:b w:val="0"/>
          <w:i w:val="0"/>
          <w:color w:val="000000"/>
          <w:sz w:val="20"/>
        </w:rPr>
        <w:t xml:space="preserve"> unary negation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the use of the minus sign with a single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34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operand, we override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2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neg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6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pow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but the implementation is a little</w:t>
            </w:r>
          </w:p>
        </w:tc>
      </w:tr>
      <w:tr>
        <w:trPr>
          <w:trHeight w:hRule="exact" w:val="344"/>
        </w:trPr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can compute powers by overriding</w:t>
            </w:r>
          </w:p>
        </w:tc>
        <w:tc>
          <w:tcPr>
            <w:tcW w:type="dxa" w:w="2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0" w:after="22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tricky. If the exponent isn’t an integer, then it may not be possible to represent </w:t>
      </w:r>
      <w:r>
        <w:rPr>
          <w:rFonts w:ascii="CMR10" w:hAnsi="CMR10" w:eastAsia="CMR10"/>
          <w:b w:val="0"/>
          <w:i w:val="0"/>
          <w:color w:val="000000"/>
          <w:sz w:val="20"/>
        </w:rPr>
        <w:t>the result as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>. For example,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Fraction(2) ** Fraction(1,2)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</w:t>
      </w:r>
      <w:r>
        <w:rPr>
          <w:rFonts w:ascii="CMR10" w:hAnsi="CMR10" w:eastAsia="CMR10"/>
          <w:b w:val="0"/>
          <w:i w:val="0"/>
          <w:color w:val="000000"/>
          <w:sz w:val="20"/>
        </w:rPr>
        <w:t>square root of 2, which is an irrational number (it can’t be represented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282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fraction). So it’s not easy to write the most general version of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16" w:right="0" w:firstLine="0"/>
              <w:jc w:val="left"/>
            </w:pP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>pow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4" w:lineRule="exact" w:before="14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There is one other extension to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class that you might want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think about. So far, we have assumed that the numerator and denominator are </w:t>
      </w:r>
      <w:r>
        <w:rPr>
          <w:rFonts w:ascii="CMR10" w:hAnsi="CMR10" w:eastAsia="CMR10"/>
          <w:b w:val="0"/>
          <w:i w:val="0"/>
          <w:color w:val="000000"/>
          <w:sz w:val="20"/>
        </w:rPr>
        <w:t>integers.</w:t>
      </w:r>
    </w:p>
    <w:p>
      <w:pPr>
        <w:autoSpaceDN w:val="0"/>
        <w:autoSpaceDE w:val="0"/>
        <w:widowControl/>
        <w:spacing w:line="244" w:lineRule="exact" w:before="338" w:after="0"/>
        <w:ind w:left="502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As an exercise, finish the implementation of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Fraction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class so </w:t>
      </w:r>
      <w:r>
        <w:rPr>
          <w:rFonts w:ascii="CMTI10" w:hAnsi="CMTI10" w:eastAsia="CMTI10"/>
          <w:b w:val="0"/>
          <w:i w:val="0"/>
          <w:color w:val="000000"/>
          <w:sz w:val="20"/>
        </w:rPr>
        <w:t>that it handles subtraction, division and exponentiation.</w:t>
      </w:r>
    </w:p>
    <w:p>
      <w:pPr>
        <w:sectPr>
          <w:pgSz w:w="9720" w:h="13320"/>
          <w:pgMar w:top="460" w:right="1382" w:bottom="77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426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B.6 Glossary</w:t>
            </w:r>
          </w:p>
        </w:tc>
        <w:tc>
          <w:tcPr>
            <w:tcW w:type="dxa" w:w="26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235</w:t>
            </w:r>
          </w:p>
        </w:tc>
      </w:tr>
      <w:tr>
        <w:trPr>
          <w:trHeight w:hRule="exact" w:val="576"/>
        </w:trPr>
        <w:tc>
          <w:tcPr>
            <w:tcW w:type="dxa" w:w="6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B.6</w:t>
            </w:r>
          </w:p>
        </w:tc>
        <w:tc>
          <w:tcPr>
            <w:tcW w:type="dxa" w:w="36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62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Glossary</w:t>
            </w:r>
          </w:p>
        </w:tc>
        <w:tc>
          <w:tcPr>
            <w:tcW w:type="dxa" w:w="26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72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greatest common divisor (GCD):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largest positive integer that divides </w:t>
      </w:r>
      <w:r>
        <w:rPr>
          <w:rFonts w:ascii="CMR10" w:hAnsi="CMR10" w:eastAsia="CMR10"/>
          <w:b w:val="0"/>
          <w:i w:val="0"/>
          <w:color w:val="000000"/>
          <w:sz w:val="20"/>
        </w:rPr>
        <w:t>without a remainder into both the numerator and denominator of a frac-</w:t>
      </w:r>
      <w:r>
        <w:rPr>
          <w:rFonts w:ascii="CMR10" w:hAnsi="CMR10" w:eastAsia="CMR10"/>
          <w:b w:val="0"/>
          <w:i w:val="0"/>
          <w:color w:val="000000"/>
          <w:sz w:val="20"/>
        </w:rPr>
        <w:t>tion.</w:t>
      </w:r>
    </w:p>
    <w:p>
      <w:pPr>
        <w:autoSpaceDN w:val="0"/>
        <w:autoSpaceDE w:val="0"/>
        <w:widowControl/>
        <w:spacing w:line="200" w:lineRule="exact" w:before="202" w:after="0"/>
        <w:ind w:left="4" w:right="0" w:firstLine="0"/>
        <w:jc w:val="left"/>
      </w:pPr>
      <w:r>
        <w:rPr>
          <w:rFonts w:ascii="CMBX10" w:hAnsi="CMBX10" w:eastAsia="CMBX10"/>
          <w:b w:val="0"/>
          <w:i w:val="0"/>
          <w:color w:val="000000"/>
          <w:sz w:val="20"/>
        </w:rPr>
        <w:t>reduce: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change a fraction into an equivalent form with a GCD of 1.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498"/>
        <w:jc w:val="both"/>
      </w:pPr>
      <w:r>
        <w:rPr>
          <w:rFonts w:ascii="CMBX10" w:hAnsi="CMBX10" w:eastAsia="CMBX10"/>
          <w:b w:val="0"/>
          <w:i w:val="0"/>
          <w:color w:val="000000"/>
          <w:sz w:val="20"/>
        </w:rPr>
        <w:t>unary negation: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operation that computes an additive inverse, usually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denoted with a leading minus sign. Called “unary” by contrast with the </w:t>
      </w:r>
      <w:r>
        <w:rPr>
          <w:rFonts w:ascii="CMR10" w:hAnsi="CMR10" w:eastAsia="CMR10"/>
          <w:b w:val="0"/>
          <w:i w:val="0"/>
          <w:color w:val="000000"/>
          <w:sz w:val="20"/>
        </w:rPr>
        <w:t>binary minus operation, which is subtraction.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2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236</w:t>
            </w:r>
          </w:p>
        </w:tc>
        <w:tc>
          <w:tcPr>
            <w:tcW w:type="dxa" w:w="4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Creating a new data type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6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Appendix C</w:t>
      </w:r>
    </w:p>
    <w:p>
      <w:pPr>
        <w:autoSpaceDN w:val="0"/>
        <w:autoSpaceDE w:val="0"/>
        <w:widowControl/>
        <w:spacing w:line="496" w:lineRule="exact" w:before="668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Recommendations for</w:t>
      </w:r>
    </w:p>
    <w:p>
      <w:pPr>
        <w:autoSpaceDN w:val="0"/>
        <w:autoSpaceDE w:val="0"/>
        <w:widowControl/>
        <w:spacing w:line="496" w:lineRule="exact" w:before="11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further reading</w:t>
      </w:r>
    </w:p>
    <w:p>
      <w:pPr>
        <w:autoSpaceDN w:val="0"/>
        <w:autoSpaceDE w:val="0"/>
        <w:widowControl/>
        <w:spacing w:line="244" w:lineRule="exact" w:before="87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So where do you go from here? There are many directions to pursue, extending </w:t>
      </w:r>
      <w:r>
        <w:rPr>
          <w:rFonts w:ascii="CMR10" w:hAnsi="CMR10" w:eastAsia="CMR10"/>
          <w:b w:val="0"/>
          <w:i w:val="0"/>
          <w:color w:val="000000"/>
          <w:sz w:val="20"/>
        </w:rPr>
        <w:t>your knowledge of Python specifically and computer science in general.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examples in this book have been deliberately simple, but they may not have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shown off Python’s most exciting capabilities. Here is a sampling of extensions </w:t>
      </w:r>
      <w:r>
        <w:rPr>
          <w:rFonts w:ascii="CMR10" w:hAnsi="CMR10" w:eastAsia="CMR10"/>
          <w:b w:val="0"/>
          <w:i w:val="0"/>
          <w:color w:val="000000"/>
          <w:sz w:val="20"/>
        </w:rPr>
        <w:t>to Python and suggestions for projects that use them.</w:t>
      </w:r>
    </w:p>
    <w:p>
      <w:pPr>
        <w:autoSpaceDN w:val="0"/>
        <w:tabs>
          <w:tab w:pos="498" w:val="left"/>
        </w:tabs>
        <w:autoSpaceDE w:val="0"/>
        <w:widowControl/>
        <w:spacing w:line="244" w:lineRule="exact" w:before="206" w:after="0"/>
        <w:ind w:left="298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GUI (graphical user interface) programming lets your program use a win-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dowing environment to interact with the user and display graphics.</w:t>
      </w:r>
    </w:p>
    <w:p>
      <w:pPr>
        <w:autoSpaceDN w:val="0"/>
        <w:autoSpaceDE w:val="0"/>
        <w:widowControl/>
        <w:spacing w:line="244" w:lineRule="exact" w:before="74" w:after="0"/>
        <w:ind w:left="498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oldest graphics package for Python is Tkinter, which is based on Jon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Ousterhout’s Tcl and Tk scripting languages. Tkinter comes bundled with </w:t>
      </w:r>
      <w:r>
        <w:rPr>
          <w:rFonts w:ascii="CMR10" w:hAnsi="CMR10" w:eastAsia="CMR10"/>
          <w:b w:val="0"/>
          <w:i w:val="0"/>
          <w:color w:val="000000"/>
          <w:sz w:val="20"/>
        </w:rPr>
        <w:t>the Python distribution.</w:t>
      </w:r>
    </w:p>
    <w:p>
      <w:pPr>
        <w:autoSpaceDN w:val="0"/>
        <w:autoSpaceDE w:val="0"/>
        <w:widowControl/>
        <w:spacing w:line="244" w:lineRule="exact" w:before="76" w:after="0"/>
        <w:ind w:left="498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Another popular platform is wxPython, which is essentially a Python ve-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neer over wxWindows, a C++ package which in turn implements windows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using native interfaces on Windows and Unix (including Linux) platforms.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windows and controls under wxPython tend to have a more native </w:t>
      </w:r>
      <w:r>
        <w:rPr>
          <w:rFonts w:ascii="CMR10" w:hAnsi="CMR10" w:eastAsia="CMR10"/>
          <w:b w:val="0"/>
          <w:i w:val="0"/>
          <w:color w:val="000000"/>
          <w:sz w:val="20"/>
        </w:rPr>
        <w:t>look and feel than those of Tkinter and are somewhat simpler to program.</w:t>
      </w:r>
    </w:p>
    <w:p>
      <w:pPr>
        <w:autoSpaceDN w:val="0"/>
        <w:autoSpaceDE w:val="0"/>
        <w:widowControl/>
        <w:spacing w:line="244" w:lineRule="exact" w:before="76" w:after="0"/>
        <w:ind w:left="498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Any type of GUI programming will lead you into event-driven program-</w:t>
      </w:r>
      <w:r>
        <w:rPr>
          <w:rFonts w:ascii="CMR10" w:hAnsi="CMR10" w:eastAsia="CMR10"/>
          <w:b w:val="0"/>
          <w:i w:val="0"/>
          <w:color w:val="000000"/>
          <w:sz w:val="20"/>
        </w:rPr>
        <w:t>ming, where the user and not the programmer determines the flow of exe-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cution. This style of programming takes some getting used to, sometimes </w:t>
      </w:r>
      <w:r>
        <w:rPr>
          <w:rFonts w:ascii="CMR10" w:hAnsi="CMR10" w:eastAsia="CMR10"/>
          <w:b w:val="0"/>
          <w:i w:val="0"/>
          <w:color w:val="000000"/>
          <w:sz w:val="20"/>
        </w:rPr>
        <w:t>forcing you to rethink the whole structure of a program.</w:t>
      </w:r>
    </w:p>
    <w:p>
      <w:pPr>
        <w:autoSpaceDN w:val="0"/>
        <w:autoSpaceDE w:val="0"/>
        <w:widowControl/>
        <w:spacing w:line="244" w:lineRule="exact" w:before="150" w:after="0"/>
        <w:ind w:left="498" w:right="0" w:hanging="20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Web programming integrates Python with the Internet. For example, you </w:t>
      </w:r>
      <w:r>
        <w:rPr>
          <w:rFonts w:ascii="CMR10" w:hAnsi="CMR10" w:eastAsia="CMR10"/>
          <w:b w:val="0"/>
          <w:i w:val="0"/>
          <w:color w:val="000000"/>
          <w:sz w:val="20"/>
        </w:rPr>
        <w:t>can build web client programs that open and read a remote web page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7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238</w:t>
            </w:r>
          </w:p>
        </w:tc>
        <w:tc>
          <w:tcPr>
            <w:tcW w:type="dxa" w:w="51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Recommendations for further reading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(almost) as easily as you can open a file on disk. There are also Python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modules that let you access remote files via ftp, and modules to let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send and receive email. Python is also widely used for web server programs </w:t>
      </w:r>
      <w:r>
        <w:rPr>
          <w:rFonts w:ascii="CMR10" w:hAnsi="CMR10" w:eastAsia="CMR10"/>
          <w:b w:val="0"/>
          <w:i w:val="0"/>
          <w:color w:val="000000"/>
          <w:sz w:val="20"/>
        </w:rPr>
        <w:t>to handle input forms.</w:t>
      </w:r>
    </w:p>
    <w:p>
      <w:pPr>
        <w:autoSpaceDN w:val="0"/>
        <w:autoSpaceDE w:val="0"/>
        <w:widowControl/>
        <w:spacing w:line="244" w:lineRule="exact" w:before="20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Databases are a bit like super files where data is stored in predefined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schemas, and relationships between data items let you access the data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various ways. Python has several modules to enable users to connect to </w:t>
      </w:r>
      <w:r>
        <w:rPr>
          <w:rFonts w:ascii="CMR10" w:hAnsi="CMR10" w:eastAsia="CMR10"/>
          <w:b w:val="0"/>
          <w:i w:val="0"/>
          <w:color w:val="000000"/>
          <w:sz w:val="20"/>
        </w:rPr>
        <w:t>various database engines, both Open Source and commercial.</w:t>
      </w:r>
    </w:p>
    <w:p>
      <w:pPr>
        <w:autoSpaceDN w:val="0"/>
        <w:autoSpaceDE w:val="0"/>
        <w:widowControl/>
        <w:spacing w:line="244" w:lineRule="exact" w:before="20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Thread programming lets you run several threads of execution within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single program. If you have had the experience of using a web browser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scroll the beginning of a page while the browser continues to load the rest </w:t>
      </w:r>
      <w:r>
        <w:rPr>
          <w:rFonts w:ascii="CMR10" w:hAnsi="CMR10" w:eastAsia="CMR10"/>
          <w:b w:val="0"/>
          <w:i w:val="0"/>
          <w:color w:val="000000"/>
          <w:sz w:val="20"/>
        </w:rPr>
        <w:t>of it, then you have a feel for what threads can do.</w:t>
      </w:r>
    </w:p>
    <w:p>
      <w:pPr>
        <w:autoSpaceDN w:val="0"/>
        <w:autoSpaceDE w:val="0"/>
        <w:widowControl/>
        <w:spacing w:line="244" w:lineRule="exact" w:before="21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When speed is paramount Python extensions may be written in a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piled language like C or C++. Such extensions form the base of many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modules in the Python library. The mechanics of linking functions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data is somewhat complex. SWIG (Simplified Wrapper and Interface </w:t>
      </w:r>
      <w:r>
        <w:rPr>
          <w:rFonts w:ascii="CMR10" w:hAnsi="CMR10" w:eastAsia="CMR10"/>
          <w:b w:val="0"/>
          <w:i w:val="0"/>
          <w:color w:val="000000"/>
          <w:sz w:val="20"/>
        </w:rPr>
        <w:t>Generator) is a tool to make the process much simpler.</w:t>
      </w:r>
    </w:p>
    <w:p>
      <w:pPr>
        <w:autoSpaceDN w:val="0"/>
        <w:tabs>
          <w:tab w:pos="810" w:val="left"/>
        </w:tabs>
        <w:autoSpaceDE w:val="0"/>
        <w:widowControl/>
        <w:spacing w:line="288" w:lineRule="exact" w:before="61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C.1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Python-related web sites and books</w:t>
      </w:r>
    </w:p>
    <w:p>
      <w:pPr>
        <w:autoSpaceDN w:val="0"/>
        <w:autoSpaceDE w:val="0"/>
        <w:widowControl/>
        <w:spacing w:line="198" w:lineRule="exact" w:before="27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Here are the authors’ recommendations for Python resources on the web:</w:t>
      </w:r>
    </w:p>
    <w:p>
      <w:pPr>
        <w:autoSpaceDN w:val="0"/>
        <w:autoSpaceDE w:val="0"/>
        <w:widowControl/>
        <w:spacing w:line="244" w:lineRule="exact" w:before="284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Python home page at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www.python.org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place to start your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search for any Python related material. You will find help, documentation,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links to other sites and SIG (Special Interest Group) mailing lists that you </w:t>
      </w:r>
      <w:r>
        <w:rPr>
          <w:rFonts w:ascii="CMR10" w:hAnsi="CMR10" w:eastAsia="CMR10"/>
          <w:b w:val="0"/>
          <w:i w:val="0"/>
          <w:color w:val="000000"/>
          <w:sz w:val="20"/>
        </w:rPr>
        <w:t>can join.</w:t>
      </w:r>
    </w:p>
    <w:p>
      <w:pPr>
        <w:autoSpaceDN w:val="0"/>
        <w:autoSpaceDE w:val="0"/>
        <w:widowControl/>
        <w:spacing w:line="244" w:lineRule="exact" w:before="21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Open Book Project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www.ibiblio.com/obp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contains not only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book online but also similar books for Java and C++ by Allen Downey. </w:t>
      </w:r>
      <w:r>
        <w:rPr>
          <w:rFonts w:ascii="CMR10" w:hAnsi="CMR10" w:eastAsia="CMR10"/>
          <w:b w:val="0"/>
          <w:i w:val="0"/>
          <w:color w:val="000000"/>
          <w:sz w:val="20"/>
        </w:rPr>
        <w:t>In addition there are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Lessons in Electric Circuits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Tony R. Kuphaldt, </w:t>
      </w:r>
      <w:r>
        <w:rPr>
          <w:rFonts w:ascii="CMTI10" w:hAnsi="CMTI10" w:eastAsia="CMTI10"/>
          <w:b w:val="0"/>
          <w:i w:val="0"/>
          <w:color w:val="000000"/>
          <w:sz w:val="20"/>
        </w:rPr>
        <w:t>Getting down with ...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 set of tutorials on a range of computer science </w:t>
      </w:r>
      <w:r>
        <w:rPr>
          <w:rFonts w:ascii="CMR10" w:hAnsi="CMR10" w:eastAsia="CMR10"/>
          <w:b w:val="0"/>
          <w:i w:val="0"/>
          <w:color w:val="000000"/>
          <w:sz w:val="20"/>
        </w:rPr>
        <w:t>topics, written and edited by high school students,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for Fun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 set </w:t>
      </w:r>
      <w:r>
        <w:rPr>
          <w:rFonts w:ascii="CMR10" w:hAnsi="CMR10" w:eastAsia="CMR10"/>
          <w:b w:val="0"/>
          <w:i w:val="0"/>
          <w:color w:val="000000"/>
          <w:sz w:val="20"/>
        </w:rPr>
        <w:t>of case studies in Python by Chris Meyers, and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Linux Cookbook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</w:t>
      </w:r>
      <w:r>
        <w:rPr>
          <w:rFonts w:ascii="CMR10" w:hAnsi="CMR10" w:eastAsia="CMR10"/>
          <w:b w:val="0"/>
          <w:i w:val="0"/>
          <w:color w:val="000000"/>
          <w:sz w:val="20"/>
        </w:rPr>
        <w:t>Michael Stultz, with 300 pages of tips and techniques.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20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Finally if you go to Google and use the search string “python -snake 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monty” you will get about 750,000 hits.</w:t>
      </w:r>
    </w:p>
    <w:p>
      <w:pPr>
        <w:sectPr>
          <w:pgSz w:w="9720" w:h="13320"/>
          <w:pgMar w:top="460" w:right="1382" w:bottom="95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58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C.2 Recommended general computer science books</w:t>
            </w:r>
          </w:p>
        </w:tc>
        <w:tc>
          <w:tcPr>
            <w:tcW w:type="dxa" w:w="10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239</w:t>
            </w:r>
          </w:p>
        </w:tc>
      </w:tr>
    </w:tbl>
    <w:p>
      <w:pPr>
        <w:autoSpaceDN w:val="0"/>
        <w:autoSpaceDE w:val="0"/>
        <w:widowControl/>
        <w:spacing w:line="200" w:lineRule="exact" w:before="302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And here are some books that contain more material on the Python language:</w:t>
      </w:r>
    </w:p>
    <w:p>
      <w:pPr>
        <w:autoSpaceDN w:val="0"/>
        <w:autoSpaceDE w:val="0"/>
        <w:widowControl/>
        <w:spacing w:line="244" w:lineRule="exact" w:before="202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Core Python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Wesley Chun is a large book at about 750 </w:t>
      </w:r>
      <w:r>
        <w:rPr>
          <w:rFonts w:ascii="CMR10" w:hAnsi="CMR10" w:eastAsia="CMR10"/>
          <w:b w:val="0"/>
          <w:i w:val="0"/>
          <w:color w:val="000000"/>
          <w:sz w:val="20"/>
        </w:rPr>
        <w:t>pages. The first part of the book covers the basic Python language fea-</w:t>
      </w:r>
      <w:r>
        <w:rPr>
          <w:rFonts w:ascii="CMR10" w:hAnsi="CMR10" w:eastAsia="CMR10"/>
          <w:b w:val="0"/>
          <w:i w:val="0"/>
          <w:color w:val="000000"/>
          <w:sz w:val="20"/>
        </w:rPr>
        <w:t>tures. The second part provides an easy-paced introduction to more ad-</w:t>
      </w:r>
      <w:r>
        <w:rPr>
          <w:rFonts w:ascii="CMR10" w:hAnsi="CMR10" w:eastAsia="CMR10"/>
          <w:b w:val="0"/>
          <w:i w:val="0"/>
          <w:color w:val="000000"/>
          <w:sz w:val="20"/>
        </w:rPr>
        <w:t>vanced topics including many of those mentioned above.</w:t>
      </w:r>
    </w:p>
    <w:p>
      <w:pPr>
        <w:autoSpaceDN w:val="0"/>
        <w:autoSpaceDE w:val="0"/>
        <w:widowControl/>
        <w:spacing w:line="244" w:lineRule="exact" w:before="15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Essential 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David M. Beazley is a small book, but it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packed with information both on the language itself and the modules in </w:t>
      </w:r>
      <w:r>
        <w:rPr>
          <w:rFonts w:ascii="CMR10" w:hAnsi="CMR10" w:eastAsia="CMR10"/>
          <w:b w:val="0"/>
          <w:i w:val="0"/>
          <w:color w:val="000000"/>
          <w:sz w:val="20"/>
        </w:rPr>
        <w:t>the standard library. It is also very well indexed.</w:t>
      </w:r>
    </w:p>
    <w:p>
      <w:pPr>
        <w:autoSpaceDN w:val="0"/>
        <w:autoSpaceDE w:val="0"/>
        <w:widowControl/>
        <w:spacing w:line="244" w:lineRule="exact" w:before="15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Pocket 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Mark Lutz really does fit in your pocket. </w:t>
      </w:r>
      <w:r>
        <w:rPr>
          <w:rFonts w:ascii="CMR10" w:hAnsi="CMR10" w:eastAsia="CMR10"/>
          <w:b w:val="0"/>
          <w:i w:val="0"/>
          <w:color w:val="000000"/>
          <w:sz w:val="20"/>
        </w:rPr>
        <w:t>Although not as extensive as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Essential 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 is a handy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reference for the most commonly used functions and modules. Mark Lutz </w:t>
      </w:r>
      <w:r>
        <w:rPr>
          <w:rFonts w:ascii="CMR10" w:hAnsi="CMR10" w:eastAsia="CMR10"/>
          <w:b w:val="0"/>
          <w:i w:val="0"/>
          <w:color w:val="000000"/>
          <w:sz w:val="20"/>
        </w:rPr>
        <w:t>is also the author of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Programming Python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one of the earliest (and largest)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books on Python and not aimed at the beginning programmer. His later </w:t>
      </w:r>
      <w:r>
        <w:rPr>
          <w:rFonts w:ascii="CMR10" w:hAnsi="CMR10" w:eastAsia="CMR10"/>
          <w:b w:val="0"/>
          <w:i w:val="0"/>
          <w:color w:val="000000"/>
          <w:sz w:val="20"/>
        </w:rPr>
        <w:t>book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Learning Python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smaller and more accessible.</w:t>
      </w:r>
    </w:p>
    <w:p>
      <w:pPr>
        <w:autoSpaceDN w:val="0"/>
        <w:autoSpaceDE w:val="0"/>
        <w:widowControl/>
        <w:spacing w:line="244" w:lineRule="exact" w:before="15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Python Programming on Win32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Mark Hammond and Andy Robinson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is a “must have” for anyone seriously using Python to develop Windows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applications. Among other things it covers the integration of Python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COM, builds a small application with wxPython, and even uses Python </w:t>
      </w:r>
      <w:r>
        <w:rPr>
          <w:rFonts w:ascii="CMR10" w:hAnsi="CMR10" w:eastAsia="CMR10"/>
          <w:b w:val="0"/>
          <w:i w:val="0"/>
          <w:color w:val="000000"/>
          <w:sz w:val="20"/>
        </w:rPr>
        <w:t>to script windows applications such as Word and Excel.</w:t>
      </w:r>
    </w:p>
    <w:p>
      <w:pPr>
        <w:autoSpaceDN w:val="0"/>
        <w:tabs>
          <w:tab w:pos="810" w:val="left"/>
        </w:tabs>
        <w:autoSpaceDE w:val="0"/>
        <w:widowControl/>
        <w:spacing w:line="288" w:lineRule="exact" w:before="524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C.2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Recommended general computer science</w:t>
      </w:r>
    </w:p>
    <w:p>
      <w:pPr>
        <w:autoSpaceDN w:val="0"/>
        <w:autoSpaceDE w:val="0"/>
        <w:widowControl/>
        <w:spacing w:line="288" w:lineRule="exact" w:before="78" w:after="0"/>
        <w:ind w:left="81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books</w:t>
      </w:r>
    </w:p>
    <w:p>
      <w:pPr>
        <w:autoSpaceDN w:val="0"/>
        <w:autoSpaceDE w:val="0"/>
        <w:widowControl/>
        <w:spacing w:line="244" w:lineRule="exact" w:before="18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following suggestions for further reading include many of the authors’ fa-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vorite books. They deal with good programming practices and computer science </w:t>
      </w:r>
      <w:r>
        <w:rPr>
          <w:rFonts w:ascii="CMR10" w:hAnsi="CMR10" w:eastAsia="CMR10"/>
          <w:b w:val="0"/>
          <w:i w:val="0"/>
          <w:color w:val="000000"/>
          <w:sz w:val="20"/>
        </w:rPr>
        <w:t>in general.</w:t>
      </w:r>
    </w:p>
    <w:p>
      <w:pPr>
        <w:autoSpaceDN w:val="0"/>
        <w:autoSpaceDE w:val="0"/>
        <w:widowControl/>
        <w:spacing w:line="244" w:lineRule="exact" w:before="204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Practice of Programming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Kernighan and Pike covers not only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design and coding of algorithms and data structures, but also debugging,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testing and improving the performance of programs. The examples are </w:t>
      </w:r>
      <w:r>
        <w:rPr>
          <w:rFonts w:ascii="CMR10" w:hAnsi="CMR10" w:eastAsia="CMR10"/>
          <w:b w:val="0"/>
          <w:i w:val="0"/>
          <w:color w:val="000000"/>
          <w:sz w:val="20"/>
        </w:rPr>
        <w:t>mostly C++ and Java, with none in Python.</w:t>
      </w:r>
    </w:p>
    <w:p>
      <w:pPr>
        <w:autoSpaceDN w:val="0"/>
        <w:tabs>
          <w:tab w:pos="502" w:val="left"/>
          <w:tab w:pos="4954" w:val="left"/>
        </w:tabs>
        <w:autoSpaceDE w:val="0"/>
        <w:widowControl/>
        <w:spacing w:line="244" w:lineRule="exact" w:before="15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Elements of Java Style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edited by Al Vermeulen is another small book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discusses some of the finer points of good programming, such as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use of naming conventions, comments, and even whitespace and in-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dentation (somewhat of a nonissue in Python).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book also covers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by contract, using assertions to catch errors by testing pre-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conditions and postconditions, and proper programming with threads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synchronization.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70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240</w:t>
            </w:r>
          </w:p>
        </w:tc>
        <w:tc>
          <w:tcPr>
            <w:tcW w:type="dxa" w:w="51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Recommendations for further reading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Programming Pearls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Jon Bentley is a classic book. It consists of case </w:t>
      </w:r>
      <w:r>
        <w:rPr>
          <w:rFonts w:ascii="CMR10" w:hAnsi="CMR10" w:eastAsia="CMR10"/>
          <w:b w:val="0"/>
          <w:i w:val="0"/>
          <w:color w:val="000000"/>
          <w:sz w:val="20"/>
        </w:rPr>
        <w:t>studies that originally appeared in the author’s column in the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Commu-</w:t>
      </w:r>
      <w:r>
        <w:rPr>
          <w:rFonts w:ascii="CMTI10" w:hAnsi="CMTI10" w:eastAsia="CMTI10"/>
          <w:b w:val="0"/>
          <w:i w:val="0"/>
          <w:color w:val="000000"/>
          <w:sz w:val="20"/>
        </w:rPr>
        <w:t>nications of the ACM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studies deal with tradeoffs in programming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why it is often an especially bad idea to run with your first idea for </w:t>
      </w:r>
      <w:r>
        <w:rPr>
          <w:rFonts w:ascii="CMR10" w:hAnsi="CMR10" w:eastAsia="CMR10"/>
          <w:b w:val="0"/>
          <w:i w:val="0"/>
          <w:color w:val="000000"/>
          <w:sz w:val="20"/>
        </w:rPr>
        <w:t>a program. The book is a bit older than those above (1986), so the ex-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amples are in older languages. There are lots of problems to solve, some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solutions and others with hints. This book was very popular and was </w:t>
      </w:r>
      <w:r>
        <w:rPr>
          <w:rFonts w:ascii="CMR10" w:hAnsi="CMR10" w:eastAsia="CMR10"/>
          <w:b w:val="0"/>
          <w:i w:val="0"/>
          <w:color w:val="000000"/>
          <w:sz w:val="20"/>
        </w:rPr>
        <w:t>followed by a second volume.</w:t>
      </w:r>
    </w:p>
    <w:p>
      <w:pPr>
        <w:autoSpaceDN w:val="0"/>
        <w:autoSpaceDE w:val="0"/>
        <w:widowControl/>
        <w:spacing w:line="244" w:lineRule="exact" w:before="16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New Turing Omnibus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A.K Dewdney provides a gentle introduction </w:t>
      </w:r>
      <w:r>
        <w:rPr>
          <w:rFonts w:ascii="CMR10" w:hAnsi="CMR10" w:eastAsia="CMR10"/>
          <w:b w:val="0"/>
          <w:i w:val="0"/>
          <w:color w:val="000000"/>
          <w:sz w:val="20"/>
        </w:rPr>
        <w:t>to 66 topics of computer science ranging from parallel computing to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puter viruses, from cat scans to genetic algorithms. All of the topics are </w:t>
      </w:r>
      <w:r>
        <w:rPr>
          <w:rFonts w:ascii="CMR10" w:hAnsi="CMR10" w:eastAsia="CMR10"/>
          <w:b w:val="0"/>
          <w:i w:val="0"/>
          <w:color w:val="000000"/>
          <w:sz w:val="20"/>
        </w:rPr>
        <w:t>short and entertaining. An earlier book by Dewdney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The Armchair Uni-</w:t>
      </w:r>
      <w:r>
        <w:rPr>
          <w:rFonts w:ascii="CMTI10" w:hAnsi="CMTI10" w:eastAsia="CMTI10"/>
          <w:b w:val="0"/>
          <w:i w:val="0"/>
          <w:color w:val="000000"/>
          <w:sz w:val="20"/>
        </w:rPr>
        <w:t>verse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collection from his column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Computer Recreations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Scientific </w:t>
      </w:r>
      <w:r>
        <w:rPr>
          <w:rFonts w:ascii="CMTI10" w:hAnsi="CMTI10" w:eastAsia="CMTI10"/>
          <w:b w:val="0"/>
          <w:i w:val="0"/>
          <w:color w:val="000000"/>
          <w:sz w:val="20"/>
        </w:rPr>
        <w:t>American</w:t>
      </w:r>
      <w:r>
        <w:rPr>
          <w:rFonts w:ascii="CMR10" w:hAnsi="CMR10" w:eastAsia="CMR10"/>
          <w:b w:val="0"/>
          <w:i w:val="0"/>
          <w:color w:val="000000"/>
          <w:sz w:val="20"/>
        </w:rPr>
        <w:t>. Both books are a rich source of ideas for projects.</w:t>
      </w:r>
    </w:p>
    <w:p>
      <w:pPr>
        <w:autoSpaceDN w:val="0"/>
        <w:autoSpaceDE w:val="0"/>
        <w:widowControl/>
        <w:spacing w:line="244" w:lineRule="exact" w:before="158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Turtles, Termites and Traffic Jams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Mitchel Resnick is about the power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decentralization and how complex behavior can arise from coordinated </w:t>
      </w:r>
      <w:r>
        <w:rPr>
          <w:rFonts w:ascii="CMR10" w:hAnsi="CMR10" w:eastAsia="CMR10"/>
          <w:b w:val="0"/>
          <w:i w:val="0"/>
          <w:color w:val="000000"/>
          <w:sz w:val="20"/>
        </w:rPr>
        <w:t>simple activity of a multitude of agents. It introduces the language StarL-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ogo, which allows the user to write programs for the agents. Running the </w:t>
      </w:r>
      <w:r>
        <w:rPr>
          <w:rFonts w:ascii="CMR10" w:hAnsi="CMR10" w:eastAsia="CMR10"/>
          <w:b w:val="0"/>
          <w:i w:val="0"/>
          <w:color w:val="000000"/>
          <w:sz w:val="20"/>
        </w:rPr>
        <w:t>program demonstrates complex aggregate behavior, which is often coun-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terintuitive. Many of the programs in the book were developed by students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middle school and high school. Similar programs could be written in </w:t>
      </w:r>
      <w:r>
        <w:rPr>
          <w:rFonts w:ascii="CMR10" w:hAnsi="CMR10" w:eastAsia="CMR10"/>
          <w:b w:val="0"/>
          <w:i w:val="0"/>
          <w:color w:val="000000"/>
          <w:sz w:val="20"/>
        </w:rPr>
        <w:t>Python using simple graphics and threads.</w:t>
      </w:r>
    </w:p>
    <w:p>
      <w:pPr>
        <w:autoSpaceDN w:val="0"/>
        <w:tabs>
          <w:tab w:pos="502" w:val="left"/>
          <w:tab w:pos="6518" w:val="left"/>
        </w:tabs>
        <w:autoSpaceDE w:val="0"/>
        <w:widowControl/>
        <w:spacing w:line="244" w:lineRule="exact" w:before="16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G¨odel, Escher and Bach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Douglas Hofstadter. Put simply, if you found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magic in recursion you will also find it in this bestselling book.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Hofstadter’s themes involves “strange loops” where patterns evolve and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ascend until they meet themselves again. It is Hofstadter’s contention that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such “strange loops” are an essential part of what separates the animate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from the inanimate. He demonstrates such patterns in the music of Bach,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pictures of Escher and G¨odel’s incompleteness theorem.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MBX12~a4" w:hAnsi="CMBX12~a4" w:eastAsia="CMBX12~a4"/>
          <w:b w:val="0"/>
          <w:i w:val="0"/>
          <w:color w:val="000000"/>
          <w:sz w:val="41"/>
        </w:rPr>
        <w:t>Appendix D</w:t>
      </w:r>
    </w:p>
    <w:p>
      <w:pPr>
        <w:autoSpaceDN w:val="0"/>
        <w:autoSpaceDE w:val="0"/>
        <w:widowControl/>
        <w:spacing w:line="496" w:lineRule="exact" w:before="672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GNU Free Documentation</w:t>
      </w:r>
    </w:p>
    <w:p>
      <w:pPr>
        <w:autoSpaceDN w:val="0"/>
        <w:autoSpaceDE w:val="0"/>
        <w:widowControl/>
        <w:spacing w:line="496" w:lineRule="exact" w:before="114" w:after="0"/>
        <w:ind w:left="0" w:right="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>License</w:t>
      </w:r>
    </w:p>
    <w:p>
      <w:pPr>
        <w:autoSpaceDN w:val="0"/>
        <w:autoSpaceDE w:val="0"/>
        <w:widowControl/>
        <w:spacing w:line="198" w:lineRule="exact" w:before="92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Version 1.1, March 2000</w:t>
      </w:r>
    </w:p>
    <w:p>
      <w:pPr>
        <w:autoSpaceDN w:val="0"/>
        <w:autoSpaceDE w:val="0"/>
        <w:widowControl/>
        <w:spacing w:line="206" w:lineRule="exact" w:before="424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Copyright c</w:t>
      </w:r>
      <w:r>
        <w:rPr>
          <w:rFonts w:ascii="CMSY10" w:hAnsi="CMSY10" w:eastAsia="CMSY10"/>
          <w:b w:val="0"/>
          <w:i w:val="0"/>
          <w:color w:val="000000"/>
          <w:sz w:val="20"/>
        </w:rPr>
        <w:t>⃝</w:t>
      </w:r>
      <w:r>
        <w:rPr>
          <w:rFonts w:ascii="CMR10" w:hAnsi="CMR10" w:eastAsia="CMR10"/>
          <w:b w:val="0"/>
          <w:i w:val="0"/>
          <w:color w:val="000000"/>
          <w:sz w:val="20"/>
        </w:rPr>
        <w:t>2000 Free Software Foundation, Inc.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59 Temple Place, Suite 330, Boston, MA 02111-1307 USA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Everyone is permitted to copy and distribute verbatim copies of this license </w:t>
      </w:r>
      <w:r>
        <w:rPr>
          <w:rFonts w:ascii="CMR10" w:hAnsi="CMR10" w:eastAsia="CMR10"/>
          <w:b w:val="0"/>
          <w:i w:val="0"/>
          <w:color w:val="000000"/>
          <w:sz w:val="20"/>
        </w:rPr>
        <w:t>document, but changing it is not allowed.</w:t>
      </w:r>
    </w:p>
    <w:p>
      <w:pPr>
        <w:autoSpaceDN w:val="0"/>
        <w:autoSpaceDE w:val="0"/>
        <w:widowControl/>
        <w:spacing w:line="286" w:lineRule="exact" w:before="534" w:after="0"/>
        <w:ind w:left="0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Preamble</w:t>
      </w:r>
    </w:p>
    <w:p>
      <w:pPr>
        <w:autoSpaceDN w:val="0"/>
        <w:autoSpaceDE w:val="0"/>
        <w:widowControl/>
        <w:spacing w:line="244" w:lineRule="exact" w:before="188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purpose of this License is to make a manual, textbook, or other written doc-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ument “free” in the sense of freedom: to assure everyone the effective freedom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copy and redistribute it, with or without modifying it, either commercially </w:t>
      </w:r>
      <w:r>
        <w:rPr>
          <w:rFonts w:ascii="CMR10" w:hAnsi="CMR10" w:eastAsia="CMR10"/>
          <w:b w:val="0"/>
          <w:i w:val="0"/>
          <w:color w:val="000000"/>
          <w:sz w:val="20"/>
        </w:rPr>
        <w:t>or noncommercially. Secondarily, this License preserves for the author and pub-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lisher a way to get credit for their work, while not being considered responsible </w:t>
      </w:r>
      <w:r>
        <w:rPr>
          <w:rFonts w:ascii="CMR10" w:hAnsi="CMR10" w:eastAsia="CMR10"/>
          <w:b w:val="0"/>
          <w:i w:val="0"/>
          <w:color w:val="000000"/>
          <w:sz w:val="20"/>
        </w:rPr>
        <w:t>for modifications made by others.</w:t>
      </w:r>
    </w:p>
    <w:p>
      <w:pPr>
        <w:autoSpaceDN w:val="0"/>
        <w:autoSpaceDE w:val="0"/>
        <w:widowControl/>
        <w:spacing w:line="244" w:lineRule="exact" w:before="140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License is a kind of “copyleft,” which means that derivative works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must themselves be free in the same sense. It complements the GNU </w:t>
      </w:r>
      <w:r>
        <w:rPr>
          <w:rFonts w:ascii="CMR10" w:hAnsi="CMR10" w:eastAsia="CMR10"/>
          <w:b w:val="0"/>
          <w:i w:val="0"/>
          <w:color w:val="000000"/>
          <w:sz w:val="20"/>
        </w:rPr>
        <w:t>General Public License, which is a copyleft license designed for free software.</w:t>
      </w:r>
    </w:p>
    <w:p>
      <w:pPr>
        <w:autoSpaceDN w:val="0"/>
        <w:autoSpaceDE w:val="0"/>
        <w:widowControl/>
        <w:spacing w:line="244" w:lineRule="exact" w:before="142" w:after="0"/>
        <w:ind w:left="0" w:right="2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We have designed this License in order to use it for manuals for free software,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free software needs free documentation: a free program should come </w:t>
      </w:r>
      <w:r>
        <w:rPr>
          <w:rFonts w:ascii="CMR10" w:hAnsi="CMR10" w:eastAsia="CMR10"/>
          <w:b w:val="0"/>
          <w:i w:val="0"/>
          <w:color w:val="000000"/>
          <w:sz w:val="20"/>
        </w:rPr>
        <w:t>with manuals providing the same freedoms that the software does. But this</w:t>
      </w:r>
    </w:p>
    <w:p>
      <w:pPr>
        <w:sectPr>
          <w:pgSz w:w="9720" w:h="13320"/>
          <w:pgMar w:top="1440" w:right="1392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242</w:t>
            </w:r>
          </w:p>
        </w:tc>
        <w:tc>
          <w:tcPr>
            <w:tcW w:type="dxa" w:w="5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GNU Free Documentation License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License is not limited to software manuals; it can be used for any textual work,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regardless of subject matter or whether it is published as a printed book. We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recommend this License principally for works whose purpose is instruction or </w:t>
      </w:r>
      <w:r>
        <w:rPr>
          <w:rFonts w:ascii="CMR10" w:hAnsi="CMR10" w:eastAsia="CMR10"/>
          <w:b w:val="0"/>
          <w:i w:val="0"/>
          <w:color w:val="000000"/>
          <w:sz w:val="20"/>
        </w:rPr>
        <w:t>reference.</w:t>
      </w:r>
    </w:p>
    <w:p>
      <w:pPr>
        <w:autoSpaceDN w:val="0"/>
        <w:tabs>
          <w:tab w:pos="824" w:val="left"/>
        </w:tabs>
        <w:autoSpaceDE w:val="0"/>
        <w:widowControl/>
        <w:spacing w:line="286" w:lineRule="exact" w:before="58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D.1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Applicability and Definitions</w:t>
      </w:r>
    </w:p>
    <w:p>
      <w:pPr>
        <w:autoSpaceDN w:val="0"/>
        <w:autoSpaceDE w:val="0"/>
        <w:widowControl/>
        <w:spacing w:line="244" w:lineRule="exact" w:before="212" w:after="22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This License applies to any manual or other work that contains a notice placed </w:t>
      </w:r>
      <w:r>
        <w:rPr>
          <w:rFonts w:ascii="CMR10" w:hAnsi="CMR10" w:eastAsia="CMR10"/>
          <w:b w:val="0"/>
          <w:i w:val="0"/>
          <w:color w:val="000000"/>
          <w:sz w:val="20"/>
        </w:rPr>
        <w:t>by the copyright holder saying it can be distributed under the terms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01"/>
        <w:gridCol w:w="2301"/>
        <w:gridCol w:w="2301"/>
      </w:tblGrid>
      <w:tr>
        <w:trPr>
          <w:trHeight w:hRule="exact" w:val="24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License.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“Document,” below, refers to any such manual or work.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member of the public is a licensee, and is addressed as “you.”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“Modified Version” of the Document means any work containing the Docu-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ment or a portion of it, either copied verbatim, or with modifications and/or </w:t>
      </w:r>
      <w:r>
        <w:rPr>
          <w:rFonts w:ascii="CMR10" w:hAnsi="CMR10" w:eastAsia="CMR10"/>
          <w:b w:val="0"/>
          <w:i w:val="0"/>
          <w:color w:val="000000"/>
          <w:sz w:val="20"/>
        </w:rPr>
        <w:t>translated into another language.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“Secondary Section” is a named appendix or a front-matter section of the </w:t>
      </w:r>
      <w:r>
        <w:rPr>
          <w:rFonts w:ascii="CMR10" w:hAnsi="CMR10" w:eastAsia="CMR10"/>
          <w:b w:val="0"/>
          <w:i w:val="0"/>
          <w:color w:val="000000"/>
          <w:sz w:val="20"/>
        </w:rPr>
        <w:t>Document that deals exclusively with the relationship of the publishers or au-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thors of the Document to the Document’s overall subject (or to related matters)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contains nothing that could fall directly within that overall subject. (For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example, if the Document is in part a textbook of mathematics, a Secondary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Section may not explain any mathematics.) The relationship could be a matter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historical connection with the subject or with related matters, or of legal, </w:t>
      </w:r>
      <w:r>
        <w:rPr>
          <w:rFonts w:ascii="CMR10" w:hAnsi="CMR10" w:eastAsia="CMR10"/>
          <w:b w:val="0"/>
          <w:i w:val="0"/>
          <w:color w:val="000000"/>
          <w:sz w:val="20"/>
        </w:rPr>
        <w:t>commercial, philosophical, ethical, or political position regarding them.</w:t>
      </w:r>
    </w:p>
    <w:p>
      <w:pPr>
        <w:autoSpaceDN w:val="0"/>
        <w:autoSpaceDE w:val="0"/>
        <w:widowControl/>
        <w:spacing w:line="244" w:lineRule="exact" w:before="1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“Invariant Sections” are certain Secondary Sections whose titles are des-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ignated, as being those of Invariant Sections, in the notice that says that the </w:t>
      </w:r>
      <w:r>
        <w:rPr>
          <w:rFonts w:ascii="CMR10" w:hAnsi="CMR10" w:eastAsia="CMR10"/>
          <w:b w:val="0"/>
          <w:i w:val="0"/>
          <w:color w:val="000000"/>
          <w:sz w:val="20"/>
        </w:rPr>
        <w:t>Document is released under this License.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“Cover Texts” are certain short passages of text that are listed, as Front-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Cover Texts or Back-Cover Texts, in the notice that says that the Document is </w:t>
      </w:r>
      <w:r>
        <w:rPr>
          <w:rFonts w:ascii="CMR10" w:hAnsi="CMR10" w:eastAsia="CMR10"/>
          <w:b w:val="0"/>
          <w:i w:val="0"/>
          <w:color w:val="000000"/>
          <w:sz w:val="20"/>
        </w:rPr>
        <w:t>released under this License.</w:t>
      </w:r>
    </w:p>
    <w:p>
      <w:pPr>
        <w:autoSpaceDN w:val="0"/>
        <w:autoSpaceDE w:val="0"/>
        <w:widowControl/>
        <w:spacing w:line="244" w:lineRule="exact" w:before="16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“Transparent” copy of the Document means a machine-readable copy, repre-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sented in a format whose specification is available to the general public, whose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contents can be viewed and edited directly and straightforwardly with generic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text editors or (for images composed of pixels) generic paint programs or (for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drawings) some widely available drawing editor, and that is suitable for input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text formatters or for automatic translation to a variety of formats suitable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input to text formatters. A copy made in an otherwise Transparent file format </w:t>
      </w:r>
      <w:r>
        <w:rPr>
          <w:rFonts w:ascii="CMR10" w:hAnsi="CMR10" w:eastAsia="CMR10"/>
          <w:b w:val="0"/>
          <w:i w:val="0"/>
          <w:color w:val="000000"/>
          <w:sz w:val="20"/>
        </w:rPr>
        <w:t>whose markup has been designed to thwart or discourage subsequent modifica-</w:t>
      </w:r>
      <w:r>
        <w:rPr>
          <w:rFonts w:ascii="CMR10" w:hAnsi="CMR10" w:eastAsia="CMR10"/>
          <w:b w:val="0"/>
          <w:i w:val="0"/>
          <w:color w:val="000000"/>
          <w:sz w:val="20"/>
        </w:rPr>
        <w:t>tion by readers is not Transparent. A copy that is not “Transparent” is called</w:t>
      </w:r>
      <w:r>
        <w:rPr>
          <w:rFonts w:ascii="CMR10" w:hAnsi="CMR10" w:eastAsia="CMR10"/>
          <w:b w:val="0"/>
          <w:i w:val="0"/>
          <w:color w:val="000000"/>
          <w:sz w:val="20"/>
        </w:rPr>
        <w:t>“Opaque.”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3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D.2 Verbatim Copying</w:t>
            </w:r>
          </w:p>
        </w:tc>
        <w:tc>
          <w:tcPr>
            <w:tcW w:type="dxa" w:w="249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243</w:t>
            </w:r>
          </w:p>
        </w:tc>
      </w:tr>
    </w:tbl>
    <w:p>
      <w:pPr>
        <w:autoSpaceDN w:val="0"/>
        <w:tabs>
          <w:tab w:pos="2012" w:val="left"/>
        </w:tabs>
        <w:autoSpaceDE w:val="0"/>
        <w:widowControl/>
        <w:spacing w:line="244" w:lineRule="exact" w:before="25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Examples of suitable formats for Transparent copies include plain ASCII without </w:t>
      </w:r>
      <w:r>
        <w:rPr>
          <w:rFonts w:ascii="CMR10" w:hAnsi="CMR10" w:eastAsia="CMR10"/>
          <w:b w:val="0"/>
          <w:i w:val="0"/>
          <w:color w:val="000000"/>
          <w:sz w:val="20"/>
        </w:rPr>
        <w:t>markup, Texinfo input format, L</w:t>
      </w:r>
      <w:r>
        <w:rPr>
          <w:rFonts w:ascii="CMR7" w:hAnsi="CMR7" w:eastAsia="CMR7"/>
          <w:b w:val="0"/>
          <w:i w:val="0"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TEX input format, SGML or XML using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publicly available DTD, and standard-conforming simple HTML designed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human modification.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Opaque formats include PostScript, PDF, proprietary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formats that can be read and edited only by proprietary word processors, SGML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XML for which the DTD and/or processing tools are not generally available,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the machine-generated HTML produced by some word processors for output </w:t>
      </w:r>
      <w:r>
        <w:rPr>
          <w:rFonts w:ascii="CMR10" w:hAnsi="CMR10" w:eastAsia="CMR10"/>
          <w:b w:val="0"/>
          <w:i w:val="0"/>
          <w:color w:val="000000"/>
          <w:sz w:val="20"/>
        </w:rPr>
        <w:t>purposes only.</w:t>
      </w:r>
    </w:p>
    <w:p>
      <w:pPr>
        <w:autoSpaceDN w:val="0"/>
        <w:autoSpaceDE w:val="0"/>
        <w:widowControl/>
        <w:spacing w:line="244" w:lineRule="exact" w:before="15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“Title Page” means, for a printed book, the title page itself, plus such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following pages as are needed to hold, legibly, the material this License requires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appear in the title page. For works in formats which do not have any title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page as such, “Title Page” means the text near the most prominent appearance </w:t>
      </w:r>
      <w:r>
        <w:rPr>
          <w:rFonts w:ascii="CMR10" w:hAnsi="CMR10" w:eastAsia="CMR10"/>
          <w:b w:val="0"/>
          <w:i w:val="0"/>
          <w:color w:val="000000"/>
          <w:sz w:val="20"/>
        </w:rPr>
        <w:t>of the work’s title, preceding the beginning of the body of the text.</w:t>
      </w:r>
    </w:p>
    <w:p>
      <w:pPr>
        <w:autoSpaceDN w:val="0"/>
        <w:tabs>
          <w:tab w:pos="824" w:val="left"/>
        </w:tabs>
        <w:autoSpaceDE w:val="0"/>
        <w:widowControl/>
        <w:spacing w:line="288" w:lineRule="exact" w:before="54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D.2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Verbatim Copying</w:t>
      </w:r>
    </w:p>
    <w:p>
      <w:pPr>
        <w:autoSpaceDN w:val="0"/>
        <w:tabs>
          <w:tab w:pos="5220" w:val="left"/>
        </w:tabs>
        <w:autoSpaceDE w:val="0"/>
        <w:widowControl/>
        <w:spacing w:line="244" w:lineRule="exact" w:before="19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copy and distribute the Document in any medium, either commercially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noncommercially, provided that this License, the copyright notices, and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license notice saying this License applies to the Document are reproduced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all copies, and that you add no other conditions whatsoever to those of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License. You may not use technical measures to obstruct or control the reading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 further copying of the copies you make or distribute.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However, you may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accept compensation in exchange for copies. If you distribute a large enough </w:t>
      </w:r>
      <w:r>
        <w:rPr>
          <w:rFonts w:ascii="CMR10" w:hAnsi="CMR10" w:eastAsia="CMR10"/>
          <w:b w:val="0"/>
          <w:i w:val="0"/>
          <w:color w:val="000000"/>
          <w:sz w:val="20"/>
        </w:rPr>
        <w:t>number of copies you must also follow the conditions in Section 3.</w:t>
      </w:r>
    </w:p>
    <w:p>
      <w:pPr>
        <w:autoSpaceDN w:val="0"/>
        <w:autoSpaceDE w:val="0"/>
        <w:widowControl/>
        <w:spacing w:line="244" w:lineRule="exact" w:before="14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also lend copies, under the same conditions stated above, and you may </w:t>
      </w:r>
      <w:r>
        <w:rPr>
          <w:rFonts w:ascii="CMR10" w:hAnsi="CMR10" w:eastAsia="CMR10"/>
          <w:b w:val="0"/>
          <w:i w:val="0"/>
          <w:color w:val="000000"/>
          <w:sz w:val="20"/>
        </w:rPr>
        <w:t>publicly display copies.</w:t>
      </w:r>
    </w:p>
    <w:p>
      <w:pPr>
        <w:autoSpaceDN w:val="0"/>
        <w:tabs>
          <w:tab w:pos="824" w:val="left"/>
        </w:tabs>
        <w:autoSpaceDE w:val="0"/>
        <w:widowControl/>
        <w:spacing w:line="286" w:lineRule="exact" w:before="55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D.3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Copying in Quantity</w:t>
      </w:r>
    </w:p>
    <w:p>
      <w:pPr>
        <w:autoSpaceDN w:val="0"/>
        <w:autoSpaceDE w:val="0"/>
        <w:widowControl/>
        <w:spacing w:line="244" w:lineRule="exact" w:before="19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publish printed copies of the Document numbering more than 100,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Document’s license notice requires Cover Texts, you must enclose the copies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covers that carry, clearly and legibly, all these Cover Texts: Front-Cover Texts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 the front cover, and Back-Cover Texts on the back cover. Both covers must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also clearly and legibly identify you as the publisher of these copies. The front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cover must present the full title with all words of the title equally prominent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visible. You may add other material on the covers in addition. Copying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changes limited to the covers, as long as they preserve the title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and satisfy these conditions, can be treated as verbatim copying in </w:t>
      </w:r>
      <w:r>
        <w:rPr>
          <w:rFonts w:ascii="CMR10" w:hAnsi="CMR10" w:eastAsia="CMR10"/>
          <w:b w:val="0"/>
          <w:i w:val="0"/>
          <w:color w:val="000000"/>
          <w:sz w:val="20"/>
        </w:rPr>
        <w:t>other respects.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244</w:t>
            </w:r>
          </w:p>
        </w:tc>
        <w:tc>
          <w:tcPr>
            <w:tcW w:type="dxa" w:w="5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GNU Free Documentation License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required texts for either cover are too voluminous to fit legibly, you should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put the first ones listed (as many as fit reasonably) on the actual cover, and </w:t>
      </w:r>
      <w:r>
        <w:rPr>
          <w:rFonts w:ascii="CMR10" w:hAnsi="CMR10" w:eastAsia="CMR10"/>
          <w:b w:val="0"/>
          <w:i w:val="0"/>
          <w:color w:val="000000"/>
          <w:sz w:val="20"/>
        </w:rPr>
        <w:t>continue the rest onto adjacent pages.</w:t>
      </w:r>
    </w:p>
    <w:p>
      <w:pPr>
        <w:autoSpaceDN w:val="0"/>
        <w:autoSpaceDE w:val="0"/>
        <w:widowControl/>
        <w:spacing w:line="244" w:lineRule="exact" w:before="13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publish or distribute Opaque copies of the Document numbering more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than 100, you must either include a machine-readable Transparent copy along </w:t>
      </w:r>
      <w:r>
        <w:rPr>
          <w:rFonts w:ascii="CMR10" w:hAnsi="CMR10" w:eastAsia="CMR10"/>
          <w:b w:val="0"/>
          <w:i w:val="0"/>
          <w:color w:val="000000"/>
          <w:sz w:val="20"/>
        </w:rPr>
        <w:t>with each Opaque copy, or state in or with each Opaque copy a publicly acces-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sible computer-network location containing a complete Transparent copy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Document, free of added material, which the general network-using public has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access to download anonymously at no charge using public-standard network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protocols. If you use the latter option, you must take reasonably prudent steps,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you begin distribution of Opaque copies in quantity, to ensure that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Transparent copy will remain thus accessible at the stated location until at least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year after the last time you distribute an Opaque copy (directly or through </w:t>
      </w:r>
      <w:r>
        <w:rPr>
          <w:rFonts w:ascii="CMR10" w:hAnsi="CMR10" w:eastAsia="CMR10"/>
          <w:b w:val="0"/>
          <w:i w:val="0"/>
          <w:color w:val="000000"/>
          <w:sz w:val="20"/>
        </w:rPr>
        <w:t>your agents or retailers) of that edition to the public.</w:t>
      </w:r>
    </w:p>
    <w:p>
      <w:pPr>
        <w:autoSpaceDN w:val="0"/>
        <w:autoSpaceDE w:val="0"/>
        <w:widowControl/>
        <w:spacing w:line="244" w:lineRule="exact" w:before="1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It is requested, but not required, that you contact the authors of the Document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well before redistributing any large number of copies, to give them a chance to </w:t>
      </w:r>
      <w:r>
        <w:rPr>
          <w:rFonts w:ascii="CMR10" w:hAnsi="CMR10" w:eastAsia="CMR10"/>
          <w:b w:val="0"/>
          <w:i w:val="0"/>
          <w:color w:val="000000"/>
          <w:sz w:val="20"/>
        </w:rPr>
        <w:t>provide you with an updated version of the Document.</w:t>
      </w:r>
    </w:p>
    <w:p>
      <w:pPr>
        <w:autoSpaceDN w:val="0"/>
        <w:tabs>
          <w:tab w:pos="824" w:val="left"/>
        </w:tabs>
        <w:autoSpaceDE w:val="0"/>
        <w:widowControl/>
        <w:spacing w:line="286" w:lineRule="exact" w:before="5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D.4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Modifications</w:t>
      </w:r>
    </w:p>
    <w:p>
      <w:pPr>
        <w:autoSpaceDN w:val="0"/>
        <w:autoSpaceDE w:val="0"/>
        <w:widowControl/>
        <w:spacing w:line="244" w:lineRule="exact" w:before="17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copy and distribute a Modified Version of the Document under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conditions of Sections 2 and 3 above, provided that you release the Modified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Version under precisely this License, with the Modified Version filling the role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Document, thus licensing distribution and modification of the Modified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Version to whoever possesses a copy of it. In addition, you must do these things </w:t>
      </w:r>
      <w:r>
        <w:rPr>
          <w:rFonts w:ascii="CMR10" w:hAnsi="CMR10" w:eastAsia="CMR10"/>
          <w:b w:val="0"/>
          <w:i w:val="0"/>
          <w:color w:val="000000"/>
          <w:sz w:val="20"/>
        </w:rPr>
        <w:t>in the Modified Version:</w:t>
      </w:r>
    </w:p>
    <w:p>
      <w:pPr>
        <w:autoSpaceDN w:val="0"/>
        <w:autoSpaceDE w:val="0"/>
        <w:widowControl/>
        <w:spacing w:line="244" w:lineRule="exact" w:before="192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 in the Title Page (and on the covers, if any) a title distinct from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Document, and from those of previous versions (which should, if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were any, be listed in the History section of the Document). You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may use the same title as a previous version if the original publisher of </w:t>
      </w:r>
      <w:r>
        <w:rPr>
          <w:rFonts w:ascii="CMR10" w:hAnsi="CMR10" w:eastAsia="CMR10"/>
          <w:b w:val="0"/>
          <w:i w:val="0"/>
          <w:color w:val="000000"/>
          <w:sz w:val="20"/>
        </w:rPr>
        <w:t>that version gives permission.</w:t>
      </w:r>
    </w:p>
    <w:p>
      <w:pPr>
        <w:autoSpaceDN w:val="0"/>
        <w:autoSpaceDE w:val="0"/>
        <w:widowControl/>
        <w:spacing w:line="244" w:lineRule="exact" w:before="146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List on the Title Page, as authors, one or more persons or entities respon-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sible for authorship of the modifications in the Modified Version, together </w:t>
      </w:r>
      <w:r>
        <w:rPr>
          <w:rFonts w:ascii="CMR10" w:hAnsi="CMR10" w:eastAsia="CMR10"/>
          <w:b w:val="0"/>
          <w:i w:val="0"/>
          <w:color w:val="000000"/>
          <w:sz w:val="20"/>
        </w:rPr>
        <w:t>with at least five of the principal authors of the Document (all of its prin-</w:t>
      </w:r>
      <w:r>
        <w:rPr>
          <w:rFonts w:ascii="CMR10" w:hAnsi="CMR10" w:eastAsia="CMR10"/>
          <w:b w:val="0"/>
          <w:i w:val="0"/>
          <w:color w:val="000000"/>
          <w:sz w:val="20"/>
        </w:rPr>
        <w:t>cipal authors, if it has less than five).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46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State on the Title page the name of the publisher of the Modified Version,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publisher.</w:t>
      </w:r>
    </w:p>
    <w:p>
      <w:pPr>
        <w:autoSpaceDN w:val="0"/>
        <w:autoSpaceDE w:val="0"/>
        <w:widowControl/>
        <w:spacing w:line="198" w:lineRule="exact" w:before="192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Preserve all the copyright notices of the Document.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41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D.4 Modif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cations</w:t>
            </w:r>
          </w:p>
        </w:tc>
        <w:tc>
          <w:tcPr>
            <w:tcW w:type="dxa" w:w="27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6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245</w:t>
            </w:r>
          </w:p>
        </w:tc>
      </w:tr>
    </w:tbl>
    <w:p>
      <w:pPr>
        <w:autoSpaceDN w:val="0"/>
        <w:tabs>
          <w:tab w:pos="502" w:val="left"/>
        </w:tabs>
        <w:autoSpaceDE w:val="0"/>
        <w:widowControl/>
        <w:spacing w:line="244" w:lineRule="exact" w:before="258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Add an appropriate copyright notice for your modifications adjacent to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copyright notices.</w:t>
      </w:r>
    </w:p>
    <w:p>
      <w:pPr>
        <w:autoSpaceDN w:val="0"/>
        <w:autoSpaceDE w:val="0"/>
        <w:widowControl/>
        <w:spacing w:line="244" w:lineRule="exact" w:before="18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Include, immediately after the copyright notices, a license notice giving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public permission to use the Modified Version under the terms of this </w:t>
      </w:r>
      <w:r>
        <w:rPr>
          <w:rFonts w:ascii="CMR10" w:hAnsi="CMR10" w:eastAsia="CMR10"/>
          <w:b w:val="0"/>
          <w:i w:val="0"/>
          <w:color w:val="000000"/>
          <w:sz w:val="20"/>
        </w:rPr>
        <w:t>License, in the form shown in the Addendum below.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8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Preserve in that license notice the full lists of Invariant Sections and re-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quired Cover Texts given in the Document’s license notice.</w:t>
      </w:r>
    </w:p>
    <w:p>
      <w:pPr>
        <w:autoSpaceDN w:val="0"/>
        <w:autoSpaceDE w:val="0"/>
        <w:widowControl/>
        <w:spacing w:line="200" w:lineRule="exact" w:before="224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Include an unaltered copy of this License.</w:t>
      </w:r>
    </w:p>
    <w:p>
      <w:pPr>
        <w:autoSpaceDN w:val="0"/>
        <w:autoSpaceDE w:val="0"/>
        <w:widowControl/>
        <w:spacing w:line="244" w:lineRule="exact" w:before="18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Preserve the section entitled “History,” and its title, and add to it an item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stating at least the title, year, new authors, and publisher of the Modified </w:t>
      </w:r>
      <w:r>
        <w:rPr>
          <w:rFonts w:ascii="CMR10" w:hAnsi="CMR10" w:eastAsia="CMR10"/>
          <w:b w:val="0"/>
          <w:i w:val="0"/>
          <w:color w:val="000000"/>
          <w:sz w:val="20"/>
        </w:rPr>
        <w:t>Version as given on the Title Page. If there is no section entitled “History”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Document, create one stating the title, year, authors, and publisher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Document as given on its Title Page, then add an item describing </w:t>
      </w:r>
      <w:r>
        <w:rPr>
          <w:rFonts w:ascii="CMR10" w:hAnsi="CMR10" w:eastAsia="CMR10"/>
          <w:b w:val="0"/>
          <w:i w:val="0"/>
          <w:color w:val="000000"/>
          <w:sz w:val="20"/>
        </w:rPr>
        <w:t>the Modified Version as stated in the previous sentence.</w:t>
      </w:r>
    </w:p>
    <w:p>
      <w:pPr>
        <w:autoSpaceDN w:val="0"/>
        <w:autoSpaceDE w:val="0"/>
        <w:widowControl/>
        <w:spacing w:line="244" w:lineRule="exact" w:before="18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Preserve the network location, if any, given in the Document for public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access to a Transparent copy of the Document, and likewise the network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locations given in the Document for previous versions it was based on.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These may be placed in the “History” section. You may omit a network </w:t>
      </w:r>
      <w:r>
        <w:rPr>
          <w:rFonts w:ascii="CMR10" w:hAnsi="CMR10" w:eastAsia="CMR10"/>
          <w:b w:val="0"/>
          <w:i w:val="0"/>
          <w:color w:val="000000"/>
          <w:sz w:val="20"/>
        </w:rPr>
        <w:t>location for a work that was published at least four years before the Doc-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ument itself, or if the original publisher of the version it refers to gives </w:t>
      </w:r>
      <w:r>
        <w:rPr>
          <w:rFonts w:ascii="CMR10" w:hAnsi="CMR10" w:eastAsia="CMR10"/>
          <w:b w:val="0"/>
          <w:i w:val="0"/>
          <w:color w:val="000000"/>
          <w:sz w:val="20"/>
        </w:rPr>
        <w:t>permission.</w:t>
      </w:r>
    </w:p>
    <w:p>
      <w:pPr>
        <w:autoSpaceDN w:val="0"/>
        <w:autoSpaceDE w:val="0"/>
        <w:widowControl/>
        <w:spacing w:line="244" w:lineRule="exact" w:before="18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any section entitled “Acknowledgements” or “Dedications,” preserve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section’s title, and preserve in the section all the substance and tone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each of the contributor acknowledgements and/or dedications given </w:t>
      </w:r>
      <w:r>
        <w:rPr>
          <w:rFonts w:ascii="CMR10" w:hAnsi="CMR10" w:eastAsia="CMR10"/>
          <w:b w:val="0"/>
          <w:i w:val="0"/>
          <w:color w:val="000000"/>
          <w:sz w:val="20"/>
        </w:rPr>
        <w:t>therein.</w:t>
      </w:r>
    </w:p>
    <w:p>
      <w:pPr>
        <w:autoSpaceDN w:val="0"/>
        <w:autoSpaceDE w:val="0"/>
        <w:widowControl/>
        <w:spacing w:line="244" w:lineRule="exact" w:before="180" w:after="0"/>
        <w:ind w:left="502" w:right="30" w:hanging="200"/>
        <w:jc w:val="both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Preserve all the Invariant Sections of the Document, unaltered in their text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in their titles. Section numbers or the equivalent are not considered </w:t>
      </w:r>
      <w:r>
        <w:rPr>
          <w:rFonts w:ascii="CMR10" w:hAnsi="CMR10" w:eastAsia="CMR10"/>
          <w:b w:val="0"/>
          <w:i w:val="0"/>
          <w:color w:val="000000"/>
          <w:sz w:val="20"/>
        </w:rPr>
        <w:t>part of the section titles.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8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Delete any section entitled “Endorsements.” Such a section may not be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in the Modified Version.</w:t>
      </w:r>
    </w:p>
    <w:p>
      <w:pPr>
        <w:autoSpaceDN w:val="0"/>
        <w:tabs>
          <w:tab w:pos="502" w:val="left"/>
        </w:tabs>
        <w:autoSpaceDE w:val="0"/>
        <w:widowControl/>
        <w:spacing w:line="244" w:lineRule="exact" w:before="180" w:after="0"/>
        <w:ind w:left="302" w:right="0" w:firstLine="0"/>
        <w:jc w:val="left"/>
      </w:pPr>
      <w:r>
        <w:rPr>
          <w:rFonts w:ascii="CMSY10" w:hAnsi="CMSY10" w:eastAsia="CMSY10"/>
          <w:b w:val="0"/>
          <w:i w:val="0"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Do not retitle any existing section as “Endorsements” or to conflict in title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any Invariant Section.</w:t>
      </w:r>
    </w:p>
    <w:p>
      <w:pPr>
        <w:autoSpaceDN w:val="0"/>
        <w:autoSpaceDE w:val="0"/>
        <w:widowControl/>
        <w:spacing w:line="244" w:lineRule="exact" w:before="25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Modified Version includes new front-matter sections or appendices that </w:t>
      </w:r>
      <w:r>
        <w:rPr>
          <w:rFonts w:ascii="CMR10" w:hAnsi="CMR10" w:eastAsia="CMR10"/>
          <w:b w:val="0"/>
          <w:i w:val="0"/>
          <w:color w:val="000000"/>
          <w:sz w:val="20"/>
        </w:rPr>
        <w:t>qualify as Secondary Sections and contain no material copied from the Docu-</w:t>
      </w:r>
      <w:r>
        <w:rPr>
          <w:rFonts w:ascii="CMR10" w:hAnsi="CMR10" w:eastAsia="CMR10"/>
          <w:b w:val="0"/>
          <w:i w:val="0"/>
          <w:color w:val="000000"/>
          <w:sz w:val="20"/>
        </w:rPr>
        <w:t>ment, you may at your option designate some or all of these sections as invariant.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1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246</w:t>
            </w:r>
          </w:p>
        </w:tc>
        <w:tc>
          <w:tcPr>
            <w:tcW w:type="dxa" w:w="5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GNU Free Documentation License</w:t>
            </w:r>
          </w:p>
        </w:tc>
      </w:tr>
    </w:tbl>
    <w:p>
      <w:pPr>
        <w:autoSpaceDN w:val="0"/>
        <w:autoSpaceDE w:val="0"/>
        <w:widowControl/>
        <w:spacing w:line="244" w:lineRule="exact" w:before="258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To do this, add their titles to the list of Invariant Sections in the Modified Ver-</w:t>
      </w:r>
      <w:r>
        <w:rPr>
          <w:rFonts w:ascii="CMR10" w:hAnsi="CMR10" w:eastAsia="CMR10"/>
          <w:b w:val="0"/>
          <w:i w:val="0"/>
          <w:color w:val="000000"/>
          <w:sz w:val="20"/>
        </w:rPr>
        <w:t>sion’s license notice. These titles must be distinct from any other section titles.</w:t>
      </w:r>
    </w:p>
    <w:p>
      <w:pPr>
        <w:autoSpaceDN w:val="0"/>
        <w:autoSpaceDE w:val="0"/>
        <w:widowControl/>
        <w:spacing w:line="244" w:lineRule="exact" w:before="2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add a section entitled “Endorsements,” provided it contains nothing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but endorsements of your Modified Version by various parties—for example,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statements of peer review or that the text has been approved by an organization </w:t>
      </w:r>
      <w:r>
        <w:rPr>
          <w:rFonts w:ascii="CMR10" w:hAnsi="CMR10" w:eastAsia="CMR10"/>
          <w:b w:val="0"/>
          <w:i w:val="0"/>
          <w:color w:val="000000"/>
          <w:sz w:val="20"/>
        </w:rPr>
        <w:t>as the authoritative definition of a standard.</w:t>
      </w:r>
    </w:p>
    <w:p>
      <w:pPr>
        <w:autoSpaceDN w:val="0"/>
        <w:autoSpaceDE w:val="0"/>
        <w:widowControl/>
        <w:spacing w:line="244" w:lineRule="exact" w:before="2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add a passage of up to five words as a Front-Cover Text, and a passage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up to 25 words as a Back-Cover Text, to the end of the list of Cover Texts in </w:t>
      </w:r>
      <w:r>
        <w:rPr>
          <w:rFonts w:ascii="CMR10" w:hAnsi="CMR10" w:eastAsia="CMR10"/>
          <w:b w:val="0"/>
          <w:i w:val="0"/>
          <w:color w:val="000000"/>
          <w:sz w:val="20"/>
        </w:rPr>
        <w:t>the Modified Version. Only one passage of Front-Cover Text and one of Back-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Cover Text may be added by (or through arrangements made by) any one entity.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Document already includes a cover text for the same cover, previously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added by you or by arrangement made by the same entity you are acting 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behalf of, you may not add another; but you may replace the old one, on explicit </w:t>
      </w:r>
      <w:r>
        <w:rPr>
          <w:rFonts w:ascii="CMR10" w:hAnsi="CMR10" w:eastAsia="CMR10"/>
          <w:b w:val="0"/>
          <w:i w:val="0"/>
          <w:color w:val="000000"/>
          <w:sz w:val="20"/>
        </w:rPr>
        <w:t>permission from the previous publisher that added the old one.</w:t>
      </w:r>
    </w:p>
    <w:p>
      <w:pPr>
        <w:autoSpaceDN w:val="0"/>
        <w:autoSpaceDE w:val="0"/>
        <w:widowControl/>
        <w:spacing w:line="244" w:lineRule="exact" w:before="2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author(s) and publisher(s) of the Document do not by this License give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permission to use their names for publicity for or to assert or imply endorsement </w:t>
      </w:r>
      <w:r>
        <w:rPr>
          <w:rFonts w:ascii="CMR10" w:hAnsi="CMR10" w:eastAsia="CMR10"/>
          <w:b w:val="0"/>
          <w:i w:val="0"/>
          <w:color w:val="000000"/>
          <w:sz w:val="20"/>
        </w:rPr>
        <w:t>of any Modified Version.</w:t>
      </w:r>
    </w:p>
    <w:p>
      <w:pPr>
        <w:autoSpaceDN w:val="0"/>
        <w:tabs>
          <w:tab w:pos="824" w:val="left"/>
        </w:tabs>
        <w:autoSpaceDE w:val="0"/>
        <w:widowControl/>
        <w:spacing w:line="288" w:lineRule="exact" w:before="73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D.5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Combining Documents</w:t>
      </w:r>
    </w:p>
    <w:p>
      <w:pPr>
        <w:autoSpaceDN w:val="0"/>
        <w:autoSpaceDE w:val="0"/>
        <w:widowControl/>
        <w:spacing w:line="244" w:lineRule="exact" w:before="28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You may combine the Document with other documents released under this Li-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cense, under the terms defined in Section 4 above for modified versions, provided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you include in the combination all of the Invariant Sections of all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original documents, unmodified, and list them all as Invariant Sections of your </w:t>
      </w:r>
      <w:r>
        <w:rPr>
          <w:rFonts w:ascii="CMR10" w:hAnsi="CMR10" w:eastAsia="CMR10"/>
          <w:b w:val="0"/>
          <w:i w:val="0"/>
          <w:color w:val="000000"/>
          <w:sz w:val="20"/>
        </w:rPr>
        <w:t>combined work in its license notice.</w:t>
      </w:r>
    </w:p>
    <w:p>
      <w:pPr>
        <w:autoSpaceDN w:val="0"/>
        <w:autoSpaceDE w:val="0"/>
        <w:widowControl/>
        <w:spacing w:line="244" w:lineRule="exact" w:before="21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combined work need only contain one copy of this License, and multiple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identical Invariant Sections may be replaced with a single copy. If there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multiple Invariant Sections with the same name but different contents, make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title of each such section unique by adding at the end of it, in parentheses,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name of the original author or publisher of that section if known, or else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unique number. Make the same adjustment to the section titles in the list of </w:t>
      </w:r>
      <w:r>
        <w:rPr>
          <w:rFonts w:ascii="CMR10" w:hAnsi="CMR10" w:eastAsia="CMR10"/>
          <w:b w:val="0"/>
          <w:i w:val="0"/>
          <w:color w:val="000000"/>
          <w:sz w:val="20"/>
        </w:rPr>
        <w:t>Invariant Sections in the license notice of the combined work.</w:t>
      </w:r>
    </w:p>
    <w:p>
      <w:pPr>
        <w:autoSpaceDN w:val="0"/>
        <w:autoSpaceDE w:val="0"/>
        <w:widowControl/>
        <w:spacing w:line="244" w:lineRule="exact" w:before="21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combination, you must combine any sections entitled “History”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various original documents, forming one section entitled “History”; likewise </w:t>
      </w:r>
      <w:r>
        <w:rPr>
          <w:rFonts w:ascii="CMR10" w:hAnsi="CMR10" w:eastAsia="CMR10"/>
          <w:b w:val="0"/>
          <w:i w:val="0"/>
          <w:color w:val="000000"/>
          <w:sz w:val="20"/>
        </w:rPr>
        <w:t>combine any sections entitled “Acknowledgements,” and any sections entitled</w:t>
      </w:r>
      <w:r>
        <w:rPr>
          <w:rFonts w:ascii="CMR10" w:hAnsi="CMR10" w:eastAsia="CMR10"/>
          <w:b w:val="0"/>
          <w:i w:val="0"/>
          <w:color w:val="000000"/>
          <w:sz w:val="20"/>
        </w:rPr>
        <w:t>“Dedications.” You must delete all sections entitled “Endorsements.”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5464"/>
            <w:gridSpan w:val="2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D.6 Collections of Documents</w:t>
            </w:r>
          </w:p>
        </w:tc>
        <w:tc>
          <w:tcPr>
            <w:tcW w:type="dxa" w:w="14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247</w:t>
            </w:r>
          </w:p>
        </w:tc>
      </w:tr>
      <w:tr>
        <w:trPr>
          <w:trHeight w:hRule="exact" w:val="576"/>
        </w:trPr>
        <w:tc>
          <w:tcPr>
            <w:tcW w:type="dxa" w:w="6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D.6</w:t>
            </w:r>
          </w:p>
        </w:tc>
        <w:tc>
          <w:tcPr>
            <w:tcW w:type="dxa" w:w="48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8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Collections of Documents</w:t>
            </w:r>
          </w:p>
        </w:tc>
        <w:tc>
          <w:tcPr>
            <w:tcW w:type="dxa" w:w="14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9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make a collection consisting of the Document and other documents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released under this License, and replace the individual copies of this License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various documents with a single copy that is included in the collection,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provided that you follow the rules of this License for verbatim copying of each </w:t>
      </w:r>
      <w:r>
        <w:rPr>
          <w:rFonts w:ascii="CMR10" w:hAnsi="CMR10" w:eastAsia="CMR10"/>
          <w:b w:val="0"/>
          <w:i w:val="0"/>
          <w:color w:val="000000"/>
          <w:sz w:val="20"/>
        </w:rPr>
        <w:t>of the documents in all other respects.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extract a single document from such a collection, and distribute it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individually under this License, provided you insert a copy of this License into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extracted document, and follow this License in all other respects regarding </w:t>
      </w:r>
      <w:r>
        <w:rPr>
          <w:rFonts w:ascii="CMR10" w:hAnsi="CMR10" w:eastAsia="CMR10"/>
          <w:b w:val="0"/>
          <w:i w:val="0"/>
          <w:color w:val="000000"/>
          <w:sz w:val="20"/>
        </w:rPr>
        <w:t>verbatim copying of that document.</w:t>
      </w:r>
    </w:p>
    <w:p>
      <w:pPr>
        <w:autoSpaceDN w:val="0"/>
        <w:tabs>
          <w:tab w:pos="824" w:val="left"/>
        </w:tabs>
        <w:autoSpaceDE w:val="0"/>
        <w:widowControl/>
        <w:spacing w:line="288" w:lineRule="exact" w:before="676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D.7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Aggregation with Independent Works</w:t>
      </w:r>
    </w:p>
    <w:p>
      <w:pPr>
        <w:autoSpaceDN w:val="0"/>
        <w:autoSpaceDE w:val="0"/>
        <w:widowControl/>
        <w:spacing w:line="244" w:lineRule="exact" w:before="256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A compilation of the Document or its derivatives with other separate and in-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dependent documents or works, in or on a volume of a storage or distribution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medium, does not as a whole count as a Modified Version of the Document, </w:t>
      </w:r>
      <w:r>
        <w:rPr>
          <w:rFonts w:ascii="CMR10" w:hAnsi="CMR10" w:eastAsia="CMR10"/>
          <w:b w:val="0"/>
          <w:i w:val="0"/>
          <w:color w:val="000000"/>
          <w:sz w:val="20"/>
        </w:rPr>
        <w:t>provided no compilation copyright is claimed for the compilation. Such a com-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pilation is called an “aggregate,” and this License does not apply to the other </w:t>
      </w:r>
      <w:r>
        <w:rPr>
          <w:rFonts w:ascii="CMR10" w:hAnsi="CMR10" w:eastAsia="CMR10"/>
          <w:b w:val="0"/>
          <w:i w:val="0"/>
          <w:color w:val="000000"/>
          <w:sz w:val="20"/>
        </w:rPr>
        <w:t>self-contained works thus compiled with the Document, on account of their be-</w:t>
      </w:r>
      <w:r>
        <w:rPr>
          <w:rFonts w:ascii="CMR10" w:hAnsi="CMR10" w:eastAsia="CMR10"/>
          <w:b w:val="0"/>
          <w:i w:val="0"/>
          <w:color w:val="000000"/>
          <w:sz w:val="20"/>
        </w:rPr>
        <w:t>ing thus compiled, if they are not themselves derivative works of the Document.</w:t>
      </w:r>
    </w:p>
    <w:p>
      <w:pPr>
        <w:autoSpaceDN w:val="0"/>
        <w:autoSpaceDE w:val="0"/>
        <w:widowControl/>
        <w:spacing w:line="244" w:lineRule="exact" w:before="19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the Cover Text requirement of Section 3 is applicable to these copies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Document, then if the Document is less than one quarter of the entire aggregate,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Document’s Cover Texts may be placed on covers that surround only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within the aggregate. Otherwise they must appear on covers around </w:t>
      </w:r>
      <w:r>
        <w:rPr>
          <w:rFonts w:ascii="CMR10" w:hAnsi="CMR10" w:eastAsia="CMR10"/>
          <w:b w:val="0"/>
          <w:i w:val="0"/>
          <w:color w:val="000000"/>
          <w:sz w:val="20"/>
        </w:rPr>
        <w:t>the whole aggregate.</w:t>
      </w:r>
    </w:p>
    <w:p>
      <w:pPr>
        <w:autoSpaceDN w:val="0"/>
        <w:tabs>
          <w:tab w:pos="824" w:val="left"/>
        </w:tabs>
        <w:autoSpaceDE w:val="0"/>
        <w:widowControl/>
        <w:spacing w:line="286" w:lineRule="exact" w:before="678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D.8 </w:t>
      </w:r>
      <w:r>
        <w:tab/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Translation</w:t>
      </w:r>
    </w:p>
    <w:p>
      <w:pPr>
        <w:autoSpaceDN w:val="0"/>
        <w:autoSpaceDE w:val="0"/>
        <w:widowControl/>
        <w:spacing w:line="244" w:lineRule="exact" w:before="258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Translation is considered a kind of modification, so you may distribute transla-</w:t>
      </w:r>
      <w:r>
        <w:rPr>
          <w:rFonts w:ascii="CMR10" w:hAnsi="CMR10" w:eastAsia="CMR10"/>
          <w:b w:val="0"/>
          <w:i w:val="0"/>
          <w:color w:val="000000"/>
          <w:sz w:val="20"/>
        </w:rPr>
        <w:t>tions of the Document under the terms of Section 4. Replacing Invariant Sec-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tions with translations requires special permission from their copyright holders,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but you may include translations of some or all Invariant Sections in addition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original versions of these Invariant Sections. You may include a translation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this License provided that you also include the original English version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License. In case of a disagreement between the translation and the original </w:t>
      </w:r>
      <w:r>
        <w:rPr>
          <w:rFonts w:ascii="CMR10" w:hAnsi="CMR10" w:eastAsia="CMR10"/>
          <w:b w:val="0"/>
          <w:i w:val="0"/>
          <w:color w:val="000000"/>
          <w:sz w:val="20"/>
        </w:rPr>
        <w:t>English version of this License, the original English version will prevail.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6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248</w:t>
            </w:r>
          </w:p>
        </w:tc>
        <w:tc>
          <w:tcPr>
            <w:tcW w:type="dxa" w:w="232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50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GNU Free Documentation License</w:t>
            </w:r>
          </w:p>
        </w:tc>
      </w:tr>
      <w:tr>
        <w:trPr>
          <w:trHeight w:hRule="exact" w:val="576"/>
        </w:trPr>
        <w:tc>
          <w:tcPr>
            <w:tcW w:type="dxa" w:w="6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4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D.9</w:t>
            </w:r>
          </w:p>
        </w:tc>
        <w:tc>
          <w:tcPr>
            <w:tcW w:type="dxa" w:w="232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4" w:after="0"/>
              <w:ind w:left="180" w:right="0" w:firstLine="0"/>
              <w:jc w:val="left"/>
            </w:pPr>
            <w:r>
              <w:rPr>
                <w:w w:val="98.93931027116447"/>
                <w:rFonts w:ascii="CMBX12~46" w:hAnsi="CMBX12~46" w:eastAsia="CMBX12~46"/>
                <w:b w:val="0"/>
                <w:i w:val="0"/>
                <w:color w:val="000000"/>
                <w:sz w:val="29"/>
              </w:rPr>
              <w:t>Termination</w:t>
            </w:r>
          </w:p>
        </w:tc>
        <w:tc>
          <w:tcPr>
            <w:tcW w:type="dxa" w:w="391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4" w:lineRule="exact" w:before="170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You may not copy, modify, sublicense, or distribute the Document except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expressly provided for under this License. Any other attempt to copy, modify,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sublicense, or distribute the Document is void, and will automatically terminate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your rights under this License. However, parties who have received copies, 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rights, from you under this License will not have their licenses terminated so </w:t>
      </w:r>
      <w:r>
        <w:rPr>
          <w:rFonts w:ascii="CMR10" w:hAnsi="CMR10" w:eastAsia="CMR10"/>
          <w:b w:val="0"/>
          <w:i w:val="0"/>
          <w:color w:val="000000"/>
          <w:sz w:val="20"/>
        </w:rPr>
        <w:t>long as such parties remain in full compliance.</w:t>
      </w:r>
    </w:p>
    <w:p>
      <w:pPr>
        <w:autoSpaceDN w:val="0"/>
        <w:tabs>
          <w:tab w:pos="986" w:val="left"/>
        </w:tabs>
        <w:autoSpaceDE w:val="0"/>
        <w:widowControl/>
        <w:spacing w:line="288" w:lineRule="exact" w:before="6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D.10 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Future Revisions of This License</w:t>
      </w:r>
    </w:p>
    <w:p>
      <w:pPr>
        <w:autoSpaceDN w:val="0"/>
        <w:tabs>
          <w:tab w:pos="4522" w:val="left"/>
        </w:tabs>
        <w:autoSpaceDE w:val="0"/>
        <w:widowControl/>
        <w:spacing w:line="244" w:lineRule="exact" w:before="23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Free Software Foundation may publish new, revised versions of the GNU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Free Documentation License from time to time.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Such new versions will be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 in spirit to the present version, but may differ in detail to address new </w:t>
      </w:r>
      <w:r>
        <w:rPr>
          <w:rFonts w:ascii="CMR10" w:hAnsi="CMR10" w:eastAsia="CMR10"/>
          <w:b w:val="0"/>
          <w:i w:val="0"/>
          <w:color w:val="000000"/>
          <w:sz w:val="20"/>
        </w:rPr>
        <w:t>problems or concerns. See http:///www.gnu.org/copyleft/.</w:t>
      </w:r>
    </w:p>
    <w:p>
      <w:pPr>
        <w:autoSpaceDN w:val="0"/>
        <w:autoSpaceDE w:val="0"/>
        <w:widowControl/>
        <w:spacing w:line="244" w:lineRule="exact" w:before="17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Each version of the License is given a distinguishing version number. If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 specifies that a particular numbered version of this License ”or any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later version” applies to it, you have the option of following the terms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conditions either of that specified version or of any later version that has been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published (not as a draft) by the Free Software Foundation. If the Document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does not specify a version number of this License, you may choose any version </w:t>
      </w:r>
      <w:r>
        <w:rPr>
          <w:rFonts w:ascii="CMR10" w:hAnsi="CMR10" w:eastAsia="CMR10"/>
          <w:b w:val="0"/>
          <w:i w:val="0"/>
          <w:color w:val="000000"/>
          <w:sz w:val="20"/>
        </w:rPr>
        <w:t>ever published (not as a draft) by the Free Software Foundation.</w:t>
      </w:r>
    </w:p>
    <w:p>
      <w:pPr>
        <w:autoSpaceDN w:val="0"/>
        <w:tabs>
          <w:tab w:pos="986" w:val="left"/>
        </w:tabs>
        <w:autoSpaceDE w:val="0"/>
        <w:widowControl/>
        <w:spacing w:line="288" w:lineRule="exact" w:before="620" w:after="0"/>
        <w:ind w:left="4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 xml:space="preserve">D.11 </w:t>
      </w: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Addendum: How to Use This License for</w:t>
      </w:r>
    </w:p>
    <w:p>
      <w:pPr>
        <w:autoSpaceDN w:val="0"/>
        <w:autoSpaceDE w:val="0"/>
        <w:widowControl/>
        <w:spacing w:line="288" w:lineRule="exact" w:before="78" w:after="0"/>
        <w:ind w:left="986" w:right="0" w:firstLine="0"/>
        <w:jc w:val="left"/>
      </w:pPr>
      <w:r>
        <w:rPr>
          <w:w w:val="98.93931027116447"/>
          <w:rFonts w:ascii="CMBX12~46" w:hAnsi="CMBX12~46" w:eastAsia="CMBX12~46"/>
          <w:b w:val="0"/>
          <w:i w:val="0"/>
          <w:color w:val="000000"/>
          <w:sz w:val="29"/>
        </w:rPr>
        <w:t>Your Documents</w:t>
      </w:r>
    </w:p>
    <w:p>
      <w:pPr>
        <w:autoSpaceDN w:val="0"/>
        <w:autoSpaceDE w:val="0"/>
        <w:widowControl/>
        <w:spacing w:line="242" w:lineRule="exact" w:before="232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use this License in a document you have written, include a copy of the License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document and put the following copyright and license notices just after </w:t>
      </w:r>
      <w:r>
        <w:rPr>
          <w:rFonts w:ascii="CMR10" w:hAnsi="CMR10" w:eastAsia="CMR10"/>
          <w:b w:val="0"/>
          <w:i w:val="0"/>
          <w:color w:val="000000"/>
          <w:sz w:val="20"/>
        </w:rPr>
        <w:t>the title page:</w:t>
      </w:r>
    </w:p>
    <w:p>
      <w:pPr>
        <w:autoSpaceDN w:val="0"/>
        <w:autoSpaceDE w:val="0"/>
        <w:widowControl/>
        <w:spacing w:line="244" w:lineRule="exact" w:before="286" w:after="0"/>
        <w:ind w:left="502" w:right="52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Copyright c</w:t>
      </w:r>
      <w:r>
        <w:rPr>
          <w:rFonts w:ascii="CMSY10" w:hAnsi="CMSY10" w:eastAsia="CMSY10"/>
          <w:b w:val="0"/>
          <w:i w:val="0"/>
          <w:color w:val="000000"/>
          <w:sz w:val="20"/>
        </w:rPr>
        <w:t>⃝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YEAR YOUR NAME. Permission is granted to copy,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distribute and/or modify this document under the terms of the GNU </w:t>
      </w:r>
      <w:r>
        <w:rPr>
          <w:rFonts w:ascii="CMR10" w:hAnsi="CMR10" w:eastAsia="CMR10"/>
          <w:b w:val="0"/>
          <w:i w:val="0"/>
          <w:color w:val="000000"/>
          <w:sz w:val="20"/>
        </w:rPr>
        <w:t>Free Documentation License, Version 1.1 or any later version pub-</w:t>
      </w:r>
      <w:r>
        <w:rPr>
          <w:rFonts w:ascii="CMR10" w:hAnsi="CMR10" w:eastAsia="CMR10"/>
          <w:b w:val="0"/>
          <w:i w:val="0"/>
          <w:color w:val="000000"/>
          <w:sz w:val="20"/>
        </w:rPr>
        <w:t>lished by the Free Software Foundation; with the Invariant Sec-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tions being LIST THEIR TITLES, with the Front-Cover Texts being </w:t>
      </w:r>
      <w:r>
        <w:rPr>
          <w:rFonts w:ascii="CMR10" w:hAnsi="CMR10" w:eastAsia="CMR10"/>
          <w:b w:val="0"/>
          <w:i w:val="0"/>
          <w:color w:val="000000"/>
          <w:sz w:val="20"/>
        </w:rPr>
        <w:t>LIST, and with the Back-Cover Texts being LIST. A copy of the li-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cense is included in the section entitled “GNU Free Documentation </w:t>
      </w:r>
      <w:r>
        <w:rPr>
          <w:rFonts w:ascii="CMR10" w:hAnsi="CMR10" w:eastAsia="CMR10"/>
          <w:b w:val="0"/>
          <w:i w:val="0"/>
          <w:color w:val="000000"/>
          <w:sz w:val="20"/>
        </w:rPr>
        <w:t>License.”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CMBX10" w:hAnsi="CMBX10" w:eastAsia="CMBX10"/>
          <w:b w:val="0"/>
          <w:i w:val="0"/>
          <w:color w:val="000000"/>
          <w:sz w:val="20"/>
        </w:rPr>
        <w:t>D.11 Addendum: How to Use This License for Your Documents 249</w:t>
      </w:r>
    </w:p>
    <w:p>
      <w:pPr>
        <w:autoSpaceDN w:val="0"/>
        <w:autoSpaceDE w:val="0"/>
        <w:widowControl/>
        <w:spacing w:line="244" w:lineRule="exact" w:before="28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 have no Invariant Sections, write “with no Invariant Sections” instead </w:t>
      </w:r>
      <w:r>
        <w:rPr>
          <w:rFonts w:ascii="CMR10" w:hAnsi="CMR10" w:eastAsia="CMR10"/>
          <w:b w:val="0"/>
          <w:i w:val="0"/>
          <w:color w:val="000000"/>
          <w:sz w:val="20"/>
        </w:rPr>
        <w:t>of saying which ones are invariant. If you have no Front-Cover Texts, write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“no Front-Cover Texts” instead of “Front-Cover Texts being LIST”; likewise for </w:t>
      </w:r>
      <w:r>
        <w:rPr>
          <w:rFonts w:ascii="CMR10" w:hAnsi="CMR10" w:eastAsia="CMR10"/>
          <w:b w:val="0"/>
          <w:i w:val="0"/>
          <w:color w:val="000000"/>
          <w:sz w:val="20"/>
        </w:rPr>
        <w:t>Back-Cover Texts.</w:t>
      </w:r>
    </w:p>
    <w:p>
      <w:pPr>
        <w:autoSpaceDN w:val="0"/>
        <w:autoSpaceDE w:val="0"/>
        <w:widowControl/>
        <w:spacing w:line="244" w:lineRule="exact" w:before="144" w:after="0"/>
        <w:ind w:left="4" w:right="30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If your document contains nontrivial examples of program code, we recommend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releasing these examples in parallel under your choice of free software license, </w:t>
      </w:r>
      <w:r>
        <w:rPr>
          <w:rFonts w:ascii="CMR10" w:hAnsi="CMR10" w:eastAsia="CMR10"/>
          <w:b w:val="0"/>
          <w:i w:val="0"/>
          <w:color w:val="000000"/>
          <w:sz w:val="20"/>
        </w:rPr>
        <w:t>such as the GNU General Public License, to permit their use in free software.</w:t>
      </w: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186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250</w:t>
            </w:r>
          </w:p>
        </w:tc>
        <w:tc>
          <w:tcPr>
            <w:tcW w:type="dxa" w:w="501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GNU Free Documentation License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56"/>
        <w:ind w:left="0" w:right="0"/>
      </w:pPr>
    </w:p>
    <w:p>
      <w:pPr>
        <w:autoSpaceDN w:val="0"/>
        <w:tabs>
          <w:tab w:pos="3936" w:val="left"/>
        </w:tabs>
        <w:autoSpaceDE w:val="0"/>
        <w:widowControl/>
        <w:spacing w:line="716" w:lineRule="exact" w:before="0" w:after="44"/>
        <w:ind w:left="0" w:right="2160" w:firstLine="0"/>
        <w:jc w:val="left"/>
      </w:pPr>
      <w:r>
        <w:rPr>
          <w:rFonts w:ascii="CMBX12" w:hAnsi="CMBX12" w:eastAsia="CMBX12"/>
          <w:b w:val="0"/>
          <w:i w:val="0"/>
          <w:color w:val="000000"/>
          <w:sz w:val="50"/>
        </w:rPr>
        <w:t xml:space="preserve">Index </w:t>
      </w:r>
      <w:r>
        <w:br/>
      </w:r>
      <w:r>
        <w:rPr>
          <w:rFonts w:ascii="CMTI10" w:hAnsi="CMTI10" w:eastAsia="CMTI10"/>
          <w:b w:val="0"/>
          <w:i w:val="0"/>
          <w:color w:val="000000"/>
          <w:sz w:val="20"/>
        </w:rPr>
        <w:t>Make Way for Ducklings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73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loop, 61</w:t>
      </w:r>
    </w:p>
    <w:p>
      <w:pPr>
        <w:sectPr>
          <w:pgSz w:w="9720" w:h="13320"/>
          <w:pgMar w:top="1176" w:right="144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432" w:firstLine="0"/>
        <w:jc w:val="left"/>
      </w:pPr>
      <w:r>
        <w:rPr>
          <w:rFonts w:ascii="CMTI10" w:hAnsi="CMTI10" w:eastAsia="CMTI10"/>
          <w:b w:val="0"/>
          <w:i w:val="0"/>
          <w:color w:val="000000"/>
          <w:sz w:val="20"/>
        </w:rPr>
        <w:t>Python Library Reference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79 </w:t>
      </w:r>
      <w:r>
        <w:rPr>
          <w:rFonts w:ascii="CMR10" w:hAnsi="CMR10" w:eastAsia="CMR10"/>
          <w:b w:val="0"/>
          <w:i w:val="0"/>
          <w:color w:val="000000"/>
          <w:sz w:val="20"/>
        </w:rPr>
        <w:t>abecedarian, 73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 w:num="2" w:equalWidth="0">
            <w:col w:w="3038" w:space="0"/>
            <w:col w:w="380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20"/>
        <w:ind w:left="498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boolean expression, 35, 45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boolean function, 52, 165 </w:t>
      </w:r>
      <w:r>
        <w:rPr>
          <w:rFonts w:ascii="CMR10" w:hAnsi="CMR10" w:eastAsia="CMR10"/>
          <w:b w:val="0"/>
          <w:i w:val="0"/>
          <w:color w:val="000000"/>
          <w:sz w:val="20"/>
        </w:rPr>
        <w:t>bracket operator, 71</w:t>
      </w:r>
    </w:p>
    <w:p>
      <w:pPr>
        <w:sectPr>
          <w:type w:val="nextColumn"/>
          <w:pgSz w:w="9720" w:h="13320"/>
          <w:pgMar w:top="1176" w:right="1440" w:bottom="752" w:left="1440" w:header="720" w:footer="720" w:gutter="0"/>
          <w:cols w:num="2" w:equalWidth="0">
            <w:col w:w="3038" w:space="0"/>
            <w:col w:w="3802" w:space="0"/>
          </w:cols>
          <w:docGrid w:linePitch="360"/>
        </w:sectPr>
      </w:pPr>
    </w:p>
    <w:p>
      <w:pPr>
        <w:autoSpaceDN w:val="0"/>
        <w:tabs>
          <w:tab w:pos="3536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abstract class, 204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branch, 38, 45</w:t>
      </w:r>
    </w:p>
    <w:p>
      <w:pPr>
        <w:autoSpaceDN w:val="0"/>
        <w:tabs>
          <w:tab w:pos="3536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abstract data type,</w:t>
      </w:r>
      <w:r>
        <w:rPr>
          <w:rFonts w:ascii="CMTI10" w:hAnsi="CMTI10" w:eastAsia="CMTI10"/>
          <w:b w:val="0"/>
          <w:i w:val="0"/>
          <w:color w:val="000000"/>
          <w:sz w:val="20"/>
        </w:rPr>
        <w:t xml:space="preserve"> see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ADT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statement, 117, 124</w:t>
      </w:r>
    </w:p>
    <w:p>
      <w:pPr>
        <w:autoSpaceDN w:val="0"/>
        <w:tabs>
          <w:tab w:pos="3536" w:val="left"/>
        </w:tabs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access, 82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bug, 4, 9</w:t>
      </w:r>
    </w:p>
    <w:p>
      <w:pPr>
        <w:autoSpaceDN w:val="0"/>
        <w:autoSpaceDE w:val="0"/>
        <w:widowControl/>
        <w:spacing w:line="200" w:lineRule="exact" w:before="22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accumulator, 162, 165, 174</w:t>
      </w:r>
    </w:p>
    <w:p>
      <w:pPr>
        <w:autoSpaceDN w:val="0"/>
        <w:tabs>
          <w:tab w:pos="3536" w:val="left"/>
        </w:tabs>
        <w:autoSpaceDE w:val="0"/>
        <w:widowControl/>
        <w:spacing w:line="212" w:lineRule="exact" w:before="20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addition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</w:t>
      </w:r>
    </w:p>
    <w:p>
      <w:pPr>
        <w:autoSpaceDN w:val="0"/>
        <w:tabs>
          <w:tab w:pos="3936" w:val="left"/>
        </w:tabs>
        <w:autoSpaceDE w:val="0"/>
        <w:widowControl/>
        <w:spacing w:line="214" w:lineRule="exact" w:before="18" w:after="0"/>
        <w:ind w:left="3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fraction, 232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function, 21</w:t>
      </w:r>
    </w:p>
    <w:p>
      <w:pPr>
        <w:autoSpaceDN w:val="0"/>
        <w:tabs>
          <w:tab w:pos="3536" w:val="left"/>
        </w:tabs>
        <w:autoSpaceDE w:val="0"/>
        <w:widowControl/>
        <w:spacing w:line="214" w:lineRule="exact" w:before="16" w:after="0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ADT, 189, 194, 195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graph, 110</w:t>
      </w:r>
    </w:p>
    <w:p>
      <w:pPr>
        <w:autoSpaceDN w:val="0"/>
        <w:tabs>
          <w:tab w:pos="3536" w:val="left"/>
        </w:tabs>
        <w:autoSpaceDE w:val="0"/>
        <w:widowControl/>
        <w:spacing w:line="214" w:lineRule="exact" w:before="18" w:after="44"/>
        <w:ind w:left="3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Priority Queue, 197, 201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Card, 157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288" w:right="1008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Queue, 197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Stack, 190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 w:num="2" w:equalWidth="0">
            <w:col w:w="2454" w:space="0"/>
            <w:col w:w="4386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44"/>
        <w:ind w:left="1082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cargo, 179, 188, 205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chained conditional, 38</w:t>
      </w:r>
    </w:p>
    <w:p>
      <w:pPr>
        <w:sectPr>
          <w:type w:val="nextColumn"/>
          <w:pgSz w:w="9720" w:h="13320"/>
          <w:pgMar w:top="1176" w:right="1440" w:bottom="752" w:left="1440" w:header="720" w:footer="720" w:gutter="0"/>
          <w:cols w:num="2" w:equalWidth="0">
            <w:col w:w="2454" w:space="0"/>
            <w:col w:w="4386" w:space="0"/>
          </w:cols>
          <w:docGrid w:linePitch="360"/>
        </w:sectPr>
      </w:pPr>
    </w:p>
    <w:p>
      <w:pPr>
        <w:autoSpaceDN w:val="0"/>
        <w:tabs>
          <w:tab w:pos="3536" w:val="left"/>
        </w:tabs>
        <w:autoSpaceDE w:val="0"/>
        <w:widowControl/>
        <w:spacing w:line="200" w:lineRule="exact" w:before="0" w:after="46"/>
        <w:ind w:left="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algorithm, 9, 142, 143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character, 71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/>
          <w:docGrid w:linePitch="360"/>
        </w:sectPr>
      </w:pPr>
    </w:p>
    <w:p>
      <w:pPr>
        <w:autoSpaceDN w:val="0"/>
        <w:tabs>
          <w:tab w:pos="398" w:val="left"/>
        </w:tabs>
        <w:autoSpaceDE w:val="0"/>
        <w:widowControl/>
        <w:spacing w:line="236" w:lineRule="exact" w:before="0" w:after="0"/>
        <w:ind w:left="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aliasing, 90, 94, 108, 133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ambiguity, 7, 129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fundamental theorem, 184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animal game, 214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append method, 161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 w:num="2" w:equalWidth="0">
            <w:col w:w="3106" w:space="0"/>
            <w:col w:w="373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46"/>
        <w:ind w:left="430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character classification, 78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child class, 167, 177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child node, 205,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circular buffer,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circular definition, 53</w:t>
      </w:r>
    </w:p>
    <w:p>
      <w:pPr>
        <w:sectPr>
          <w:type w:val="nextColumn"/>
          <w:pgSz w:w="9720" w:h="13320"/>
          <w:pgMar w:top="1176" w:right="1440" w:bottom="752" w:left="1440" w:header="720" w:footer="720" w:gutter="0"/>
          <w:cols w:num="2" w:equalWidth="0">
            <w:col w:w="3106" w:space="0"/>
            <w:col w:w="3734" w:space="0"/>
          </w:cols>
          <w:docGrid w:linePitch="360"/>
        </w:sectPr>
      </w:pPr>
    </w:p>
    <w:p>
      <w:pPr>
        <w:autoSpaceDN w:val="0"/>
        <w:tabs>
          <w:tab w:pos="398" w:val="left"/>
          <w:tab w:pos="3536" w:val="left"/>
          <w:tab w:pos="3936" w:val="left"/>
        </w:tabs>
        <w:autoSpaceDE w:val="0"/>
        <w:widowControl/>
        <w:spacing w:line="240" w:lineRule="exact" w:before="0" w:after="46"/>
        <w:ind w:left="0" w:right="144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argument, 21, 28, 33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class, 127, 135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arithmetic sequence, 63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Card, 157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assignment, 12, 20, 59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Golfer, 203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multiple , 70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LinkedList, 186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tuple, 96, 103, 164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Node, 179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/>
          <w:docGrid w:linePitch="360"/>
        </w:sectPr>
      </w:pPr>
    </w:p>
    <w:p>
      <w:pPr>
        <w:autoSpaceDN w:val="0"/>
        <w:tabs>
          <w:tab w:pos="398" w:val="left"/>
        </w:tabs>
        <w:autoSpaceDE w:val="0"/>
        <w:widowControl/>
        <w:spacing w:line="230" w:lineRule="exact" w:before="0" w:after="0"/>
        <w:ind w:left="0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attribute, 128, 135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class, 159, 165 </w:t>
      </w:r>
      <w:r>
        <w:rPr>
          <w:rFonts w:ascii="CMR10" w:hAnsi="CMR10" w:eastAsia="CMR10"/>
          <w:b w:val="0"/>
          <w:i w:val="0"/>
          <w:color w:val="000000"/>
          <w:sz w:val="20"/>
        </w:rPr>
        <w:t>AttributeError, 224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 w:num="2" w:equalWidth="0">
            <w:col w:w="2822" w:space="0"/>
            <w:col w:w="401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4"/>
        <w:ind w:left="1114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OldMaidGame, 173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OldMaidHand, 171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parent, 168, 170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Point, 151</w:t>
      </w:r>
    </w:p>
    <w:p>
      <w:pPr>
        <w:sectPr>
          <w:type w:val="nextColumn"/>
          <w:pgSz w:w="9720" w:h="13320"/>
          <w:pgMar w:top="1176" w:right="1440" w:bottom="752" w:left="1440" w:header="720" w:footer="720" w:gutter="0"/>
          <w:cols w:num="2" w:equalWidth="0">
            <w:col w:w="2822" w:space="0"/>
            <w:col w:w="4018" w:space="0"/>
          </w:cols>
          <w:docGrid w:linePitch="360"/>
        </w:sectPr>
      </w:pPr>
    </w:p>
    <w:p>
      <w:pPr>
        <w:autoSpaceDN w:val="0"/>
        <w:tabs>
          <w:tab w:pos="3536" w:val="left"/>
          <w:tab w:pos="3936" w:val="left"/>
        </w:tabs>
        <w:autoSpaceDE w:val="0"/>
        <w:widowControl/>
        <w:spacing w:line="236" w:lineRule="exact" w:before="0" w:after="0"/>
        <w:ind w:left="0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base case, 43, 45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Stack, 190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binary operator, 207, 217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 attribute, 159, 165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binary tree, 205, 217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classification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block, 37, 45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character, 78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body, 37, 45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client, 190, 195</w:t>
      </w:r>
    </w:p>
    <w:p>
      <w:pPr>
        <w:sectPr>
          <w:type w:val="continuous"/>
          <w:pgSz w:w="9720" w:h="13320"/>
          <w:pgMar w:top="1176" w:right="144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21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252</w:t>
            </w:r>
          </w:p>
        </w:tc>
        <w:tc>
          <w:tcPr>
            <w:tcW w:type="dxa" w:w="32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</w:tr>
      <w:tr>
        <w:trPr>
          <w:trHeight w:hRule="exact" w:val="526"/>
        </w:trPr>
        <w:tc>
          <w:tcPr>
            <w:tcW w:type="dxa" w:w="21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clone, 94</w:t>
            </w:r>
          </w:p>
        </w:tc>
        <w:tc>
          <w:tcPr>
            <w:tcW w:type="dxa" w:w="32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95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cursor, 70</w:t>
            </w:r>
          </w:p>
        </w:tc>
        <w:tc>
          <w:tcPr>
            <w:tcW w:type="dxa" w:w="153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2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cloning, 90, 108</w:t>
      </w:r>
    </w:p>
    <w:p>
      <w:pPr>
        <w:autoSpaceDN w:val="0"/>
        <w:tabs>
          <w:tab w:pos="3540" w:val="left"/>
        </w:tabs>
        <w:autoSpaceDE w:val="0"/>
        <w:widowControl/>
        <w:spacing w:line="214" w:lineRule="exact" w:before="34" w:after="3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coercion, 33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structure</w:t>
      </w: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tabs>
          <w:tab w:pos="402" w:val="left"/>
        </w:tabs>
        <w:autoSpaceDE w:val="0"/>
        <w:widowControl/>
        <w:spacing w:line="224" w:lineRule="exact" w:before="0" w:after="0"/>
        <w:ind w:left="4" w:right="1008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type, 22, 111 </w:t>
      </w:r>
      <w:r>
        <w:rPr>
          <w:rFonts w:ascii="CMR10" w:hAnsi="CMR10" w:eastAsia="CMR10"/>
          <w:b w:val="0"/>
          <w:i w:val="0"/>
          <w:color w:val="000000"/>
          <w:sz w:val="20"/>
        </w:rPr>
        <w:t>collection, 181, 190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802" w:space="0"/>
            <w:col w:w="4099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36"/>
        <w:ind w:left="1138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generic, 190, 191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recursive, 179, 188, 206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802" w:space="0"/>
            <w:col w:w="4099" w:space="0"/>
          </w:cols>
          <w:docGrid w:linePitch="360"/>
        </w:sectPr>
      </w:pPr>
    </w:p>
    <w:p>
      <w:pPr>
        <w:autoSpaceDN w:val="0"/>
        <w:tabs>
          <w:tab w:pos="402" w:val="left"/>
          <w:tab w:pos="3540" w:val="left"/>
          <w:tab w:pos="3940" w:val="left"/>
        </w:tabs>
        <w:autoSpaceDE w:val="0"/>
        <w:widowControl/>
        <w:spacing w:line="242" w:lineRule="exact" w:before="0" w:after="38"/>
        <w:ind w:left="4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column, 93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type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comment, 18, 20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compound, 71, 127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comparable, 160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dictionary, 105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comparison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immutable, 95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fraction, 233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long integer, 111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string, 74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tuple, 95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4" w:right="72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compile, 2, 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compile-time error, 219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compiler, 219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complete language, 53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786" w:space="0"/>
            <w:col w:w="411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38"/>
        <w:ind w:left="754" w:right="1008" w:firstLine="4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user-defined, 127, 229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dead code, 48, 58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dealing cards, 169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debugging, 4, 9, 219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786" w:space="0"/>
            <w:col w:w="4116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38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complete ordering, 160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deck, 161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4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composition, 18, 20, 24, 51, 157, 161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compound data type, 71, 79, 127 </w:t>
      </w:r>
      <w:r>
        <w:rPr>
          <w:rFonts w:ascii="CMR10" w:hAnsi="CMR10" w:eastAsia="CMR10"/>
          <w:b w:val="0"/>
          <w:i w:val="0"/>
          <w:color w:val="000000"/>
          <w:sz w:val="20"/>
        </w:rPr>
        <w:t>compound statement, 37, 45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357" w:space="0"/>
            <w:col w:w="354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40"/>
        <w:ind w:left="182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decrement, 79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deep copy, 135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deep equality, 130, 135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357" w:space="0"/>
            <w:col w:w="3544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body, 37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definition</w:t>
      </w:r>
    </w:p>
    <w:p>
      <w:pPr>
        <w:autoSpaceDN w:val="0"/>
        <w:tabs>
          <w:tab w:pos="3940" w:val="left"/>
        </w:tabs>
        <w:autoSpaceDE w:val="0"/>
        <w:widowControl/>
        <w:spacing w:line="208" w:lineRule="exact" w:before="32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header, 37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circular, 53</w:t>
      </w:r>
    </w:p>
    <w:p>
      <w:pPr>
        <w:autoSpaceDN w:val="0"/>
        <w:tabs>
          <w:tab w:pos="3940" w:val="left"/>
        </w:tabs>
        <w:autoSpaceDE w:val="0"/>
        <w:widowControl/>
        <w:spacing w:line="208" w:lineRule="exact" w:before="32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 block, 37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function, 25</w:t>
      </w:r>
    </w:p>
    <w:p>
      <w:pPr>
        <w:autoSpaceDN w:val="0"/>
        <w:tabs>
          <w:tab w:pos="3940" w:val="left"/>
        </w:tabs>
        <w:autoSpaceDE w:val="0"/>
        <w:widowControl/>
        <w:spacing w:line="206" w:lineRule="exact" w:before="3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compression, 111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recursive, 212</w:t>
      </w:r>
    </w:p>
    <w:p>
      <w:pPr>
        <w:autoSpaceDN w:val="0"/>
        <w:tabs>
          <w:tab w:pos="3540" w:val="left"/>
        </w:tabs>
        <w:autoSpaceDE w:val="0"/>
        <w:widowControl/>
        <w:spacing w:line="206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computational pattern, 76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deletion</w:t>
      </w:r>
    </w:p>
    <w:p>
      <w:pPr>
        <w:autoSpaceDN w:val="0"/>
        <w:tabs>
          <w:tab w:pos="3940" w:val="left"/>
        </w:tabs>
        <w:autoSpaceDE w:val="0"/>
        <w:widowControl/>
        <w:spacing w:line="206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concatenation, 17, 20, 73, 75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list, 87</w:t>
      </w:r>
    </w:p>
    <w:p>
      <w:pPr>
        <w:autoSpaceDN w:val="0"/>
        <w:tabs>
          <w:tab w:pos="3540" w:val="left"/>
        </w:tabs>
        <w:autoSpaceDE w:val="0"/>
        <w:widowControl/>
        <w:spacing w:line="206" w:lineRule="exact" w:before="36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85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delimiter, 94, 121, 192, 195</w:t>
      </w:r>
    </w:p>
    <w:p>
      <w:pPr>
        <w:autoSpaceDN w:val="0"/>
        <w:tabs>
          <w:tab w:pos="3540" w:val="left"/>
        </w:tabs>
        <w:autoSpaceDE w:val="0"/>
        <w:widowControl/>
        <w:spacing w:line="206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condition, 45, 61, 222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denominator, 229</w:t>
      </w:r>
    </w:p>
    <w:p>
      <w:pPr>
        <w:autoSpaceDN w:val="0"/>
        <w:tabs>
          <w:tab w:pos="3540" w:val="left"/>
        </w:tabs>
        <w:autoSpaceDE w:val="0"/>
        <w:widowControl/>
        <w:spacing w:line="204" w:lineRule="exact" w:before="3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conditional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deterministic, 103</w:t>
      </w:r>
    </w:p>
    <w:p>
      <w:pPr>
        <w:autoSpaceDN w:val="0"/>
        <w:tabs>
          <w:tab w:pos="3540" w:val="left"/>
        </w:tabs>
        <w:autoSpaceDE w:val="0"/>
        <w:widowControl/>
        <w:spacing w:line="204" w:lineRule="exact" w:before="40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chained, 38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</w:t>
      </w:r>
    </w:p>
    <w:p>
      <w:pPr>
        <w:autoSpaceDN w:val="0"/>
        <w:tabs>
          <w:tab w:pos="3940" w:val="left"/>
        </w:tabs>
        <w:autoSpaceDE w:val="0"/>
        <w:widowControl/>
        <w:spacing w:line="204" w:lineRule="exact" w:before="4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conditional branching, 37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incremental, 49, 143</w:t>
      </w:r>
    </w:p>
    <w:p>
      <w:pPr>
        <w:autoSpaceDN w:val="0"/>
        <w:tabs>
          <w:tab w:pos="3940" w:val="left"/>
        </w:tabs>
        <w:autoSpaceDE w:val="0"/>
        <w:widowControl/>
        <w:spacing w:line="204" w:lineRule="exact" w:before="40" w:after="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conditional execution, 37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planned, 143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4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conditional operator, 160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conditional statement, 45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876" w:space="0"/>
            <w:col w:w="4025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44"/>
        <w:ind w:left="664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development plan, 70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dictionary, 93, 105, 113, 120, 224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876" w:space="0"/>
            <w:col w:w="4025" w:space="0"/>
          </w:cols>
          <w:docGrid w:linePitch="360"/>
        </w:sectPr>
      </w:pPr>
    </w:p>
    <w:p>
      <w:pPr>
        <w:autoSpaceDN w:val="0"/>
        <w:tabs>
          <w:tab w:pos="39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constant time, 199, 204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method, 107</w:t>
      </w:r>
    </w:p>
    <w:p>
      <w:pPr>
        <w:autoSpaceDN w:val="0"/>
        <w:tabs>
          <w:tab w:pos="3940" w:val="left"/>
        </w:tabs>
        <w:autoSpaceDE w:val="0"/>
        <w:widowControl/>
        <w:spacing w:line="202" w:lineRule="exact" w:before="4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constructor, 127, 135, 158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operation, 106</w:t>
      </w:r>
    </w:p>
    <w:p>
      <w:pPr>
        <w:autoSpaceDN w:val="0"/>
        <w:tabs>
          <w:tab w:pos="3540" w:val="left"/>
        </w:tabs>
        <w:autoSpaceDE w:val="0"/>
        <w:widowControl/>
        <w:spacing w:line="202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continue statement, 118, 124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directory, 121, 124</w:t>
      </w:r>
    </w:p>
    <w:p>
      <w:pPr>
        <w:autoSpaceDN w:val="0"/>
        <w:tabs>
          <w:tab w:pos="3540" w:val="left"/>
        </w:tabs>
        <w:autoSpaceDE w:val="0"/>
        <w:widowControl/>
        <w:spacing w:line="202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conversion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division</w:t>
      </w:r>
    </w:p>
    <w:p>
      <w:pPr>
        <w:autoSpaceDN w:val="0"/>
        <w:tabs>
          <w:tab w:pos="3940" w:val="left"/>
        </w:tabs>
        <w:autoSpaceDE w:val="0"/>
        <w:widowControl/>
        <w:spacing w:line="200" w:lineRule="exact" w:before="46" w:after="48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type, 22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integer, 22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4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copy module, 133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copying, 108, 133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counter, 76, 79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counting, 99, 111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532" w:space="0"/>
            <w:col w:w="4369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08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documentation, 188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dot notation, 23, 33, 107, 147, 150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dot product, 152, 156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Doyle, Arthur Conan, 5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532" w:space="0"/>
            <w:col w:w="436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26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  <w:tc>
          <w:tcPr>
            <w:tcW w:type="dxa" w:w="330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253</w:t>
            </w:r>
          </w:p>
        </w:tc>
      </w:tr>
      <w:tr>
        <w:trPr>
          <w:trHeight w:hRule="exact" w:val="482"/>
        </w:trPr>
        <w:tc>
          <w:tcPr>
            <w:tcW w:type="dxa" w:w="262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element, 81, 94</w:t>
            </w:r>
          </w:p>
        </w:tc>
        <w:tc>
          <w:tcPr>
            <w:tcW w:type="dxa" w:w="330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58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comparison, 233</w:t>
            </w:r>
          </w:p>
        </w:tc>
        <w:tc>
          <w:tcPr>
            <w:tcW w:type="dxa" w:w="958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embedded reference, 134, 179, 188, 205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encapsulate, 70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encapsulation, 65, 132, 189, 194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440" w:space="0"/>
            <w:col w:w="346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4"/>
        <w:ind w:left="100" w:right="720" w:firstLine="4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multiplication, 230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frame, 30, 33, 42, 110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function, 25, 33, 69, 137, 146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440" w:space="0"/>
            <w:col w:w="3461" w:space="0"/>
          </w:cols>
          <w:docGrid w:linePitch="360"/>
        </w:sectPr>
      </w:pPr>
    </w:p>
    <w:p>
      <w:pPr>
        <w:autoSpaceDN w:val="0"/>
        <w:tabs>
          <w:tab w:pos="402" w:val="left"/>
          <w:tab w:pos="3940" w:val="left"/>
        </w:tabs>
        <w:autoSpaceDE w:val="0"/>
        <w:widowControl/>
        <w:spacing w:line="240" w:lineRule="exact" w:before="0" w:after="42"/>
        <w:ind w:left="4" w:right="72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encode, 158, 165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argument, 28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encrypt, 158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boolean, 52, 165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equality, 130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composition, 24, 51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factorial, 54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compile-time, 219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helper, 185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runtime, 5, 43, 219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math, 23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semantic, 5, 219, 225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parameter, 28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syntax, 4, 219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recursive, 42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checking, 57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tuple as return value, 97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handling, 214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wrapper, 185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72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error messages, 219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escape sequence, 64, 70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786" w:space="0"/>
            <w:col w:w="4116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42"/>
        <w:ind w:left="754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function call, 21, 33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function definition, 25, 33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786" w:space="0"/>
            <w:col w:w="4116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Euclid, 232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frame, 30, 33, 42, 110</w:t>
      </w:r>
    </w:p>
    <w:p>
      <w:pPr>
        <w:autoSpaceDN w:val="0"/>
        <w:tabs>
          <w:tab w:pos="3540" w:val="left"/>
        </w:tabs>
        <w:autoSpaceDE w:val="0"/>
        <w:widowControl/>
        <w:spacing w:line="204" w:lineRule="exact" w:before="38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eureka traversal, 76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type</w:t>
      </w:r>
    </w:p>
    <w:p>
      <w:pPr>
        <w:autoSpaceDN w:val="0"/>
        <w:tabs>
          <w:tab w:pos="3940" w:val="left"/>
        </w:tabs>
        <w:autoSpaceDE w:val="0"/>
        <w:widowControl/>
        <w:spacing w:line="204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except statement, 122, 124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modifier, 139</w:t>
      </w:r>
    </w:p>
    <w:p>
      <w:pPr>
        <w:autoSpaceDN w:val="0"/>
        <w:tabs>
          <w:tab w:pos="3940" w:val="left"/>
        </w:tabs>
        <w:autoSpaceDE w:val="0"/>
        <w:widowControl/>
        <w:spacing w:line="204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exception, 5, 9, 122, 124, 219, 223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pure, 138</w:t>
      </w:r>
    </w:p>
    <w:p>
      <w:pPr>
        <w:autoSpaceDN w:val="0"/>
        <w:tabs>
          <w:tab w:pos="3540" w:val="left"/>
        </w:tabs>
        <w:autoSpaceDE w:val="0"/>
        <w:widowControl/>
        <w:spacing w:line="204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executable, 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programming style, 140, 143</w:t>
      </w:r>
    </w:p>
    <w:p>
      <w:pPr>
        <w:autoSpaceDN w:val="0"/>
        <w:tabs>
          <w:tab w:pos="3540" w:val="left"/>
        </w:tabs>
        <w:autoSpaceDE w:val="0"/>
        <w:widowControl/>
        <w:spacing w:line="204" w:lineRule="exact" w:before="3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execution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ambiguity theorem, 188</w:t>
      </w:r>
    </w:p>
    <w:p>
      <w:pPr>
        <w:autoSpaceDN w:val="0"/>
        <w:autoSpaceDE w:val="0"/>
        <w:widowControl/>
        <w:spacing w:line="198" w:lineRule="exact" w:before="40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flow, 223</w:t>
      </w:r>
    </w:p>
    <w:p>
      <w:pPr>
        <w:autoSpaceDN w:val="0"/>
        <w:tabs>
          <w:tab w:pos="3540" w:val="left"/>
        </w:tabs>
        <w:autoSpaceDE w:val="0"/>
        <w:widowControl/>
        <w:spacing w:line="206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expression, 16, 20, 192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</w:t>
      </w:r>
    </w:p>
    <w:p>
      <w:pPr>
        <w:autoSpaceDN w:val="0"/>
        <w:tabs>
          <w:tab w:pos="3940" w:val="left"/>
        </w:tabs>
        <w:autoSpaceDE w:val="0"/>
        <w:widowControl/>
        <w:spacing w:line="206" w:lineRule="exact" w:before="0" w:after="46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big and hairy, 226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animal, 214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72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boolean, 35, 45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expression tree, 207, 210</w:t>
      </w:r>
    </w:p>
    <w:p>
      <w:pPr>
        <w:autoSpaceDN w:val="0"/>
        <w:autoSpaceDE w:val="0"/>
        <w:widowControl/>
        <w:spacing w:line="244" w:lineRule="exact" w:before="170" w:after="0"/>
        <w:ind w:left="4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factorial function, 54, 57 </w:t>
      </w:r>
      <w:r>
        <w:rPr>
          <w:rFonts w:ascii="CMR10" w:hAnsi="CMR10" w:eastAsia="CMR10"/>
          <w:b w:val="0"/>
          <w:i w:val="0"/>
          <w:color w:val="000000"/>
          <w:sz w:val="20"/>
        </w:rPr>
        <w:t>Fibonacci function, 56, 109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954" w:space="0"/>
            <w:col w:w="3947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6"/>
        <w:ind w:left="586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gamma function, 57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generalization, 65, 132, 142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generalize, 70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generic data structure, 190, 191 </w:t>
      </w:r>
      <w:r>
        <w:rPr>
          <w:rFonts w:ascii="CMR10" w:hAnsi="CMR10" w:eastAsia="CMR10"/>
          <w:b w:val="0"/>
          <w:i w:val="0"/>
          <w:color w:val="000000"/>
          <w:sz w:val="20"/>
        </w:rPr>
        <w:t>geometric sequence, 63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954" w:space="0"/>
            <w:col w:w="3947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FIFO, 197, 204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Golfer, 203</w:t>
      </w:r>
    </w:p>
    <w:p>
      <w:pPr>
        <w:autoSpaceDN w:val="0"/>
        <w:tabs>
          <w:tab w:pos="3540" w:val="left"/>
        </w:tabs>
        <w:autoSpaceDE w:val="0"/>
        <w:widowControl/>
        <w:spacing w:line="206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file, 115, 124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greatest common divisor, 232, 235</w:t>
      </w:r>
    </w:p>
    <w:p>
      <w:pPr>
        <w:autoSpaceDN w:val="0"/>
        <w:tabs>
          <w:tab w:pos="3540" w:val="left"/>
        </w:tabs>
        <w:autoSpaceDE w:val="0"/>
        <w:widowControl/>
        <w:spacing w:line="206" w:lineRule="exact" w:before="0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text, 117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guardian, 58</w:t>
      </w:r>
    </w:p>
    <w:p>
      <w:pPr>
        <w:autoSpaceDN w:val="0"/>
        <w:autoSpaceDE w:val="0"/>
        <w:widowControl/>
        <w:spacing w:line="200" w:lineRule="exact" w:before="6" w:after="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float, 11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43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floating-point, 20, 127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flow of execution, 28, 33, 223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036" w:space="0"/>
            <w:col w:w="3865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44"/>
        <w:ind w:left="504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handle exception, 122, 124 </w:t>
      </w:r>
      <w:r>
        <w:rPr>
          <w:rFonts w:ascii="CMR10" w:hAnsi="CMR10" w:eastAsia="CMR10"/>
          <w:b w:val="0"/>
          <w:i w:val="0"/>
          <w:color w:val="000000"/>
          <w:sz w:val="20"/>
        </w:rPr>
        <w:t>handling errors, 214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036" w:space="0"/>
            <w:col w:w="3865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loop, 72, 84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hanging, 221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0" w:after="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formal language, 6, 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hello world, 8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4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format operator, 118, 124, 203, 224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format string, 118, 124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frabjuous, 53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304" w:space="0"/>
            <w:col w:w="3597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4"/>
        <w:ind w:left="236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helper function, 185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helper method, 188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high-level language, 2, 9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304" w:space="0"/>
            <w:col w:w="3597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198" w:lineRule="exact" w:before="0" w:after="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fraction, 229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hint, 109, 113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addition, 232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542" w:space="0"/>
            <w:col w:w="4359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998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histogram, 102, 103, 111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542" w:space="0"/>
            <w:col w:w="435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254</w:t>
            </w:r>
          </w:p>
        </w:tc>
        <w:tc>
          <w:tcPr>
            <w:tcW w:type="dxa" w:w="3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</w:tr>
    </w:tbl>
    <w:p>
      <w:pPr>
        <w:autoSpaceDN w:val="0"/>
        <w:autoSpaceDE w:val="0"/>
        <w:widowControl/>
        <w:spacing w:line="14" w:lineRule="exact" w:before="0" w:after="298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0"/>
        <w:ind w:left="4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Holmes, Sherlock, 5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identity, 130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immutable, 95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630" w:space="0"/>
            <w:col w:w="4271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2"/>
        <w:ind w:left="910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key-value pair, 105, 113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KeyError, 224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keyword, 13, 14, 20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knowledge base, 214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630" w:space="0"/>
            <w:col w:w="4271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immutable string, 75</w:t>
      </w:r>
    </w:p>
    <w:p>
      <w:pPr>
        <w:autoSpaceDN w:val="0"/>
        <w:tabs>
          <w:tab w:pos="3540" w:val="left"/>
        </w:tabs>
        <w:autoSpaceDE w:val="0"/>
        <w:widowControl/>
        <w:spacing w:line="202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immutable type, 103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language, 129</w:t>
      </w:r>
    </w:p>
    <w:p>
      <w:pPr>
        <w:autoSpaceDN w:val="0"/>
        <w:tabs>
          <w:tab w:pos="3940" w:val="left"/>
        </w:tabs>
        <w:autoSpaceDE w:val="0"/>
        <w:widowControl/>
        <w:spacing w:line="200" w:lineRule="exact" w:before="0" w:after="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implementation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complete, 53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tabs>
          <w:tab w:pos="402" w:val="left"/>
        </w:tabs>
        <w:autoSpaceDE w:val="0"/>
        <w:widowControl/>
        <w:spacing w:line="244" w:lineRule="exact" w:before="0" w:after="0"/>
        <w:ind w:left="4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Queue, 197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improved queue, 199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operator, 84, 164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increment, 79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incremental development, 49, 58, 143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incremental program development, 220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index, 72, 79, 94, 105, 223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negative, 72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IndexError, 224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infinite list, 183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infinite loop, 61, 70, 221, 222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infinite recursion, 43, 45, 57, 221, 222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infix, 192, 195, 207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inheritance, 167, 177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initialization method, 150, 156, 161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inorder, 208,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instance, 129, 132, 135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object, 128, 146, 160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instantiate, 135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instantiation, 128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int, 11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long, 111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integer division, 16, 19, 20, 22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Intel, 62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interface, 190,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interpret, 2, 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invariant, 187, 188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invoke, 113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invoking method, 107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irrational, 234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iteration, 59, 60, 70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440" w:space="0"/>
            <w:col w:w="3461" w:space="0"/>
          </w:cols>
          <w:docGrid w:linePitch="360"/>
        </w:sectPr>
      </w:pPr>
    </w:p>
    <w:p>
      <w:pPr>
        <w:autoSpaceDN w:val="0"/>
        <w:tabs>
          <w:tab w:pos="500" w:val="left"/>
        </w:tabs>
        <w:autoSpaceDE w:val="0"/>
        <w:widowControl/>
        <w:spacing w:line="242" w:lineRule="exact" w:before="0" w:after="46"/>
        <w:ind w:left="100" w:right="864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formal, 6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high-level, 2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low-level, 2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natural, 6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programming, 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safe, 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leaf node, 205,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leap of faith, 55, 182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length, 83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level, 205,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linear time, 199,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link, 188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 list, 179, 188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 queue, 198,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LinkedList, 186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Linux, 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81, 94, 179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argument, 181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parameter, 91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cloning, 90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element, 82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loop, 84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infinite, 183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length, 83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linked, 179, 188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loop, 183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membership, 84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modifying, 184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mutable, 86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nested, 81, 92, 108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objects, 161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printing, 181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backwards, 182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440" w:space="0"/>
            <w:col w:w="3461" w:space="0"/>
          </w:cols>
          <w:docGrid w:linePitch="360"/>
        </w:sectPr>
      </w:pPr>
    </w:p>
    <w:p>
      <w:pPr>
        <w:autoSpaceDN w:val="0"/>
        <w:tabs>
          <w:tab w:pos="39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join function, 93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slice, 86</w:t>
      </w:r>
    </w:p>
    <w:p>
      <w:pPr>
        <w:autoSpaceDN w:val="0"/>
        <w:autoSpaceDE w:val="0"/>
        <w:widowControl/>
        <w:spacing w:line="198" w:lineRule="exact" w:before="12" w:after="46"/>
        <w:ind w:left="0" w:right="1474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traversal, 83, 181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key, 105, 113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530" w:space="0"/>
            <w:col w:w="4371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886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traverse recursively, 182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530" w:space="0"/>
            <w:col w:w="437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268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  <w:tc>
          <w:tcPr>
            <w:tcW w:type="dxa" w:w="354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255</w:t>
            </w:r>
          </w:p>
        </w:tc>
      </w:tr>
      <w:tr>
        <w:trPr>
          <w:trHeight w:hRule="exact" w:val="516"/>
        </w:trPr>
        <w:tc>
          <w:tcPr>
            <w:tcW w:type="dxa" w:w="268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well-formed, 187</w:t>
            </w:r>
          </w:p>
        </w:tc>
        <w:tc>
          <w:tcPr>
            <w:tcW w:type="dxa" w:w="354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8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multiple assignment, 59, 70</w:t>
            </w:r>
          </w:p>
        </w:tc>
        <w:tc>
          <w:tcPr>
            <w:tcW w:type="dxa" w:w="65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26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deletion, 87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8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multiplication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26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method, 112, 161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fraction, 230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26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operation, 85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8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mutable, 75, 79, 95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26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 traversal, 94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169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list, 86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26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literalness, 7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object, 132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4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local variable, 30, 33, 67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logarithm, 62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logical operator, 35, 36 </w:t>
      </w:r>
      <w:r>
        <w:rPr>
          <w:rFonts w:ascii="CMR10" w:hAnsi="CMR10" w:eastAsia="CMR10"/>
          <w:b w:val="0"/>
          <w:i w:val="0"/>
          <w:color w:val="000000"/>
          <w:sz w:val="20"/>
        </w:rPr>
        <w:t>long integer, 111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827" w:space="0"/>
            <w:col w:w="4074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46"/>
        <w:ind w:left="712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mutable type, 103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NameError, 223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natural language, 6, 9, 129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827" w:space="0"/>
            <w:col w:w="4074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198" w:lineRule="exact" w:before="0" w:after="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loop, 61, 70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negation, 234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02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body, 61, 70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condition, 222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586" w:space="0"/>
            <w:col w:w="4316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44"/>
        <w:ind w:left="954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nested list, 92, 94, 108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nested structure, 157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586" w:space="0"/>
            <w:col w:w="43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451"/>
        <w:gridCol w:w="3451"/>
      </w:tblGrid>
      <w:tr>
        <w:trPr>
          <w:trHeight w:hRule="exact" w:val="331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44" w:lineRule="exact" w:before="0" w:after="0"/>
              <w:ind w:left="20" w:right="576" w:firstLine="0"/>
              <w:jc w:val="left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for loop, 72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in list, 183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infinite, 61, 222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nested, 161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traversal, 72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while, 60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loop variable, 70, 169, 181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low-level language, 2, 9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lowercase, 78</w:t>
            </w:r>
          </w:p>
          <w:p>
            <w:pPr>
              <w:autoSpaceDN w:val="0"/>
              <w:autoSpaceDE w:val="0"/>
              <w:widowControl/>
              <w:spacing w:line="244" w:lineRule="exact" w:before="168" w:after="0"/>
              <w:ind w:left="20" w:right="432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map to, 158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math function, 23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mathematical operator, 230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matrix, 92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38" w:lineRule="exact" w:before="0" w:after="0"/>
              <w:ind w:left="576" w:right="864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nesting, 45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newline, 70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node, 179, 188, 205, 217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Node class, 179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None, 48, 58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number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random, 97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numerator, 229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4" w:lineRule="exact" w:before="202" w:after="0"/>
              <w:ind w:left="576" w:right="288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object, 89, 94, 127, 135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list of, 161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mutable, 132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object code, 9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 instance, 128, 146, 160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4" w:right="720" w:firstLine="398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sparse, 108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McCloskey, Robert, 73 </w:t>
      </w:r>
      <w:r>
        <w:rPr>
          <w:rFonts w:ascii="CMR10" w:hAnsi="CMR10" w:eastAsia="CMR10"/>
          <w:b w:val="0"/>
          <w:i w:val="0"/>
          <w:color w:val="000000"/>
          <w:sz w:val="20"/>
        </w:rPr>
        <w:t>mental model, 225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757" w:space="0"/>
            <w:col w:w="414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4"/>
        <w:ind w:left="78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object invariant, 187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object-oriented design, 167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object-oriented programming, 145, 167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757" w:space="0"/>
            <w:col w:w="41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1725"/>
        <w:gridCol w:w="1725"/>
        <w:gridCol w:w="1725"/>
        <w:gridCol w:w="1725"/>
      </w:tblGrid>
      <w:tr>
        <w:trPr>
          <w:trHeight w:hRule="exact" w:val="18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method, 107, 113, 137, 146, 156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object-oriented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programming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02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dictionary, 107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initialization, 150, 161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940" w:space="0"/>
            <w:col w:w="3961" w:space="0"/>
          </w:cols>
          <w:docGrid w:linePitch="360"/>
        </w:sectPr>
      </w:pPr>
    </w:p>
    <w:p>
      <w:pPr>
        <w:autoSpaceDN w:val="0"/>
        <w:tabs>
          <w:tab w:pos="1398" w:val="left"/>
        </w:tabs>
        <w:autoSpaceDE w:val="0"/>
        <w:widowControl/>
        <w:spacing w:line="222" w:lineRule="exact" w:before="0" w:after="44"/>
        <w:ind w:left="600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guage, 145, 156 </w:t>
      </w:r>
      <w:r>
        <w:rPr>
          <w:rFonts w:ascii="CMR10" w:hAnsi="CMR10" w:eastAsia="CMR10"/>
          <w:b w:val="0"/>
          <w:i w:val="0"/>
          <w:color w:val="000000"/>
          <w:sz w:val="20"/>
        </w:rPr>
        <w:t>operand, 16, 20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940" w:space="0"/>
            <w:col w:w="3961" w:space="0"/>
          </w:cols>
          <w:docGrid w:linePitch="360"/>
        </w:sectPr>
      </w:pPr>
    </w:p>
    <w:p>
      <w:pPr>
        <w:autoSpaceDN w:val="0"/>
        <w:tabs>
          <w:tab w:pos="402" w:val="left"/>
          <w:tab w:pos="3540" w:val="left"/>
          <w:tab w:pos="3940" w:val="left"/>
        </w:tabs>
        <w:autoSpaceDE w:val="0"/>
        <w:widowControl/>
        <w:spacing w:line="240" w:lineRule="exact" w:before="0" w:after="0"/>
        <w:ind w:left="4" w:right="576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invocation, 107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operation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112, 161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dictionary, 106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model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85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mental, 225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operator, 16, 20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modifier, 139, 143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binary, 207,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modifying lists, 184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bracket, 71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module, 23, 33, 77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conditional, 160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copy, 133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format, 118, 124, 203, 224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string, 79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in, 84, 164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modulus operator, 35, 45, 169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logical, 35, 36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3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</w:tr>
    </w:tbl>
    <w:p>
      <w:pPr>
        <w:autoSpaceDN w:val="0"/>
        <w:autoSpaceDE w:val="0"/>
        <w:widowControl/>
        <w:spacing w:line="14" w:lineRule="exact" w:before="0" w:after="298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tabs>
          <w:tab w:pos="402" w:val="left"/>
        </w:tabs>
        <w:autoSpaceDE w:val="0"/>
        <w:widowControl/>
        <w:spacing w:line="230" w:lineRule="exact" w:before="0" w:after="0"/>
        <w:ind w:left="4" w:right="288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modulus, 35, 169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overloading, 152, 230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operator overloading, 152, 156, 160,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640" w:space="0"/>
            <w:col w:w="326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4"/>
        <w:ind w:left="300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deck object, 161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hand of cards, 169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object, 129, 146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640" w:space="0"/>
            <w:col w:w="3261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8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203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priority, 203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order of evaluation, 226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priority queue, 197, 204</w:t>
      </w:r>
    </w:p>
    <w:p>
      <w:pPr>
        <w:autoSpaceDN w:val="0"/>
        <w:tabs>
          <w:tab w:pos="3940" w:val="left"/>
        </w:tabs>
        <w:autoSpaceDE w:val="0"/>
        <w:widowControl/>
        <w:spacing w:line="200" w:lineRule="exact" w:before="44" w:after="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order of operations, 16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ADT, 201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4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ordering, 160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overload, 230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344" w:space="0"/>
            <w:col w:w="455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44"/>
        <w:ind w:left="1196" w:right="144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priority queueing, 197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problem-solving, 9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344" w:space="0"/>
            <w:col w:w="4558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overloading, 156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product, 212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2" w:after="44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operator, 203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program, 9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override, 156, 160</w:t>
      </w:r>
    </w:p>
    <w:p>
      <w:pPr>
        <w:autoSpaceDN w:val="0"/>
        <w:tabs>
          <w:tab w:pos="402" w:val="left"/>
        </w:tabs>
        <w:autoSpaceDE w:val="0"/>
        <w:widowControl/>
        <w:spacing w:line="244" w:lineRule="exact" w:before="170" w:after="0"/>
        <w:ind w:left="4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parameter, 28, 33, 91, 129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91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parent class, 167, 168, 170, 177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parent node, 205,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parse, 7, 9, 192, 195, 210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partial ordering, 160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pass statement, 37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path, 121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pattern, 76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pattern matching, 103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Pentium, 62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performance, 199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performance hazard,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pickle, 124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pickling, 121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planned development, 143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126" w:space="0"/>
            <w:col w:w="3775" w:space="0"/>
          </w:cols>
          <w:docGrid w:linePitch="360"/>
        </w:sectPr>
      </w:pPr>
    </w:p>
    <w:p>
      <w:pPr>
        <w:autoSpaceDN w:val="0"/>
        <w:tabs>
          <w:tab w:pos="814" w:val="left"/>
        </w:tabs>
        <w:autoSpaceDE w:val="0"/>
        <w:widowControl/>
        <w:spacing w:line="240" w:lineRule="exact" w:before="0" w:after="0"/>
        <w:ind w:left="414" w:right="864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development, 70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 development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encapsulation, 65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generalization, 65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programming language, 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prompt, 44, 45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prose, 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prototype development, 141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provider, 190, 195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pseudocode, 232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pseudorandom, 103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pure function, 138, 143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push, 191</w:t>
      </w:r>
    </w:p>
    <w:p>
      <w:pPr>
        <w:autoSpaceDN w:val="0"/>
        <w:autoSpaceDE w:val="0"/>
        <w:widowControl/>
        <w:spacing w:line="244" w:lineRule="exact" w:before="202" w:after="6"/>
        <w:ind w:left="814" w:right="288" w:hanging="4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queue, 197,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improved implementation, 199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linked implementation, 198 </w:t>
      </w:r>
      <w:r>
        <w:rPr>
          <w:rFonts w:ascii="CMR10" w:hAnsi="CMR10" w:eastAsia="CMR10"/>
          <w:b w:val="0"/>
          <w:i w:val="0"/>
          <w:color w:val="000000"/>
          <w:sz w:val="20"/>
        </w:rPr>
        <w:t>List implementation, 197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126" w:space="0"/>
            <w:col w:w="3775" w:space="0"/>
          </w:cols>
          <w:docGrid w:linePitch="360"/>
        </w:sectPr>
      </w:pPr>
    </w:p>
    <w:p>
      <w:pPr>
        <w:autoSpaceDN w:val="0"/>
        <w:tabs>
          <w:tab w:pos="3540" w:val="left"/>
          <w:tab w:pos="3940" w:val="left"/>
        </w:tabs>
        <w:autoSpaceDE w:val="0"/>
        <w:widowControl/>
        <w:spacing w:line="240" w:lineRule="exact" w:before="0" w:after="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poetry, 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Queue ADT, 197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Point class, 151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queueing policy, 197, 204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polymorphic, 156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polymorphism, 153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raise exception, 122, 124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pop, 191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random, 163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portability, 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random number, 97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portable, 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randrange, 163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postfix, 192, 195, 207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rank, 157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postorder, 208, 217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rational, 229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precedence, 20, 226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rectangle, 131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precondition, 183, 188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recursion, 40, 42, 45, 53, 55, 207, 208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prefix, 208, 217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case, 43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preorder, 208, 217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print statement, 8, 9, 224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880" w:space="0"/>
            <w:col w:w="4021" w:space="0"/>
          </w:cols>
          <w:docGrid w:linePitch="360"/>
        </w:sectPr>
      </w:pPr>
    </w:p>
    <w:p>
      <w:pPr>
        <w:autoSpaceDN w:val="0"/>
        <w:tabs>
          <w:tab w:pos="1060" w:val="left"/>
        </w:tabs>
        <w:autoSpaceDE w:val="0"/>
        <w:widowControl/>
        <w:spacing w:line="222" w:lineRule="exact" w:before="0" w:after="46"/>
        <w:ind w:left="660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infinite, 43, 57, 222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recursive data structure, 179, 188, 206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880" w:space="0"/>
            <w:col w:w="4021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198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printing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recursive definition, 212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01"/>
        <w:gridCol w:w="2301"/>
        <w:gridCol w:w="2301"/>
      </w:tblGrid>
      <w:tr>
        <w:trPr>
          <w:trHeight w:hRule="exact" w:val="226"/>
        </w:trPr>
        <w:tc>
          <w:tcPr>
            <w:tcW w:type="dxa" w:w="31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  <w:tc>
          <w:tcPr>
            <w:tcW w:type="dxa" w:w="2860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257</w:t>
            </w:r>
          </w:p>
        </w:tc>
      </w:tr>
      <w:tr>
        <w:trPr>
          <w:trHeight w:hRule="exact" w:val="516"/>
        </w:trPr>
        <w:tc>
          <w:tcPr>
            <w:tcW w:type="dxa" w:w="3144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reduce, 232, 235</w:t>
            </w:r>
          </w:p>
        </w:tc>
        <w:tc>
          <w:tcPr>
            <w:tcW w:type="dxa" w:w="2860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break, 117, 124</w:t>
            </w:r>
          </w:p>
        </w:tc>
        <w:tc>
          <w:tcPr>
            <w:tcW w:type="dxa" w:w="878"/>
            <w:vMerge w:val="restart"/>
            <w:tcBorders>
              <w:top w:sz="3.24000024795532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redundancy, 7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compound, 37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reference, 179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conditional, 45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4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aliasing, 90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49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continue, 118, 124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4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embedded, 134, 179, 188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1086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except, 122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regular expression, 192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137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pass, 37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removing cards, 164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print, 8, 9, 224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repetition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4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return, 40, 227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4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list, 85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140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try, 122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return statement, 40, 227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" w:after="0"/>
              <w:ind w:left="0" w:right="129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while, 60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return value, 21, 33, 47, 58, 132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3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straight flush, 170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4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tuple, 97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3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string, 11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role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immutable, 75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4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variable, 184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120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length, 72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root node, 205, 217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137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slice, 74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  <w:tr>
        <w:trPr>
          <w:trHeight w:hRule="exact" w:val="204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row, 93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39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string comparison, 74</w:t>
            </w:r>
          </w:p>
        </w:tc>
        <w:tc>
          <w:tcPr>
            <w:tcW w:type="dxa" w:w="2301"/>
            <w:vMerge/>
            <w:tcBorders>
              <w:top w:sz="3.240000247955322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tabs>
          <w:tab w:pos="802" w:val="left"/>
        </w:tabs>
        <w:autoSpaceDE w:val="0"/>
        <w:widowControl/>
        <w:spacing w:line="23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rules of precedence, 16, 20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runtime error, 5, 9, 43, 72, 75, 83, 96,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107, 109, 116, 119, 219, 223</w:t>
      </w:r>
    </w:p>
    <w:p>
      <w:pPr>
        <w:autoSpaceDN w:val="0"/>
        <w:autoSpaceDE w:val="0"/>
        <w:widowControl/>
        <w:spacing w:line="244" w:lineRule="exact" w:before="168" w:after="0"/>
        <w:ind w:left="4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safe language, 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sameness, 129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scaffolding, 48, 58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scalar multiplication, 152, 156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script, 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semantic error, 5, 9, 97, 219, 225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3440" w:space="0"/>
            <w:col w:w="346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14"/>
        <w:ind w:left="100" w:right="12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 module, 77, 79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string operation, 17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subclass, 167, 170, 177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subexpression, 213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suit, 157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sum, 212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swap, 164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syntax, 4, 9, 220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syntax error, 4, 9, 219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3440" w:space="0"/>
            <w:col w:w="3461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semantics, 5, 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tab, 70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4" w:after="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sequence, 81, 94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table, 62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4" w:right="5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shallow copy, 135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shallow equality, 130, 135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882" w:space="0"/>
            <w:col w:w="4019" w:space="0"/>
          </w:cols>
          <w:docGrid w:linePitch="360"/>
        </w:sectPr>
      </w:pPr>
    </w:p>
    <w:p>
      <w:pPr>
        <w:autoSpaceDN w:val="0"/>
        <w:tabs>
          <w:tab w:pos="1058" w:val="left"/>
        </w:tabs>
        <w:autoSpaceDE w:val="0"/>
        <w:widowControl/>
        <w:spacing w:line="222" w:lineRule="exact" w:before="0" w:after="44"/>
        <w:ind w:left="658" w:right="576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two-dimensional, 64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temporary variable, 48, 58, 226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882" w:space="0"/>
            <w:col w:w="4019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shuffle, 163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file, 117, 124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4" w:after="44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sibling node, 217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theorem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4" w:right="72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singleton, 185, 186, 188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slice, 74, 79, 86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source code, 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split function, 93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790" w:space="0"/>
            <w:col w:w="4111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44"/>
        <w:ind w:left="750" w:right="432" w:firstLine="40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fundamental ambiguity, 184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token, 9, 192, 195, 210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traceback, 31, 33, 43, 123, 223 </w:t>
      </w:r>
      <w:r>
        <w:rPr>
          <w:rFonts w:ascii="CMR10" w:hAnsi="CMR10" w:eastAsia="CMR10"/>
          <w:b w:val="0"/>
          <w:i w:val="0"/>
          <w:color w:val="000000"/>
          <w:sz w:val="20"/>
        </w:rPr>
        <w:t>traversal, 72, 76, 84, 172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790" w:space="0"/>
            <w:col w:w="4111" w:space="0"/>
          </w:cols>
          <w:docGrid w:linePitch="360"/>
        </w:sectPr>
      </w:pPr>
    </w:p>
    <w:p>
      <w:pPr>
        <w:autoSpaceDN w:val="0"/>
        <w:tabs>
          <w:tab w:pos="3940" w:val="left"/>
        </w:tabs>
        <w:autoSpaceDE w:val="0"/>
        <w:widowControl/>
        <w:spacing w:line="200" w:lineRule="exact" w:before="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Stack, 190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list, 83</w:t>
      </w:r>
    </w:p>
    <w:p>
      <w:pPr>
        <w:autoSpaceDN w:val="0"/>
        <w:tabs>
          <w:tab w:pos="3540" w:val="left"/>
        </w:tabs>
        <w:autoSpaceDE w:val="0"/>
        <w:widowControl/>
        <w:spacing w:line="198" w:lineRule="exact" w:before="44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stack, 190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traverse, 79, 181, 182, 202, 207, 208</w:t>
      </w:r>
    </w:p>
    <w:p>
      <w:pPr>
        <w:autoSpaceDN w:val="0"/>
        <w:tabs>
          <w:tab w:pos="3540" w:val="left"/>
        </w:tabs>
        <w:autoSpaceDE w:val="0"/>
        <w:widowControl/>
        <w:spacing w:line="198" w:lineRule="exact" w:before="46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stack diagram, 30, 33, 42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tree, 205</w:t>
      </w:r>
    </w:p>
    <w:p>
      <w:pPr>
        <w:autoSpaceDN w:val="0"/>
        <w:tabs>
          <w:tab w:pos="3940" w:val="left"/>
        </w:tabs>
        <w:autoSpaceDE w:val="0"/>
        <w:widowControl/>
        <w:spacing w:line="198" w:lineRule="exact" w:before="46" w:after="46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state diagram, 12, 20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empty, 206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tabs>
          <w:tab w:pos="402" w:val="left"/>
        </w:tabs>
        <w:autoSpaceDE w:val="0"/>
        <w:widowControl/>
        <w:spacing w:line="222" w:lineRule="exact" w:before="0" w:after="0"/>
        <w:ind w:left="4" w:right="8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statement, 20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assignment, 12, 59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 w:num="2" w:equalWidth="0">
            <w:col w:w="2972" w:space="0"/>
            <w:col w:w="3929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46"/>
        <w:ind w:left="968" w:right="1152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expression, 207, 210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traversal, 207, 208</w:t>
      </w:r>
    </w:p>
    <w:p>
      <w:pPr>
        <w:sectPr>
          <w:type w:val="nextColumn"/>
          <w:pgSz w:w="9720" w:h="13320"/>
          <w:pgMar w:top="460" w:right="1382" w:bottom="752" w:left="1436" w:header="720" w:footer="720" w:gutter="0"/>
          <w:cols w:num="2" w:equalWidth="0">
            <w:col w:w="2972" w:space="0"/>
            <w:col w:w="3929" w:space="0"/>
          </w:cols>
          <w:docGrid w:linePitch="360"/>
        </w:sectPr>
      </w:pPr>
    </w:p>
    <w:p>
      <w:pPr>
        <w:autoSpaceDN w:val="0"/>
        <w:tabs>
          <w:tab w:pos="3540" w:val="left"/>
        </w:tabs>
        <w:autoSpaceDE w:val="0"/>
        <w:widowControl/>
        <w:spacing w:line="198" w:lineRule="exact" w:before="0" w:after="0"/>
        <w:ind w:left="4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block, 37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tree node, 205</w:t>
      </w:r>
    </w:p>
    <w:p>
      <w:pPr>
        <w:sectPr>
          <w:type w:val="continuous"/>
          <w:pgSz w:w="9720" w:h="13320"/>
          <w:pgMar w:top="460" w:right="1382" w:bottom="75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26"/>
        </w:trPr>
        <w:tc>
          <w:tcPr>
            <w:tcW w:type="dxa" w:w="3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258</w:t>
            </w:r>
          </w:p>
        </w:tc>
        <w:tc>
          <w:tcPr>
            <w:tcW w:type="dxa" w:w="3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</w:tr>
    </w:tbl>
    <w:p>
      <w:pPr>
        <w:autoSpaceDN w:val="0"/>
        <w:tabs>
          <w:tab w:pos="402" w:val="left"/>
        </w:tabs>
        <w:autoSpaceDE w:val="0"/>
        <w:widowControl/>
        <w:spacing w:line="244" w:lineRule="exact" w:before="258" w:after="0"/>
        <w:ind w:left="4" w:right="417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try, 124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try statement, 122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tuple, 95, 97, 103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tuple assignment, 96, 103, 164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Turing Thesis, 53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Turing, Alan, 53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type, 11, 20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dict, 105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file, 115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float, 11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int, 11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list, 81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long, 111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str, 11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tuple, 95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 checking, 57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 coercion, 22, 111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type conversion, 22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TypeError, 223</w:t>
      </w:r>
    </w:p>
    <w:p>
      <w:pPr>
        <w:autoSpaceDN w:val="0"/>
        <w:autoSpaceDE w:val="0"/>
        <w:widowControl/>
        <w:spacing w:line="244" w:lineRule="exact" w:before="198" w:after="0"/>
        <w:ind w:left="4" w:right="44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unary negation, 235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unary operator, 234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underscore character, 13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uppercase, 78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user-defined data type, 127</w:t>
      </w:r>
    </w:p>
    <w:p>
      <w:pPr>
        <w:autoSpaceDN w:val="0"/>
        <w:tabs>
          <w:tab w:pos="402" w:val="left"/>
        </w:tabs>
        <w:autoSpaceDE w:val="0"/>
        <w:widowControl/>
        <w:spacing w:line="244" w:lineRule="exact" w:before="200" w:after="0"/>
        <w:ind w:left="4" w:right="446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value, 11, 20, 89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tuple, 97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variable, 12, 20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local, 30, 67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loop, 169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roles, 184 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temporary, 48, 58, 226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veneer, 191, 204</w:t>
      </w:r>
    </w:p>
    <w:p>
      <w:pPr>
        <w:autoSpaceDN w:val="0"/>
        <w:autoSpaceDE w:val="0"/>
        <w:widowControl/>
        <w:spacing w:line="244" w:lineRule="exact" w:before="200" w:after="0"/>
        <w:ind w:left="4" w:right="4896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statement, 60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whitespace, 78, 79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wrapper, 188 </w:t>
      </w:r>
      <w:r>
        <w:br/>
      </w:r>
      <w:r>
        <w:rPr>
          <w:rFonts w:ascii="CMR10" w:hAnsi="CMR10" w:eastAsia="CMR10"/>
          <w:b w:val="0"/>
          <w:i w:val="0"/>
          <w:color w:val="000000"/>
          <w:sz w:val="20"/>
        </w:rPr>
        <w:t>wrapper function, 185</w:t>
      </w:r>
    </w:p>
    <w:p>
      <w:pPr>
        <w:sectPr>
          <w:pgSz w:w="9720" w:h="13320"/>
          <w:pgMar w:top="460" w:right="1382" w:bottom="127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5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  <w:tc>
          <w:tcPr>
            <w:tcW w:type="dxa" w:w="33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260</w:t>
            </w:r>
          </w:p>
        </w:tc>
        <w:tc>
          <w:tcPr>
            <w:tcW w:type="dxa" w:w="3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54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  <w:tc>
          <w:tcPr>
            <w:tcW w:type="dxa" w:w="333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720" w:h="13320"/>
          <w:pgMar w:top="460" w:right="1382" w:bottom="144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1"/>
        <w:gridCol w:w="3451"/>
      </w:tblGrid>
      <w:tr>
        <w:trPr>
          <w:trHeight w:hRule="exact" w:val="206"/>
        </w:trPr>
        <w:tc>
          <w:tcPr>
            <w:tcW w:type="dxa" w:w="3324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" w:right="0" w:firstLine="0"/>
              <w:jc w:val="lef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262</w:t>
            </w:r>
          </w:p>
        </w:tc>
        <w:tc>
          <w:tcPr>
            <w:tcW w:type="dxa" w:w="3558"/>
            <w:tcBorders>
              <w:bottom w:sz="3.24000024795532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" w:firstLine="0"/>
              <w:jc w:val="right"/>
            </w:pPr>
            <w:r>
              <w:rPr>
                <w:rFonts w:ascii="CMBX10" w:hAnsi="CMBX10" w:eastAsia="CMBX10"/>
                <w:b w:val="0"/>
                <w:i w:val="0"/>
                <w:color w:val="000000"/>
                <w:sz w:val="20"/>
              </w:rPr>
              <w:t>Index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9720" w:h="13320"/>
      <w:pgMar w:top="460" w:right="1382" w:bottom="1440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